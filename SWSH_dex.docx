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F7E4" w14:textId="77777777" w:rsidR="0058353F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2085">
        <w:rPr>
          <w:rFonts w:ascii="Open Sans" w:hAnsi="Open Sans" w:cs="Open Sans"/>
          <w:b/>
          <w:sz w:val="20"/>
          <w:szCs w:val="20"/>
        </w:rPr>
        <w:t>Bulbasaur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There is a plant seed on its back right from the day this Pokémon is born. The seed slowly grows larger.</w:t>
      </w:r>
      <w:r w:rsidRPr="00F12085">
        <w:rPr>
          <w:rFonts w:ascii="Open Sans" w:hAnsi="Open Sans" w:cs="Open Sans"/>
          <w:sz w:val="20"/>
          <w:szCs w:val="20"/>
        </w:rPr>
        <w:br/>
        <w:t>Shield: While it is young, it uses the nutrients that are stored in the seed on its back in order to grow.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Ivysaur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When the bulb on its back grows large, it appears to lose the ability to stand on its hind legs.</w:t>
      </w:r>
      <w:r w:rsidRPr="00F12085">
        <w:rPr>
          <w:rFonts w:ascii="Open Sans" w:hAnsi="Open Sans" w:cs="Open Sans"/>
          <w:sz w:val="20"/>
          <w:szCs w:val="20"/>
        </w:rPr>
        <w:br/>
        <w:t>Shield: Exposure to sunlight adds to its strength. Sunlight also makes the bud on its back grow larger.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Venusaur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Its plant blooms when it is absorbing solar energy. It stays on the move to seek sunlight.</w:t>
      </w:r>
      <w:r w:rsidRPr="00F12085">
        <w:rPr>
          <w:rFonts w:ascii="Open Sans" w:hAnsi="Open Sans" w:cs="Open Sans"/>
          <w:sz w:val="20"/>
          <w:szCs w:val="20"/>
        </w:rPr>
        <w:br/>
        <w:t>Shield: A bewitching aroma wafts from its flower. The fragrance becalms those engaged in a battle.</w:t>
      </w:r>
      <w:r w:rsidRPr="00F12085">
        <w:rPr>
          <w:rFonts w:ascii="Open Sans" w:hAnsi="Open Sans" w:cs="Open Sans"/>
          <w:sz w:val="20"/>
          <w:szCs w:val="20"/>
        </w:rPr>
        <w:br/>
      </w:r>
    </w:p>
    <w:p w14:paraId="74FEDC86" w14:textId="77777777" w:rsidR="0058353F" w:rsidRPr="0058353F" w:rsidRDefault="0058353F" w:rsidP="0058353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8353F">
        <w:rPr>
          <w:rFonts w:ascii="Open Sans" w:hAnsi="Open Sans" w:cs="Open Sans"/>
          <w:b/>
          <w:bCs/>
          <w:sz w:val="20"/>
          <w:szCs w:val="20"/>
        </w:rPr>
        <w:t>Gigantamax Venusaur</w:t>
      </w:r>
    </w:p>
    <w:p w14:paraId="705EF185" w14:textId="7A918901" w:rsidR="0058353F" w:rsidRPr="0058353F" w:rsidRDefault="0058353F" w:rsidP="0058353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8353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8353F">
        <w:rPr>
          <w:rFonts w:ascii="Open Sans" w:hAnsi="Open Sans" w:cs="Open Sans"/>
          <w:sz w:val="20"/>
          <w:szCs w:val="20"/>
        </w:rPr>
        <w:t>In battle, this Pokémon swings around two thick vines. If these vines slammed into a 10-story building, they could easily topple it.</w:t>
      </w:r>
    </w:p>
    <w:p w14:paraId="31A5D5C6" w14:textId="2FA1A813" w:rsidR="0058353F" w:rsidRDefault="0058353F" w:rsidP="0058353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8353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8353F">
        <w:rPr>
          <w:rFonts w:ascii="Open Sans" w:hAnsi="Open Sans" w:cs="Open Sans"/>
          <w:sz w:val="20"/>
          <w:szCs w:val="20"/>
        </w:rPr>
        <w:t>Huge amounts of pollen burst from it with the force of a volcanic eruption. Breathing in too much of the pollen can cause fainting.</w:t>
      </w:r>
    </w:p>
    <w:p w14:paraId="576ED6B4" w14:textId="77777777" w:rsidR="00AE39AD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Charmander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has a preference for hot things. When it rains, steam is said to spout from the tip of its tail.</w:t>
      </w:r>
      <w:r w:rsidRPr="00F12085">
        <w:rPr>
          <w:rFonts w:ascii="Open Sans" w:hAnsi="Open Sans" w:cs="Open Sans"/>
          <w:sz w:val="20"/>
          <w:szCs w:val="20"/>
        </w:rPr>
        <w:br/>
        <w:t>Shield: From the time it is born, a flame burns at the tip of its tail. Its life would end if the flame were to go out.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Charmeleon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has a barbaric nature. In battle, it whips its fiery tail around and slashes away with sharp claws.</w:t>
      </w:r>
      <w:r w:rsidRPr="00F12085">
        <w:rPr>
          <w:rFonts w:ascii="Open Sans" w:hAnsi="Open Sans" w:cs="Open Sans"/>
          <w:sz w:val="20"/>
          <w:szCs w:val="20"/>
        </w:rPr>
        <w:br/>
        <w:t>Shield: If it becomes agitated during battle, it spouts intense flames, incinerating its surroundings.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Charizard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spits fire that is hot enough to melt boulders. It may cause forest fires by blowing flames.</w:t>
      </w:r>
      <w:r w:rsidRPr="00F12085">
        <w:rPr>
          <w:rFonts w:ascii="Open Sans" w:hAnsi="Open Sans" w:cs="Open Sans"/>
          <w:sz w:val="20"/>
          <w:szCs w:val="20"/>
        </w:rPr>
        <w:br/>
        <w:t>Shield: Its wings can carry this Pokémon close to an altitude of 4,600 feet. It blows out fire at very high temperatures.</w:t>
      </w:r>
    </w:p>
    <w:p w14:paraId="079E0231" w14:textId="77777777" w:rsidR="00AE39AD" w:rsidRDefault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69C2F90" w14:textId="77777777" w:rsidR="00AE39AD" w:rsidRPr="00AE39AD" w:rsidRDefault="00AE39AD" w:rsidP="00AE39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E39AD">
        <w:rPr>
          <w:rFonts w:ascii="Open Sans" w:hAnsi="Open Sans" w:cs="Open Sans"/>
          <w:b/>
          <w:bCs/>
          <w:sz w:val="20"/>
          <w:szCs w:val="20"/>
        </w:rPr>
        <w:t>Gigantamax Charizard</w:t>
      </w:r>
    </w:p>
    <w:p w14:paraId="20D96F52" w14:textId="2BB536B8" w:rsidR="00AE39AD" w:rsidRPr="00AE39AD" w:rsidRDefault="00AE39AD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E39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E39AD">
        <w:rPr>
          <w:rFonts w:ascii="Open Sans" w:hAnsi="Open Sans" w:cs="Open Sans"/>
          <w:sz w:val="20"/>
          <w:szCs w:val="20"/>
        </w:rPr>
        <w:t>This colossal, flame-winged figure of a Charizard was brought about by Gigantamax energy.</w:t>
      </w:r>
    </w:p>
    <w:p w14:paraId="2543B043" w14:textId="77777777" w:rsidR="006A50A5" w:rsidRDefault="00AE39AD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E39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E39AD">
        <w:rPr>
          <w:rFonts w:ascii="Open Sans" w:hAnsi="Open Sans" w:cs="Open Sans"/>
          <w:sz w:val="20"/>
          <w:szCs w:val="20"/>
        </w:rPr>
        <w:t>The flame inside its body burns hotter than 3,600 degrees Fahrenheit. When Charizard roars, that temperature climbs even higher.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Squirtle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When it retracts its long neck into its shell, it squirts out water with vigorous force.</w:t>
      </w:r>
      <w:r w:rsidRPr="00F12085">
        <w:rPr>
          <w:rFonts w:ascii="Open Sans" w:hAnsi="Open Sans" w:cs="Open Sans"/>
          <w:sz w:val="20"/>
          <w:szCs w:val="20"/>
        </w:rPr>
        <w:br/>
        <w:t>Shield: When it feels threatened, it draws its limbs inside its shell and sprays water from its mouth.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Wartortle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is recognized as a symbol of longevity. If its shell has algae on it, that Wartortle is very old.</w:t>
      </w:r>
      <w:r w:rsidRPr="00F12085">
        <w:rPr>
          <w:rFonts w:ascii="Open Sans" w:hAnsi="Open Sans" w:cs="Open Sans"/>
          <w:sz w:val="20"/>
          <w:szCs w:val="20"/>
        </w:rPr>
        <w:br/>
        <w:t>Shield: It cleverly controls its furry ears and tail to maintain its balance while swimming.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Blastoise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crushes its foe under its heavy body to cause fainting. In a pinch, it will withdraw inside its shell.</w:t>
      </w:r>
      <w:r w:rsidRPr="00F12085">
        <w:rPr>
          <w:rFonts w:ascii="Open Sans" w:hAnsi="Open Sans" w:cs="Open Sans"/>
          <w:sz w:val="20"/>
          <w:szCs w:val="20"/>
        </w:rPr>
        <w:br/>
        <w:t>Shield: The rocket cannons on its shell fire jets of water capable of punching holes through thick steel.</w:t>
      </w:r>
    </w:p>
    <w:p w14:paraId="6223E7F6" w14:textId="77777777" w:rsidR="006A50A5" w:rsidRDefault="006A50A5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7936B35" w14:textId="77777777" w:rsidR="006A50A5" w:rsidRDefault="006A50A5" w:rsidP="00AE39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D001055" w14:textId="77777777" w:rsidR="006A50A5" w:rsidRPr="006A50A5" w:rsidRDefault="006A50A5" w:rsidP="006A50A5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6A50A5">
        <w:rPr>
          <w:rFonts w:ascii="Open Sans" w:hAnsi="Open Sans" w:cs="Open Sans"/>
          <w:b/>
          <w:bCs/>
          <w:sz w:val="20"/>
          <w:szCs w:val="20"/>
        </w:rPr>
        <w:t>Gigantamax Blastoise</w:t>
      </w:r>
    </w:p>
    <w:p w14:paraId="167F6466" w14:textId="66311E8D" w:rsidR="006A50A5" w:rsidRPr="006A50A5" w:rsidRDefault="006A50A5" w:rsidP="006A50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A50A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A50A5">
        <w:rPr>
          <w:rFonts w:ascii="Open Sans" w:hAnsi="Open Sans" w:cs="Open Sans"/>
          <w:sz w:val="20"/>
          <w:szCs w:val="20"/>
        </w:rPr>
        <w:t>It's not very good at precision shooting. When attacking, it just fires its 31 cannons over and over and over.</w:t>
      </w:r>
    </w:p>
    <w:p w14:paraId="27848A8F" w14:textId="77777777" w:rsidR="00C114D1" w:rsidRDefault="006A50A5" w:rsidP="006A50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A50A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A50A5">
        <w:rPr>
          <w:rFonts w:ascii="Open Sans" w:hAnsi="Open Sans" w:cs="Open Sans"/>
          <w:sz w:val="20"/>
          <w:szCs w:val="20"/>
        </w:rPr>
        <w:t>Water fired from this Pokémon's central main cannon has enough power to blast a hole into a mountain.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Caterpie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For protection, it releases a horrible stench from the antenna on its head to drive away enemies.</w:t>
      </w:r>
      <w:r w:rsidRPr="00F12085">
        <w:rPr>
          <w:rFonts w:ascii="Open Sans" w:hAnsi="Open Sans" w:cs="Open Sans"/>
          <w:sz w:val="20"/>
          <w:szCs w:val="20"/>
        </w:rPr>
        <w:br/>
        <w:t>Shield: Its short feet are tipped with suction pads that enable it to tirelessly climb slopes and walls.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Metapod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is waiting for the moment to evolve. At this stage, it can only harden, so it remains motionless to avoid attack.</w:t>
      </w:r>
      <w:r w:rsidRPr="00F12085">
        <w:rPr>
          <w:rFonts w:ascii="Open Sans" w:hAnsi="Open Sans" w:cs="Open Sans"/>
          <w:sz w:val="20"/>
          <w:szCs w:val="20"/>
        </w:rPr>
        <w:br/>
        <w:t>Shield: Even though it is encased in a sturdy shell, the body inside is tender. It can’t withstand a harsh attack.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Butterfree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In battle, it flaps its wings at great speed to release highly toxic dust into the air.</w:t>
      </w:r>
      <w:r w:rsidRPr="00F12085">
        <w:rPr>
          <w:rFonts w:ascii="Open Sans" w:hAnsi="Open Sans" w:cs="Open Sans"/>
          <w:sz w:val="20"/>
          <w:szCs w:val="20"/>
        </w:rPr>
        <w:br/>
        <w:t>Shield: It collects honey every day. It rubs honey onto the hairs on its legs to carry it back to its nest.</w:t>
      </w:r>
    </w:p>
    <w:p w14:paraId="62C52B71" w14:textId="77777777" w:rsidR="00C114D1" w:rsidRDefault="00C114D1" w:rsidP="006A50A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96C38B9" w14:textId="77777777" w:rsidR="00C114D1" w:rsidRPr="00C114D1" w:rsidRDefault="00C114D1" w:rsidP="00C114D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114D1">
        <w:rPr>
          <w:rFonts w:ascii="Open Sans" w:hAnsi="Open Sans" w:cs="Open Sans"/>
          <w:b/>
          <w:bCs/>
          <w:sz w:val="20"/>
          <w:szCs w:val="20"/>
        </w:rPr>
        <w:t>Gigantamax Butterfree</w:t>
      </w:r>
    </w:p>
    <w:p w14:paraId="27C8E62D" w14:textId="4A975883" w:rsidR="00C114D1" w:rsidRPr="00C114D1" w:rsidRDefault="00C114D1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114D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114D1">
        <w:rPr>
          <w:rFonts w:ascii="Open Sans" w:hAnsi="Open Sans" w:cs="Open Sans"/>
          <w:sz w:val="20"/>
          <w:szCs w:val="20"/>
        </w:rPr>
        <w:t>Crystallized Gigantamax energy makes up this Pokémon's blindingly bright and highly toxic scales.</w:t>
      </w:r>
    </w:p>
    <w:p w14:paraId="38E30614" w14:textId="77777777" w:rsidR="0096015E" w:rsidRDefault="00C114D1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114D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114D1">
        <w:rPr>
          <w:rFonts w:ascii="Open Sans" w:hAnsi="Open Sans" w:cs="Open Sans"/>
          <w:sz w:val="20"/>
          <w:szCs w:val="20"/>
        </w:rPr>
        <w:t>Once it has opponents trapped in a tornado that could blow away a 10-ton truck, it finishes them off with its poisonous scales.</w:t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Pikachu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Pikachu that can generate powerful electricity have cheek sacs that are extra soft and super stretchy.</w:t>
      </w:r>
      <w:r w:rsidRPr="00F12085">
        <w:rPr>
          <w:rFonts w:ascii="Open Sans" w:hAnsi="Open Sans" w:cs="Open Sans"/>
          <w:sz w:val="20"/>
          <w:szCs w:val="20"/>
        </w:rPr>
        <w:br/>
        <w:t>Shield: When Pikachu meet, they’ll touch their tails together and exchange electricity through them as a form of greeting.</w:t>
      </w:r>
    </w:p>
    <w:p w14:paraId="06131263" w14:textId="77777777" w:rsidR="0096015E" w:rsidRDefault="0096015E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F58B2DA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Original Cap Pikachu</w:t>
      </w:r>
    </w:p>
    <w:p w14:paraId="38D2448A" w14:textId="4D2792E9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wears its partner's cap, which is brimming with memories of traveling through many different regions.</w:t>
      </w:r>
    </w:p>
    <w:p w14:paraId="759C38F9" w14:textId="3068F957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is wearing its Trainer's cap. The cap is proof that the two traveled across many regions together.</w:t>
      </w:r>
    </w:p>
    <w:p w14:paraId="7E132614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542964E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Hoenn, Sinnoh, Unova, Kalos, and Alola Cap Pikachu</w:t>
      </w:r>
    </w:p>
    <w:p w14:paraId="668CECE6" w14:textId="7F5A753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wears its partner's cap, which is brimming with memories of traveling through the Hoenn/Sinnoh/Unova/Kalos/Alola region.</w:t>
      </w:r>
    </w:p>
    <w:p w14:paraId="47692718" w14:textId="54E90EB1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is wearing its Trainer's cap. The cap is proof that the two traveled throughout the Hoenn/Sinnoh/Unova/Kalos/Alola region together.</w:t>
      </w:r>
    </w:p>
    <w:p w14:paraId="7F873700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0DA102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Partner Cap Pikachu</w:t>
      </w:r>
    </w:p>
    <w:p w14:paraId="2DE682AC" w14:textId="54369CD4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wears its partner's cap, which is brimming with memories of when they first met.</w:t>
      </w:r>
    </w:p>
    <w:p w14:paraId="7F2FDC1E" w14:textId="58037750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is wearing its Trainer's cap. The cap is a precious symbol of a fateful encounter.</w:t>
      </w:r>
    </w:p>
    <w:p w14:paraId="16899136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A1C70B8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World Cap Pikachu</w:t>
      </w:r>
    </w:p>
    <w:p w14:paraId="601D2C91" w14:textId="6655E5C2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wears its partner's cap, which is brimming with memories of traveling through different regions.</w:t>
      </w:r>
    </w:p>
    <w:p w14:paraId="5A439BD4" w14:textId="110AC97B" w:rsid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This Pikachu is wearing its Trainer's cap. The cap is a precious symbol that travels across different regions with Pikachu.</w:t>
      </w:r>
    </w:p>
    <w:p w14:paraId="66955BAC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EBDF618" w14:textId="77777777" w:rsidR="0096015E" w:rsidRPr="0096015E" w:rsidRDefault="0096015E" w:rsidP="0096015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15E">
        <w:rPr>
          <w:rFonts w:ascii="Open Sans" w:hAnsi="Open Sans" w:cs="Open Sans"/>
          <w:b/>
          <w:bCs/>
          <w:sz w:val="20"/>
          <w:szCs w:val="20"/>
        </w:rPr>
        <w:t>Gigantamax Pikachu</w:t>
      </w:r>
    </w:p>
    <w:p w14:paraId="0896EE02" w14:textId="63CC4549" w:rsidR="0096015E" w:rsidRPr="0096015E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Its Gigantamax power expanded, forming its supersized body and towering tail.</w:t>
      </w:r>
    </w:p>
    <w:p w14:paraId="25A3CD55" w14:textId="77777777" w:rsidR="002A3A51" w:rsidRDefault="0096015E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15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15E">
        <w:rPr>
          <w:rFonts w:ascii="Open Sans" w:hAnsi="Open Sans" w:cs="Open Sans"/>
          <w:sz w:val="20"/>
          <w:szCs w:val="20"/>
        </w:rPr>
        <w:t>When it smashes its opponents with its bolt-shaped tail, it delivers a surge of electricity equivalent to a lightning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Raichu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long tail serves as a ground to protect itself from its own high-voltage power.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its electric pouches run empty, it raises its tail to gather electricity from the atmosphere.</w:t>
      </w:r>
    </w:p>
    <w:p w14:paraId="2BE3F797" w14:textId="77777777" w:rsidR="002A3A51" w:rsidRDefault="002A3A51" w:rsidP="0096015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16178C" w14:textId="77777777" w:rsidR="002A3A51" w:rsidRPr="002A3A51" w:rsidRDefault="002A3A51" w:rsidP="002A3A5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2A3A51">
        <w:rPr>
          <w:rFonts w:ascii="Open Sans" w:hAnsi="Open Sans" w:cs="Open Sans"/>
          <w:b/>
          <w:bCs/>
          <w:sz w:val="20"/>
          <w:szCs w:val="20"/>
        </w:rPr>
        <w:t>Alolan Raichu</w:t>
      </w:r>
    </w:p>
    <w:p w14:paraId="03923BB1" w14:textId="1B913014" w:rsidR="002A3A51" w:rsidRPr="002A3A51" w:rsidRDefault="002A3A51" w:rsidP="002A3A5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3A5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3A51">
        <w:rPr>
          <w:rFonts w:ascii="Open Sans" w:hAnsi="Open Sans" w:cs="Open Sans"/>
          <w:sz w:val="20"/>
          <w:szCs w:val="20"/>
        </w:rPr>
        <w:t>It's believed that the weather, climate, and food of the Alola region all play a part in causing Pikachu to evolve into this form of Raichu.</w:t>
      </w:r>
    </w:p>
    <w:p w14:paraId="701904BD" w14:textId="77777777" w:rsidR="004F2D06" w:rsidRDefault="002A3A51" w:rsidP="002A3A5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3A5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3A51">
        <w:rPr>
          <w:rFonts w:ascii="Open Sans" w:hAnsi="Open Sans" w:cs="Open Sans"/>
          <w:sz w:val="20"/>
          <w:szCs w:val="20"/>
        </w:rPr>
        <w:t>This Pokémon rides on its tail while it uses its psychic powers to levitate. It attacks with star-shaped thunderbolts.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Sandshrew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loves to bathe in the grit of dry, sandy areas. By sand bathing, the Pokémon rids itself of dirt and moisture clinging to its body.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burrows into the ground to create its nest. If hard stones impede its tunneling, it uses its sharp claws to shatter them and then carries on digging.</w:t>
      </w:r>
    </w:p>
    <w:p w14:paraId="0E6012CD" w14:textId="77777777" w:rsidR="004F2D06" w:rsidRDefault="004F2D06" w:rsidP="002A3A5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65169A7" w14:textId="77777777" w:rsidR="004F2D06" w:rsidRPr="004F2D06" w:rsidRDefault="004F2D06" w:rsidP="004F2D0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F2D06">
        <w:rPr>
          <w:rFonts w:ascii="Open Sans" w:hAnsi="Open Sans" w:cs="Open Sans"/>
          <w:b/>
          <w:bCs/>
          <w:sz w:val="20"/>
          <w:szCs w:val="20"/>
        </w:rPr>
        <w:t>Alolan Sandshrew</w:t>
      </w:r>
    </w:p>
    <w:p w14:paraId="6C4EF339" w14:textId="558C3975" w:rsidR="004F2D06" w:rsidRPr="004F2D06" w:rsidRDefault="004F2D06" w:rsidP="004F2D0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F2D0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F2D06">
        <w:rPr>
          <w:rFonts w:ascii="Open Sans" w:hAnsi="Open Sans" w:cs="Open Sans"/>
          <w:sz w:val="20"/>
          <w:szCs w:val="20"/>
        </w:rPr>
        <w:t>Life on mountains covered with deep snow has granted this Pokémon a body of ice that's as hard as steel.</w:t>
      </w:r>
    </w:p>
    <w:p w14:paraId="3AB6E881" w14:textId="77777777" w:rsidR="00F950CF" w:rsidRDefault="004F2D06" w:rsidP="004F2D0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F2D0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F2D06">
        <w:rPr>
          <w:rFonts w:ascii="Open Sans" w:hAnsi="Open Sans" w:cs="Open Sans"/>
          <w:sz w:val="20"/>
          <w:szCs w:val="20"/>
        </w:rPr>
        <w:t>It lives in snowy mountains on southern islands. When a blizzard rolls in, this Pokémon hunkers down in the snow to avoid getting blown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Sandslash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drier the area Sandslash lives in, the harder and smoother the Pokémon’s spikes will feel when touched.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climbs trees by hooking on with its sharp claws. Sandslash shares the berries it gathers, dropping them down to Sandshrew waiting below the tree.</w:t>
      </w:r>
    </w:p>
    <w:p w14:paraId="75D31D1B" w14:textId="77777777" w:rsidR="00F950CF" w:rsidRDefault="00F950CF" w:rsidP="004F2D0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D33FE9" w14:textId="77777777" w:rsidR="00F950CF" w:rsidRPr="00F950CF" w:rsidRDefault="00F950CF" w:rsidP="00F950C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F950CF">
        <w:rPr>
          <w:rFonts w:ascii="Open Sans" w:hAnsi="Open Sans" w:cs="Open Sans"/>
          <w:b/>
          <w:bCs/>
          <w:sz w:val="20"/>
          <w:szCs w:val="20"/>
        </w:rPr>
        <w:t>Alolan Sandslash</w:t>
      </w:r>
    </w:p>
    <w:p w14:paraId="3E47A2FD" w14:textId="445B2310" w:rsidR="00F950CF" w:rsidRPr="00F950CF" w:rsidRDefault="00F950CF" w:rsidP="00F950C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50C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50CF">
        <w:rPr>
          <w:rFonts w:ascii="Open Sans" w:hAnsi="Open Sans" w:cs="Open Sans"/>
          <w:sz w:val="20"/>
          <w:szCs w:val="20"/>
        </w:rPr>
        <w:t>It uses large, hooked claws to cut a path through deep snow as it runs. On snowy mountains, this Sandslash is faster than any other Pokémon.</w:t>
      </w:r>
    </w:p>
    <w:p w14:paraId="6261F636" w14:textId="77777777" w:rsidR="008A2601" w:rsidRDefault="00F950CF" w:rsidP="00F950C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50C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50CF">
        <w:rPr>
          <w:rFonts w:ascii="Open Sans" w:hAnsi="Open Sans" w:cs="Open Sans"/>
          <w:sz w:val="20"/>
          <w:szCs w:val="20"/>
        </w:rPr>
        <w:t>Many people climb snowy mountains, hoping to see the icy spikes of these Pokémon glistening in the light of dawn.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Nidoran</w:t>
      </w:r>
      <w:r w:rsidR="00C114D1" w:rsidRPr="00F12085">
        <w:rPr>
          <w:rFonts w:ascii="Apple Color Emoji" w:hAnsi="Apple Color Emoji" w:cs="Apple Color Emoji"/>
          <w:b/>
          <w:sz w:val="20"/>
          <w:szCs w:val="20"/>
        </w:rPr>
        <w:t>♀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Females are more sensitive to smells than males. While foraging, they’ll use their whiskers to check wind direction and stay downwind of predators.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uses its hard incisor teeth to crush and eat berries. The tip of a female Nidoran’s horn is a bit more rounded than the tip of a male’s horn.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Nidorina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The horn on its head has atrophied. It’s thought that this happens so Nidorina’s children won’t get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poked while their mother is feeding them.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the group is threatened, these Pokémon will band together to assault enemies with a chorus of ultrasonic waves.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Nidoqueen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Nidoqueen is better at defense than offense. With scales like armor, this Pokémon will shield its children from any kind of attack.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pacifies offspring by placing them in the gaps between the spines on its back. The spines will never secrete poison while young are present.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Nidoran</w:t>
      </w:r>
      <w:r w:rsidR="00C114D1" w:rsidRPr="00F12085">
        <w:rPr>
          <w:rFonts w:ascii="Apple Color Emoji" w:hAnsi="Apple Color Emoji" w:cs="Apple Color Emoji"/>
          <w:b/>
          <w:sz w:val="20"/>
          <w:szCs w:val="20"/>
        </w:rPr>
        <w:t>♂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horn on a male Nidoran’s forehead contains a powerful poison. This is a very cautious Pokémon, always straining its large ears.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Small but brave, this Pokémon will hold its ground and even risk its life in battle to protect the female it’s friendly with.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Nidorino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With a horn that’s harder than diamond, this Pokémon goes around shattering boulders as it searches for a moon stone.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nervous and quick to act aggressively. The potency of its poison increases along with the level of adrenaline present in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Nidoking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it goes on a rampage, it’s impossible to control. But in the presence of a Nidoqueen it’s lived with for a long time, Nidoking calms down.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Nidoking prides itself on its strength. It’s forceful and spirited in battle, making use of its thick tail and diamond-crushing horn.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Clefairy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said that happiness will come to those who see a gathering of Clefairy dancing under a full moon.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adorable behavior and cry make it highly popular. However, this cute Pokémon is rarely found.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Clefable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timid fairy Pokémon that is rarely seen, it will run and hide the moment it senses people.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Their ears are sensitive enough to hear a pin drop from over a mile away, so they’re usually found in quiet places.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Vulpix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While young, it has six gorgeous tails. When it grows, several new tails are sprouted.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As each tail grows, its fur becomes more lustrous. When held, it feels slightly warm.</w:t>
      </w:r>
    </w:p>
    <w:p w14:paraId="2D383CF0" w14:textId="77777777" w:rsidR="008A2601" w:rsidRDefault="008A2601" w:rsidP="00F950C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7D90B5" w14:textId="77777777" w:rsidR="008A2601" w:rsidRPr="008A2601" w:rsidRDefault="008A2601" w:rsidP="008A260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8A2601">
        <w:rPr>
          <w:rFonts w:ascii="Open Sans" w:hAnsi="Open Sans" w:cs="Open Sans"/>
          <w:b/>
          <w:bCs/>
          <w:sz w:val="20"/>
          <w:szCs w:val="20"/>
        </w:rPr>
        <w:t>Alolan Vulpix</w:t>
      </w:r>
    </w:p>
    <w:p w14:paraId="1A2528DA" w14:textId="67D1E78A" w:rsidR="008A2601" w:rsidRPr="008A2601" w:rsidRDefault="008A2601" w:rsidP="008A260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A260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A2601">
        <w:rPr>
          <w:rFonts w:ascii="Open Sans" w:hAnsi="Open Sans" w:cs="Open Sans"/>
          <w:sz w:val="20"/>
          <w:szCs w:val="20"/>
        </w:rPr>
        <w:t>After long years in the ever-snowcapped mountains of Alola, this Vulpix has gained power over ice.</w:t>
      </w:r>
    </w:p>
    <w:p w14:paraId="54AD4890" w14:textId="77777777" w:rsidR="00110B9C" w:rsidRDefault="008A2601" w:rsidP="008A260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A260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A2601">
        <w:rPr>
          <w:rFonts w:ascii="Open Sans" w:hAnsi="Open Sans" w:cs="Open Sans"/>
          <w:sz w:val="20"/>
          <w:szCs w:val="20"/>
        </w:rPr>
        <w:t>If you observe its curly hairs through a microscope, you'll see small ice particles springing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Ninetales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said to live 1,000 years, and each of its tails is loaded with supernatural powers.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Very smart and very vengeful. Grabbing one of its many tails could result in a 1,000-year curse.</w:t>
      </w:r>
    </w:p>
    <w:p w14:paraId="37239090" w14:textId="77777777" w:rsidR="00110B9C" w:rsidRDefault="00110B9C" w:rsidP="008A260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5996ABE" w14:textId="77777777" w:rsidR="00110B9C" w:rsidRPr="00110B9C" w:rsidRDefault="00110B9C" w:rsidP="00110B9C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10B9C">
        <w:rPr>
          <w:rFonts w:ascii="Open Sans" w:hAnsi="Open Sans" w:cs="Open Sans"/>
          <w:b/>
          <w:bCs/>
          <w:sz w:val="20"/>
          <w:szCs w:val="20"/>
        </w:rPr>
        <w:t>Alolan Ninetales</w:t>
      </w:r>
    </w:p>
    <w:p w14:paraId="59A0B983" w14:textId="5113F071" w:rsidR="00110B9C" w:rsidRPr="00110B9C" w:rsidRDefault="00110B9C" w:rsidP="00110B9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0B9C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0B9C">
        <w:rPr>
          <w:rFonts w:ascii="Open Sans" w:hAnsi="Open Sans" w:cs="Open Sans"/>
          <w:sz w:val="20"/>
          <w:szCs w:val="20"/>
        </w:rPr>
        <w:t>A deity resides in the snowy mountains where this Pokémon lives. In ancient times, it was worshiped as that deity's incarnation.</w:t>
      </w:r>
    </w:p>
    <w:p w14:paraId="4552B8F6" w14:textId="77777777" w:rsidR="00D42673" w:rsidRDefault="00110B9C" w:rsidP="00110B9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0B9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0B9C">
        <w:rPr>
          <w:rFonts w:ascii="Open Sans" w:hAnsi="Open Sans" w:cs="Open Sans"/>
          <w:sz w:val="20"/>
          <w:szCs w:val="20"/>
        </w:rPr>
        <w:t>While it will guide travelers who get lost on a snowy mountain down to the mountain's base, it won't forgive anyone who harms nature.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Jigglypuff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Jigglypuff has top-notch lung capacity, even by comparison to other Pokémon. It won’t stop singing its lullabies until its foes fall asleep.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By freely changing the wavelength of its voice, Jigglypuff sings a mysterious melody sure to make any listener sleepy.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Wigglytuff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more air it takes in, the more it inflates. If opponents catch it in a bad mood, it will inflate itself to an enormous size to intimidate them.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proud of its fur, which is fine and delicate. In particular, the curl on its forehead has a texture that’s perfectly heavenly.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Zubat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emits ultrasonic waves from its mouth to check its surroundings. Even in tight caves, Zubat flies around with skill.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Zubat live in caves, down where the sun’s light won’t reach. In the morning, they gather together to keep each other warm as they 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Golbat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loves to drink other creatures’ blood. It’s said that if it finds others of its kind going hungry, it sometimes shares the blood it’s gathered.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feet are tiny, but this Pokémon walks skillfully. It sneaks up on sleeping prey before sinking in its fangs and slurping up blood.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Oddish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exposed to moonlight, it starts to move. It roams far and wide at night to scatter its seeds.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During the day, it stays in the cold underground to avoid the sun. It grows by bathing in moonlight.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Gloom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pistils exude an incredibly foul odor. The horrid stench can cause fainting at a distance of 1.25 miles.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What appears to be drool is actually sweet honey. It is very sticky and clings stubbornly if touched.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Vileplume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the world’s largest petals. With every step, the petals shake out heavy clouds of toxic pollen.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larger its petals, the more toxic pollen it contains. Its big head is heavy and hard to hold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Diglett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a Diglett digs through a field, it leaves the soil perfectly tilled and ideal for planting crops.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burrows through the ground at a shallow depth. It leaves raised earth in its wake, making it easy to spot.</w:t>
      </w:r>
    </w:p>
    <w:p w14:paraId="27409D19" w14:textId="77777777" w:rsidR="00D42673" w:rsidRDefault="00D42673" w:rsidP="00110B9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48460A1" w14:textId="77777777" w:rsidR="00D42673" w:rsidRPr="00D42673" w:rsidRDefault="00D42673" w:rsidP="00D4267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42673">
        <w:rPr>
          <w:rFonts w:ascii="Open Sans" w:hAnsi="Open Sans" w:cs="Open Sans"/>
          <w:b/>
          <w:bCs/>
          <w:sz w:val="20"/>
          <w:szCs w:val="20"/>
        </w:rPr>
        <w:t>Alolan Diglett</w:t>
      </w:r>
    </w:p>
    <w:p w14:paraId="457BF108" w14:textId="5C284215" w:rsidR="00D42673" w:rsidRPr="00D42673" w:rsidRDefault="00D42673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267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2673">
        <w:rPr>
          <w:rFonts w:ascii="Open Sans" w:hAnsi="Open Sans" w:cs="Open Sans"/>
          <w:sz w:val="20"/>
          <w:szCs w:val="20"/>
        </w:rPr>
        <w:t>The metal-rich geology of this Pokémon's habitat caused it to develop steel whiskers on its head.</w:t>
      </w:r>
    </w:p>
    <w:p w14:paraId="3ADC34EA" w14:textId="77777777" w:rsidR="00257619" w:rsidRDefault="00D42673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2673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2673">
        <w:rPr>
          <w:rFonts w:ascii="Open Sans" w:hAnsi="Open Sans" w:cs="Open Sans"/>
          <w:sz w:val="20"/>
          <w:szCs w:val="20"/>
        </w:rPr>
        <w:t>Its three hairs change shape depending on Diglett's mood. They're a useful communication tool among these Pokémon.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Dugtrio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team of Diglett triplets. It triggers huge earthquakes by burrowing 60 miles underground.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These Diglett triplets dig over 60 miles below sea level. No one knows what it’s like underground.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</w:p>
    <w:p w14:paraId="6BC63ECB" w14:textId="77777777" w:rsidR="00257619" w:rsidRPr="00257619" w:rsidRDefault="00257619" w:rsidP="0025761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257619">
        <w:rPr>
          <w:rFonts w:ascii="Open Sans" w:hAnsi="Open Sans" w:cs="Open Sans"/>
          <w:b/>
          <w:bCs/>
          <w:sz w:val="20"/>
          <w:szCs w:val="20"/>
        </w:rPr>
        <w:t>Alolan Dugtrio</w:t>
      </w:r>
    </w:p>
    <w:p w14:paraId="2F63F279" w14:textId="3C241F13" w:rsidR="00257619" w:rsidRPr="00257619" w:rsidRDefault="00257619" w:rsidP="00257619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57619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57619">
        <w:rPr>
          <w:rFonts w:ascii="Open Sans" w:hAnsi="Open Sans" w:cs="Open Sans"/>
          <w:sz w:val="20"/>
          <w:szCs w:val="20"/>
        </w:rPr>
        <w:t>Their beautiful, metallic whiskers create a sort of protective helmet on their heads, and they also function as highly precise sensors.</w:t>
      </w:r>
    </w:p>
    <w:p w14:paraId="2EA86059" w14:textId="7CE43E1B" w:rsidR="00257619" w:rsidRDefault="00257619" w:rsidP="00257619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57619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57619">
        <w:rPr>
          <w:rFonts w:ascii="Open Sans" w:hAnsi="Open Sans" w:cs="Open Sans"/>
          <w:sz w:val="20"/>
          <w:szCs w:val="20"/>
        </w:rPr>
        <w:t>The three of them get along very well. Through their formidable teamwork, they defeat powerful opponents.</w:t>
      </w:r>
    </w:p>
    <w:p w14:paraId="199D4A33" w14:textId="77777777" w:rsidR="007D66AD" w:rsidRDefault="00C114D1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2085">
        <w:rPr>
          <w:rFonts w:ascii="Open Sans" w:hAnsi="Open Sans" w:cs="Open Sans"/>
          <w:sz w:val="20"/>
          <w:szCs w:val="20"/>
        </w:rPr>
        <w:br/>
      </w:r>
      <w:r w:rsidRPr="00F12085">
        <w:rPr>
          <w:rFonts w:ascii="Open Sans" w:hAnsi="Open Sans" w:cs="Open Sans"/>
          <w:b/>
          <w:sz w:val="20"/>
          <w:szCs w:val="20"/>
        </w:rPr>
        <w:t>Meowth</w:t>
      </w:r>
      <w:r w:rsidRPr="00F12085">
        <w:rPr>
          <w:rFonts w:ascii="Open Sans" w:hAnsi="Open Sans" w:cs="Open Sans"/>
          <w:b/>
          <w:sz w:val="20"/>
          <w:szCs w:val="20"/>
        </w:rPr>
        <w:br/>
      </w:r>
      <w:r w:rsidRPr="00F12085">
        <w:rPr>
          <w:rFonts w:ascii="Open Sans" w:hAnsi="Open Sans" w:cs="Open Sans"/>
          <w:sz w:val="20"/>
          <w:szCs w:val="20"/>
        </w:rPr>
        <w:t>Sword: It loves to collect shiny things. If it’s in a good mood, it might even let its Trainer have a look at its hoard of treasures.</w:t>
      </w:r>
      <w:r w:rsidRPr="00F12085">
        <w:rPr>
          <w:rFonts w:ascii="Open Sans" w:hAnsi="Open Sans" w:cs="Open Sans"/>
          <w:sz w:val="20"/>
          <w:szCs w:val="20"/>
        </w:rPr>
        <w:br/>
        <w:t>Shield: It washes its face regularly to keep the coin on its forehead spotless. It doesn’t get along with Galarian Meowth.</w:t>
      </w:r>
    </w:p>
    <w:p w14:paraId="67C1D41F" w14:textId="77777777" w:rsidR="007D66AD" w:rsidRDefault="007D66AD" w:rsidP="00D4267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03C9F26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D66AD">
        <w:rPr>
          <w:rFonts w:ascii="Open Sans" w:hAnsi="Open Sans" w:cs="Open Sans"/>
          <w:b/>
          <w:bCs/>
          <w:sz w:val="20"/>
          <w:szCs w:val="20"/>
        </w:rPr>
        <w:t>Alolan Meowth</w:t>
      </w:r>
    </w:p>
    <w:p w14:paraId="30B227C2" w14:textId="0E8FB2EB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It's accustomed to luxury because it used to live with Alolan royalty. As a result, it's very picky about food.</w:t>
      </w:r>
    </w:p>
    <w:p w14:paraId="3DAC04BC" w14:textId="1680E171" w:rsid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Deeply proud and keenly smart, this Pokémon moves with cunning during battle and relentlessly attacks enemies' weak points.</w:t>
      </w:r>
    </w:p>
    <w:p w14:paraId="0A8977DE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B3E7E8F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D66AD">
        <w:rPr>
          <w:rFonts w:ascii="Open Sans" w:hAnsi="Open Sans" w:cs="Open Sans"/>
          <w:b/>
          <w:bCs/>
          <w:sz w:val="20"/>
          <w:szCs w:val="20"/>
        </w:rPr>
        <w:t>Galarian Meowth</w:t>
      </w:r>
    </w:p>
    <w:p w14:paraId="7789FAC1" w14:textId="33419CAB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Living with a savage, seafaring people has toughened this Pokémon's body so much that parts of it have turned to iron.</w:t>
      </w:r>
    </w:p>
    <w:p w14:paraId="0365B0E8" w14:textId="40101E7A" w:rsid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These daring Pokémon have coins on their foreheads. Darker coins are harder, and harder coins garner more respect among Meowth.</w:t>
      </w:r>
    </w:p>
    <w:p w14:paraId="2608A36D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F40723F" w14:textId="77777777" w:rsidR="007D66AD" w:rsidRPr="007D66AD" w:rsidRDefault="007D66AD" w:rsidP="007D66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D66AD">
        <w:rPr>
          <w:rFonts w:ascii="Open Sans" w:hAnsi="Open Sans" w:cs="Open Sans"/>
          <w:b/>
          <w:bCs/>
          <w:sz w:val="20"/>
          <w:szCs w:val="20"/>
        </w:rPr>
        <w:t>Gigantamax Meowth</w:t>
      </w:r>
    </w:p>
    <w:p w14:paraId="166BBD0C" w14:textId="2501B302" w:rsidR="007D66AD" w:rsidRPr="007D66AD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The pattern that has appeared on its giant coin is thought to be the key to unlocking the secrets of the Dynamax phenomenon.</w:t>
      </w:r>
    </w:p>
    <w:p w14:paraId="0DF9B3EE" w14:textId="77777777" w:rsidR="00BF3B0A" w:rsidRDefault="007D66AD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D66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D66AD">
        <w:rPr>
          <w:rFonts w:ascii="Open Sans" w:hAnsi="Open Sans" w:cs="Open Sans"/>
          <w:sz w:val="20"/>
          <w:szCs w:val="20"/>
        </w:rPr>
        <w:t>Its body has grown incredibly long and the coin on its forehead has grown incredibly large—all thanks to Gigantamax power.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Persian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Getting this prideful Pokémon to warm up to you takes a lot of effort, and it will claw at you the moment it gets annoyed.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elegant and refined behavior clashes with that of the barbaric Perrserker. The relationship between the two is one of mutual disdain.</w:t>
      </w:r>
    </w:p>
    <w:p w14:paraId="0C5173FF" w14:textId="77777777" w:rsidR="00BF3B0A" w:rsidRDefault="00BF3B0A" w:rsidP="007D66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E55FC5" w14:textId="77777777" w:rsidR="00BF3B0A" w:rsidRPr="00BF3B0A" w:rsidRDefault="00BF3B0A" w:rsidP="00BF3B0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BF3B0A">
        <w:rPr>
          <w:rFonts w:ascii="Open Sans" w:hAnsi="Open Sans" w:cs="Open Sans"/>
          <w:b/>
          <w:bCs/>
          <w:sz w:val="20"/>
          <w:szCs w:val="20"/>
        </w:rPr>
        <w:t>Alolan Persian</w:t>
      </w:r>
    </w:p>
    <w:p w14:paraId="139800AE" w14:textId="758C2EE1" w:rsidR="00BF3B0A" w:rsidRPr="00BF3B0A" w:rsidRDefault="00BF3B0A" w:rsidP="00BF3B0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F3B0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BF3B0A">
        <w:rPr>
          <w:rFonts w:ascii="Open Sans" w:hAnsi="Open Sans" w:cs="Open Sans"/>
          <w:sz w:val="20"/>
          <w:szCs w:val="20"/>
        </w:rPr>
        <w:t>The round face of Alolan Persian is considered to be a symbol of prosperity in the Alola region, so these Pokémon are very well cared for.</w:t>
      </w:r>
    </w:p>
    <w:p w14:paraId="228D2E43" w14:textId="77777777" w:rsidR="005275C5" w:rsidRDefault="00BF3B0A" w:rsidP="00BF3B0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F3B0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BF3B0A">
        <w:rPr>
          <w:rFonts w:ascii="Open Sans" w:hAnsi="Open Sans" w:cs="Open Sans"/>
          <w:sz w:val="20"/>
          <w:szCs w:val="20"/>
        </w:rPr>
        <w:t>This Pokémon is one tough opponent. Not only does it have formidable physical abilities, but it's also not above fighting dirty.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Psyduck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Psyduck is constantly beset by headaches. If the Pokémon lets its strange power erupt, apparently the pain subsides for a while.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As Psyduck gets stressed out, its headache gets progressively worse. It uses intense psychic energy to overwhelm those around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Golduck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lives in gently flowing rivers. It paddles through the water with its long limbs, putting its graceful swimming skills on display.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Old tales tell of Golduck punishing those that defiled its river. The guilty were dragged into the water and taken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Growlithe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 brave and trustworthy nature. It fearlessly stands up to bigger and stronger foes.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Extremely loyal, it will fearlessly bark at any opponent to protect its own Trainer from harm.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Arcanine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sight of it running over 6,200 miles in a single day and night has captivated many people.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 Pokémon that has long been admired for its beauty. It runs agilely as if on wings.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Poliwag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For Poliwag, swimming is easier than walking. The swirl pattern on its belly is actually part of the Pokémon’s innards showing through the skin.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In rivers with fast-flowing water, this Pokémon will cling to a rock by using its thick lips, which act like a suction cup.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Poliwhirl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Staring at the swirl on its belly causes drowsiness. This trait of Poliwhirl’s has been used in place of lullabies to get children to go to sleep.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Pokémon’s sweat is a slimy mucus. When captured, Poliwhirl can slither from its enemies’ grasp and escape.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Poliwrath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body is solid muscle. When swimming through cold seas, Poliwrath uses its impressive arms to smash through drift ice and plow forward.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Poliwrath is skilled at both swimming and martial arts. It uses its well-trained arms to dish out powerful punches.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Abra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uses its psychic powers while it sleeps. The contents of Abra’s dreams affect the powers that the Pokémon wields.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Abra can teleport in its sleep. Apparently the more deeply Abra sleeps, the farther its teleportations go.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Kadabra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Using its psychic power, Kadabra levitates as it sleeps. It uses its springy tail as a pillow.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Pokémon’s telekinesis is immensely powerful. To prepare for evolution, Kadabra stores up psychic energy in the star on its forehead.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Alakazam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It has an incredibly high level of intelligence. Some say that Alakazam remembers everything that ever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happens to it, from birth till death.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Alakazam wields potent psychic powers. It’s said that this Pokémon used these powers to create the spoons it holds.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Machop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whole body is composed of muscles. Even though it’s the size of a human child, it can hurl 100 grown-ups.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Always brimming with power, it passes time by lifting boulders. Doing so makes it even stronger.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Machoke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muscular body is so powerful, it must wear a power-save belt to be able to regulate its motions.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formidable body never gets tired. It helps people by doing work such as the moving of heavy goods.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Machamp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quickly swings its four arms to rock its opponents with ceaseless punches and chops from all angles.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four arms that react more quickly than it can think, it can execute many punches at once.</w:t>
      </w:r>
    </w:p>
    <w:p w14:paraId="007708A9" w14:textId="77777777" w:rsidR="005275C5" w:rsidRDefault="005275C5" w:rsidP="00BF3B0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1D1710F" w14:textId="77777777" w:rsidR="005275C5" w:rsidRPr="005275C5" w:rsidRDefault="005275C5" w:rsidP="005275C5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275C5">
        <w:rPr>
          <w:rFonts w:ascii="Open Sans" w:hAnsi="Open Sans" w:cs="Open Sans"/>
          <w:b/>
          <w:bCs/>
          <w:sz w:val="20"/>
          <w:szCs w:val="20"/>
        </w:rPr>
        <w:t>Gigantamax Machamp</w:t>
      </w:r>
    </w:p>
    <w:p w14:paraId="4AEB12A8" w14:textId="7C59EC95" w:rsidR="005275C5" w:rsidRPr="005275C5" w:rsidRDefault="005275C5" w:rsidP="005275C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275C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275C5">
        <w:rPr>
          <w:rFonts w:ascii="Open Sans" w:hAnsi="Open Sans" w:cs="Open Sans"/>
          <w:sz w:val="20"/>
          <w:szCs w:val="20"/>
        </w:rPr>
        <w:t>The Gigantamax energy coursing through its arms makes its punches hit as hard as bomb blasts.</w:t>
      </w:r>
    </w:p>
    <w:p w14:paraId="2EC6AC21" w14:textId="77777777" w:rsidR="002D4EF6" w:rsidRDefault="005275C5" w:rsidP="005275C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275C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275C5">
        <w:rPr>
          <w:rFonts w:ascii="Open Sans" w:hAnsi="Open Sans" w:cs="Open Sans"/>
          <w:sz w:val="20"/>
          <w:szCs w:val="20"/>
        </w:rPr>
        <w:t>One of these Pokémon once used its immeasurable strength to lift a large ship that was in trouble. It then carried the ship to port.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Tentacool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Tentacool is not a particularly strong swimmer. It drifts across the surface of shallow seas as it searches for prey.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mostly made of water. A Tentacool out in the ocean is very hard to spot, because its body blends in with the sea.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Tentacruel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the red orbs on Tentacruel’s head glow brightly, watch out. The Pokémon is about to fire off a burst of ultrasonic waves.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80 tentacles can stretch and shrink freely. Tentacruel ensnares prey in a net of spread-out tentacles, delivering venomous stings to its catch.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Ponyta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can’t run properly when it’s newly born. As it races around with others of its kind, its legs grow stronger.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you’ve been accepted by Ponyta, its burning mane is mysteriously no longer hot to the touch.</w:t>
      </w:r>
    </w:p>
    <w:p w14:paraId="4DD5B7AC" w14:textId="77777777" w:rsidR="002D4EF6" w:rsidRDefault="002D4EF6" w:rsidP="005275C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BF319DE" w14:textId="77777777" w:rsidR="002D4EF6" w:rsidRPr="002D4EF6" w:rsidRDefault="002D4EF6" w:rsidP="002D4EF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2D4EF6">
        <w:rPr>
          <w:rFonts w:ascii="Open Sans" w:hAnsi="Open Sans" w:cs="Open Sans"/>
          <w:b/>
          <w:bCs/>
          <w:sz w:val="20"/>
          <w:szCs w:val="20"/>
        </w:rPr>
        <w:t>Galarian Ponyta</w:t>
      </w:r>
    </w:p>
    <w:p w14:paraId="48343F53" w14:textId="110E8F34" w:rsidR="002D4EF6" w:rsidRPr="002D4EF6" w:rsidRDefault="002D4EF6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D4EF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D4EF6">
        <w:rPr>
          <w:rFonts w:ascii="Open Sans" w:hAnsi="Open Sans" w:cs="Open Sans"/>
          <w:sz w:val="20"/>
          <w:szCs w:val="20"/>
        </w:rPr>
        <w:t>Its small horn hides a healing power. With a few rubs from this Pokémon's horn, any slight wound you have will be healed.</w:t>
      </w:r>
    </w:p>
    <w:p w14:paraId="254DF45E" w14:textId="77777777" w:rsidR="00960924" w:rsidRDefault="002D4EF6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D4EF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D4EF6">
        <w:rPr>
          <w:rFonts w:ascii="Open Sans" w:hAnsi="Open Sans" w:cs="Open Sans"/>
          <w:sz w:val="20"/>
          <w:szCs w:val="20"/>
        </w:rPr>
        <w:t>This Pokémon will look into your eyes and read the contents of your heart. If it finds evil there, it promptly hides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Rapidash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can be seen galloping through fields at speeds of up to 150 mph, its fiery mane fluttering in the wind.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fastest runner becomes the leader, and it decides the herd’s pace and direction of travel.</w:t>
      </w:r>
    </w:p>
    <w:p w14:paraId="554FD3C8" w14:textId="77777777" w:rsidR="00960924" w:rsidRDefault="00960924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DE31C93" w14:textId="77777777" w:rsidR="00960924" w:rsidRDefault="00960924" w:rsidP="002D4EF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B6BA8CC" w14:textId="77777777" w:rsidR="00960924" w:rsidRPr="00960924" w:rsidRDefault="00960924" w:rsidP="00960924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0924">
        <w:rPr>
          <w:rFonts w:ascii="Open Sans" w:hAnsi="Open Sans" w:cs="Open Sans"/>
          <w:b/>
          <w:bCs/>
          <w:sz w:val="20"/>
          <w:szCs w:val="20"/>
        </w:rPr>
        <w:t>Galarian Rapidash</w:t>
      </w:r>
    </w:p>
    <w:p w14:paraId="5C3769C2" w14:textId="5E6D8E87" w:rsidR="00960924" w:rsidRPr="00960924" w:rsidRDefault="00960924" w:rsidP="00960924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92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924">
        <w:rPr>
          <w:rFonts w:ascii="Open Sans" w:hAnsi="Open Sans" w:cs="Open Sans"/>
          <w:sz w:val="20"/>
          <w:szCs w:val="20"/>
        </w:rPr>
        <w:t>Little can stand up to its psycho cut. Unleashed from this Pokémon's horn, the move will punch a hole right through a thick metal sheet.</w:t>
      </w:r>
    </w:p>
    <w:p w14:paraId="3E2C3EAE" w14:textId="77777777" w:rsidR="005975D7" w:rsidRDefault="00960924" w:rsidP="00960924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092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0924">
        <w:rPr>
          <w:rFonts w:ascii="Open Sans" w:hAnsi="Open Sans" w:cs="Open Sans"/>
          <w:sz w:val="20"/>
          <w:szCs w:val="20"/>
        </w:rPr>
        <w:t>Brave and prideful, this Pokémon dashes airily through the forest, its steps aided by the psychic power stored in the fur on its fetlocks.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Slowpoke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Slow-witted and oblivious, this Pokémon won’t feel any pain if its tail gets eaten. It won’t notice when its tail grows back, either.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this Pokémon’s tail is soaked in water, sweetness seeps from it. Slowpoke uses this trait to lure in and fish up other Pokémon.</w:t>
      </w:r>
    </w:p>
    <w:p w14:paraId="7AAA397D" w14:textId="77777777" w:rsidR="005975D7" w:rsidRDefault="005975D7" w:rsidP="0096092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3808413" w14:textId="77777777" w:rsidR="005975D7" w:rsidRPr="005975D7" w:rsidRDefault="005975D7" w:rsidP="005975D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975D7">
        <w:rPr>
          <w:rFonts w:ascii="Open Sans" w:hAnsi="Open Sans" w:cs="Open Sans"/>
          <w:b/>
          <w:bCs/>
          <w:sz w:val="20"/>
          <w:szCs w:val="20"/>
        </w:rPr>
        <w:t>Galarian Slowpoke</w:t>
      </w:r>
    </w:p>
    <w:p w14:paraId="2457C158" w14:textId="4E5D2A37" w:rsidR="005975D7" w:rsidRPr="005975D7" w:rsidRDefault="005975D7" w:rsidP="005975D7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75D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75D7">
        <w:rPr>
          <w:rFonts w:ascii="Open Sans" w:hAnsi="Open Sans" w:cs="Open Sans"/>
          <w:sz w:val="20"/>
          <w:szCs w:val="20"/>
        </w:rPr>
        <w:t>Although this Pokémon is normally zoned out, its expression abruptly sharpens on occasion. The cause for this seems to lie in Slowpoke's diet.</w:t>
      </w:r>
    </w:p>
    <w:p w14:paraId="55ABF3A6" w14:textId="77777777" w:rsidR="003F6082" w:rsidRDefault="005975D7" w:rsidP="005975D7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75D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75D7">
        <w:rPr>
          <w:rFonts w:ascii="Open Sans" w:hAnsi="Open Sans" w:cs="Open Sans"/>
          <w:sz w:val="20"/>
          <w:szCs w:val="20"/>
        </w:rPr>
        <w:t>Because Galarian Slowpoke eat the seeds of a plant that grows only in Galar, their tails have developed a spicy flavor.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Slowbro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Slowpoke became Slowbro when a Shellder bit on to its tail. Sweet flavors seeping from the tail make the Shellder feel as if its life is a dream.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Being bitten by a Shellder shocked this Pokémon into standing on two legs. If the Shellder lets go, it seems Slowbro will turn back into a Slowpoke.</w:t>
      </w:r>
    </w:p>
    <w:p w14:paraId="1441C053" w14:textId="77777777" w:rsidR="003F6082" w:rsidRDefault="003F6082" w:rsidP="005975D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0B9E1A" w14:textId="77777777" w:rsidR="003F6082" w:rsidRPr="003F6082" w:rsidRDefault="003F6082" w:rsidP="003F6082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F6082">
        <w:rPr>
          <w:rFonts w:ascii="Open Sans" w:hAnsi="Open Sans" w:cs="Open Sans"/>
          <w:b/>
          <w:bCs/>
          <w:sz w:val="20"/>
          <w:szCs w:val="20"/>
        </w:rPr>
        <w:t>Galarian Slowbro</w:t>
      </w:r>
    </w:p>
    <w:p w14:paraId="06BD02F9" w14:textId="049ECF4D" w:rsidR="003F6082" w:rsidRPr="003F6082" w:rsidRDefault="003F6082" w:rsidP="003F608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F6082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F6082">
        <w:rPr>
          <w:rFonts w:ascii="Open Sans" w:hAnsi="Open Sans" w:cs="Open Sans"/>
          <w:sz w:val="20"/>
          <w:szCs w:val="20"/>
        </w:rPr>
        <w:t>A Shellder bite set off a chemical reaction with the spices inside Slowbro's body, causing Slowbro to become a Poison-type Pokémon.</w:t>
      </w:r>
    </w:p>
    <w:p w14:paraId="56950DED" w14:textId="77777777" w:rsidR="00FA4BE2" w:rsidRDefault="003F6082" w:rsidP="003F608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F608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F6082">
        <w:rPr>
          <w:rFonts w:ascii="Open Sans" w:hAnsi="Open Sans" w:cs="Open Sans"/>
          <w:sz w:val="20"/>
          <w:szCs w:val="20"/>
        </w:rPr>
        <w:t>If this Pokémon squeezes the tongue of the Shellder biting it, the Shellder will launch a toxic liquid from the tip of its shell.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Magnemite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At times, Magnemite runs out of electricity and ends up on the ground. If you give batteries to a grounded Magnemite, it’ll start moving again.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subsists on electricity. As Magnemite flies, it emits electromagnetic waves from the units on each side of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Magneton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is three Magnemite that have linked together. Magneton sends out powerful radio waves to study its surroundings.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constantly putting out a powerful magnetic force. Most computers go haywire when a Magneton approaches.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Farfetch’d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stalk this Pokémon carries in its wings serves as a sword to cut down opponents. In a dire situation, the stalk can also serve as food.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They use a plant stalk as a weapon, but not all of them use it in the same way. Several distinct styles of stalk fighting have been observed.</w:t>
      </w:r>
    </w:p>
    <w:p w14:paraId="613F51B9" w14:textId="77777777" w:rsidR="00FA4BE2" w:rsidRDefault="00FA4BE2" w:rsidP="003F608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049C9CB" w14:textId="77777777" w:rsidR="00FA4BE2" w:rsidRPr="00FA4BE2" w:rsidRDefault="00FA4BE2" w:rsidP="00FA4BE2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FA4BE2">
        <w:rPr>
          <w:rFonts w:ascii="Open Sans" w:hAnsi="Open Sans" w:cs="Open Sans"/>
          <w:b/>
          <w:bCs/>
          <w:sz w:val="20"/>
          <w:szCs w:val="20"/>
        </w:rPr>
        <w:t>Galarian Farfetch'd</w:t>
      </w:r>
    </w:p>
    <w:p w14:paraId="59CF60FD" w14:textId="4BC6B8E5" w:rsidR="00FA4BE2" w:rsidRPr="00FA4BE2" w:rsidRDefault="00FA4BE2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A4BE2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A4BE2">
        <w:rPr>
          <w:rFonts w:ascii="Open Sans" w:hAnsi="Open Sans" w:cs="Open Sans"/>
          <w:sz w:val="20"/>
          <w:szCs w:val="20"/>
        </w:rPr>
        <w:t>The Farfetch'd of the Galar region are brave warriors, and they wield thick, tough leeks in battle.</w:t>
      </w:r>
    </w:p>
    <w:p w14:paraId="19CCF810" w14:textId="77777777" w:rsidR="00064953" w:rsidRDefault="00FA4BE2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A4BE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A4BE2">
        <w:rPr>
          <w:rFonts w:ascii="Open Sans" w:hAnsi="Open Sans" w:cs="Open Sans"/>
          <w:sz w:val="20"/>
          <w:szCs w:val="20"/>
        </w:rPr>
        <w:t>The stalks of leeks are thicker and longer in the Galar region. Farfetch'd that adapted to these stalks took on a unique form.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Shellder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swims facing backward by opening and closing its two-piece shell. It is surprisingly fast.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hard shell repels any kind of attack. It is vulnerable only when its shell is open.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Cloyster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shell is extremely hard. It cannot be shattered, even with a bomb. The shell opens only when it is attacking.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Once it slams its shell shut, it is impossible to open, even by those with superior strength.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Gastly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Born from gases, anyone would faint if engulfed by its gaseous body, which contains poison.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its gas-like body, it can sneak into any place it desires. However, it can be blown away by wind.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Haunter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tongue is made of gas. If licked, its victim starts shaking constantly until death eventually comes.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you get the feeling of being watched in darkness when nobody is around, Haunter is there.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Gengar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On the night of a full moon, if shadows move on their own and laugh, it must be Gengar’s doing.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said to emerge from darkness to steal the lives of those who become lost in mountains.</w:t>
      </w:r>
    </w:p>
    <w:p w14:paraId="2274BBCA" w14:textId="77777777" w:rsidR="00064953" w:rsidRDefault="00064953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3A836F" w14:textId="77777777" w:rsidR="00064953" w:rsidRPr="00064953" w:rsidRDefault="00064953" w:rsidP="0006495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64953">
        <w:rPr>
          <w:rFonts w:ascii="Open Sans" w:hAnsi="Open Sans" w:cs="Open Sans"/>
          <w:b/>
          <w:bCs/>
          <w:sz w:val="20"/>
          <w:szCs w:val="20"/>
        </w:rPr>
        <w:t>Gigantamax Gengar</w:t>
      </w:r>
    </w:p>
    <w:p w14:paraId="73D0EFDF" w14:textId="5C8FD1F9" w:rsidR="00064953" w:rsidRPr="00064953" w:rsidRDefault="00064953" w:rsidP="00064953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6495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64953">
        <w:rPr>
          <w:rFonts w:ascii="Open Sans" w:hAnsi="Open Sans" w:cs="Open Sans"/>
          <w:sz w:val="20"/>
          <w:szCs w:val="20"/>
        </w:rPr>
        <w:t>Rumor has it that its gigantic mouth leads not into its body, filled with cursed energy, but instead directly to the afterlife.</w:t>
      </w:r>
    </w:p>
    <w:p w14:paraId="3F5E6C66" w14:textId="77777777" w:rsidR="0047190E" w:rsidRDefault="00064953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64953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64953">
        <w:rPr>
          <w:rFonts w:ascii="Open Sans" w:hAnsi="Open Sans" w:cs="Open Sans"/>
          <w:sz w:val="20"/>
          <w:szCs w:val="20"/>
        </w:rPr>
        <w:t>It lays traps, hoping to steal the lives of those it catches. If you stand in front of its mouth, you'll hear your loved ones' voices calling out to you.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Onix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As it digs through the ground, it absorbs many hard objects. This is what makes its body so solid.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rapidly bores through the ground at 50 mph by squirming and twisting its massive, rugged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Krabby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 be found near the sea. The large pincers grow back if they are torn out of their sockets.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senses danger approaching, it cloaks itself with bubbles from its mouth so it will look bigger.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Kingler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large and hard pincer has 10,000-horsepower strength. However, being so big, it is unwieldy to move.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oversized claw is very powerful, but when it’s not in battle, the claw just gets in the way.</w:t>
      </w:r>
    </w:p>
    <w:p w14:paraId="2DCAD7EC" w14:textId="77777777" w:rsidR="0047190E" w:rsidRDefault="0047190E" w:rsidP="00FA4BE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3A8BEDE" w14:textId="77777777" w:rsidR="0047190E" w:rsidRPr="0047190E" w:rsidRDefault="0047190E" w:rsidP="0047190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7190E">
        <w:rPr>
          <w:rFonts w:ascii="Open Sans" w:hAnsi="Open Sans" w:cs="Open Sans"/>
          <w:b/>
          <w:bCs/>
          <w:sz w:val="20"/>
          <w:szCs w:val="20"/>
        </w:rPr>
        <w:t>Gigantamax Kingler</w:t>
      </w:r>
    </w:p>
    <w:p w14:paraId="3BAF12F4" w14:textId="491A8767" w:rsidR="0047190E" w:rsidRPr="0047190E" w:rsidRDefault="0047190E" w:rsidP="0047190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190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190E">
        <w:rPr>
          <w:rFonts w:ascii="Open Sans" w:hAnsi="Open Sans" w:cs="Open Sans"/>
          <w:sz w:val="20"/>
          <w:szCs w:val="20"/>
        </w:rPr>
        <w:t>The flow of Gigantamax energy has spurred this Pokémon's left pincer to grow to an enormous size. That claw can pulverize anything.</w:t>
      </w:r>
    </w:p>
    <w:p w14:paraId="7F423AF0" w14:textId="77777777" w:rsidR="007A29DD" w:rsidRDefault="0047190E" w:rsidP="0047190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190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190E">
        <w:rPr>
          <w:rFonts w:ascii="Open Sans" w:hAnsi="Open Sans" w:cs="Open Sans"/>
          <w:sz w:val="20"/>
          <w:szCs w:val="20"/>
        </w:rPr>
        <w:t>The bubbles it spews out are strongly alkaline. Any opponents hit by them will have their bodies quickly melted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Exeggcute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Though it may look like it’s just a bunch of eggs, it’s a proper Pokémon. Exeggcute communicates with others of its kind via telepathy, apparently.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These Pokémon get nervous when they’re not in a group of six. The minute even one member of the group goes missing, Exeggcute become cowardly.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Exeggutor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Each of Exeggutor’s three heads is thinking different thoughts. The three don’t seem to be very interested in one another.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they work together, Exeggutor’s three heads can put out powerful psychic energy. Cloudy days make this Pokémon sluggish.</w:t>
      </w:r>
    </w:p>
    <w:p w14:paraId="56D40DE7" w14:textId="77777777" w:rsidR="007A29DD" w:rsidRDefault="007A29DD" w:rsidP="0047190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5843CB1" w14:textId="77777777" w:rsidR="007A29DD" w:rsidRPr="007A29DD" w:rsidRDefault="007A29DD" w:rsidP="007A29D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A29DD">
        <w:rPr>
          <w:rFonts w:ascii="Open Sans" w:hAnsi="Open Sans" w:cs="Open Sans"/>
          <w:b/>
          <w:bCs/>
          <w:sz w:val="20"/>
          <w:szCs w:val="20"/>
        </w:rPr>
        <w:t>Alolan Exeggutor</w:t>
      </w:r>
    </w:p>
    <w:p w14:paraId="4D19331C" w14:textId="11921168" w:rsidR="007A29DD" w:rsidRPr="007A29DD" w:rsidRDefault="007A29DD" w:rsidP="007A29D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29D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29DD">
        <w:rPr>
          <w:rFonts w:ascii="Open Sans" w:hAnsi="Open Sans" w:cs="Open Sans"/>
          <w:sz w:val="20"/>
          <w:szCs w:val="20"/>
        </w:rPr>
        <w:t>Blazing sunlight has brought out the true form and powers of this Pokémon.</w:t>
      </w:r>
    </w:p>
    <w:p w14:paraId="396A9B96" w14:textId="77777777" w:rsidR="003A2B4C" w:rsidRDefault="007A29DD" w:rsidP="007A29D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29D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29DD">
        <w:rPr>
          <w:rFonts w:ascii="Open Sans" w:hAnsi="Open Sans" w:cs="Open Sans"/>
          <w:sz w:val="20"/>
          <w:szCs w:val="20"/>
        </w:rPr>
        <w:t>This Pokémon's psychic powers aren't as strong as they once were. The head on this Exeggutor's tail scans surrounding areas with weak telepathy.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Cubone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the memory of its departed mother brings it to tears, its cries echo mournfully within the skull it wears on its head.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wears the skull of its deceased mother. Sometimes Cubone’s dreams make it cry, but each tear Cubone sheds makes it stronger.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Marowak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overcame its sorrow to evolve a sturdy new body. Marowak faces its opponents bravely, using a bone as a weapon.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this Pokémon evolved, the skull of its mother fused to it. Marowak’s temperament also turned vicious at the same time.</w:t>
      </w:r>
    </w:p>
    <w:p w14:paraId="24E595E7" w14:textId="77777777" w:rsidR="003A2B4C" w:rsidRDefault="003A2B4C" w:rsidP="007A29D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6EB1B1E" w14:textId="77777777" w:rsidR="003A2B4C" w:rsidRPr="003A2B4C" w:rsidRDefault="003A2B4C" w:rsidP="003A2B4C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A2B4C">
        <w:rPr>
          <w:rFonts w:ascii="Open Sans" w:hAnsi="Open Sans" w:cs="Open Sans"/>
          <w:b/>
          <w:bCs/>
          <w:sz w:val="20"/>
          <w:szCs w:val="20"/>
        </w:rPr>
        <w:t>Alolan Marowak</w:t>
      </w:r>
    </w:p>
    <w:p w14:paraId="747C2A95" w14:textId="37ADC305" w:rsidR="003A2B4C" w:rsidRPr="003A2B4C" w:rsidRDefault="003A2B4C" w:rsidP="003A2B4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B4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B4C">
        <w:rPr>
          <w:rFonts w:ascii="Open Sans" w:hAnsi="Open Sans" w:cs="Open Sans"/>
          <w:sz w:val="20"/>
          <w:szCs w:val="20"/>
        </w:rPr>
        <w:t>This Pokémon sets the bone it holds on fire and dances through the night as a way to mourn its fallen allies.</w:t>
      </w:r>
    </w:p>
    <w:p w14:paraId="6F8BF8AD" w14:textId="77777777" w:rsidR="001F539D" w:rsidRDefault="003A2B4C" w:rsidP="003A2B4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B4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B4C">
        <w:rPr>
          <w:rFonts w:ascii="Open Sans" w:hAnsi="Open Sans" w:cs="Open Sans"/>
          <w:sz w:val="20"/>
          <w:szCs w:val="20"/>
        </w:rPr>
        <w:t>The cursed flames that light up the bone carried by this Pokémon are said to cause both mental and physical pain that will never fade.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Hitmonlee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amazing Pokémon has an awesome sense of balance. It can kick in succession from any position.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legs freely contract and stretch. The stretchy legs allow it to hit a distant foe with a rising kick.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Hitmonchan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punches slice the air. They are launched at such high speed, even a slight graze could cause a burn.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punches slice the air. However, it seems to need a short break after fighting for three minutes.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Lickitung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this Pokémon’s sticky saliva gets on you and you don’t clean it off, an intense itch will set in. The itch won’t go away, either.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Bug Pokémon are Lickitung’s main food source. This Pokémon paralyzes its prey with a lick from its long tongue, then swallows the prey whole.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Koffing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Its body is full of poisonous gas. It floats into garbage dumps, seeking out the fumes of raw, rotting trash.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adores polluted air. Some claim that Koffing used to be more plentiful in the Galar region than they are now.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Weezing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mixes gases between its two bodies. It’s said that these Pokémon were seen all over the Galar region back in the day.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can’t suck in air quite as well as a Galarian Weezing, but the toxins it creates are more potent than those of its counterpart.</w:t>
      </w:r>
    </w:p>
    <w:p w14:paraId="30E3268B" w14:textId="77777777" w:rsidR="001F539D" w:rsidRDefault="001F539D" w:rsidP="003A2B4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B7B2511" w14:textId="77777777" w:rsidR="001F539D" w:rsidRPr="001F539D" w:rsidRDefault="001F539D" w:rsidP="001F539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F539D">
        <w:rPr>
          <w:rFonts w:ascii="Open Sans" w:hAnsi="Open Sans" w:cs="Open Sans"/>
          <w:b/>
          <w:bCs/>
          <w:sz w:val="20"/>
          <w:szCs w:val="20"/>
        </w:rPr>
        <w:t>Galarian Weezing</w:t>
      </w:r>
    </w:p>
    <w:p w14:paraId="5E49C721" w14:textId="156D1ABD" w:rsidR="001F539D" w:rsidRPr="001F539D" w:rsidRDefault="001F539D" w:rsidP="001F53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F539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F539D">
        <w:rPr>
          <w:rFonts w:ascii="Open Sans" w:hAnsi="Open Sans" w:cs="Open Sans"/>
          <w:sz w:val="20"/>
          <w:szCs w:val="20"/>
        </w:rPr>
        <w:t>This Pokémon consumes particles that contaminate the air. Instead of leaving droppings, it expels clean air.</w:t>
      </w:r>
    </w:p>
    <w:p w14:paraId="1FEC8957" w14:textId="77777777" w:rsidR="0042467F" w:rsidRDefault="001F539D" w:rsidP="001F53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F539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F539D">
        <w:rPr>
          <w:rFonts w:ascii="Open Sans" w:hAnsi="Open Sans" w:cs="Open Sans"/>
          <w:sz w:val="20"/>
          <w:szCs w:val="20"/>
        </w:rPr>
        <w:t>Long ago, during a time when droves of factories fouled the air with pollution, Weezing changed into this form for some reason.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Rhyhorn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Strong, but not too bright, this Pokémon can shatter even a skyscraper with its charging tackles.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remember only one thing at a time. Once it starts rushing, it forgets why it started.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Rhydon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begins walking on its hind legs after evolution. It can punch holes through boulders with its horn.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Protected by an armor-like hide, it is capable of living in molten lava of 3,600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Chansey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egg Chansey carries is not only delicious but also packed with nutrition. It’s used as a high-class cooking ingredient.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species was once very slow. To protect their eggs from other creatures, these Pokémon became able to flee quickly.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Tangela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Hidden beneath a tangle of vines that grows nonstop even if the vines are torn off, this Pokémon’s true appearance remains a mystery.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vines of a Tangela have a distinct scent. In some parts of Galar, Tangela vines are used as herbs.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Kangaskhan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Although it’s carrying its baby in a pouch on its belly, Kangaskhan is swift on its feet. It intimidates its opponents with quick jabs.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There are records of a lost human child being raised by a childless Kangaskhan.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Horsea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Horsea makes its home in oceans with gentle currents. If this Pokémon is under attack, it spits out pitch-black ink and escapes.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They swim with dance-like motions and cause whirlpools to form. Horsea compete to see which of them can generate the biggest whirlpool.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Seadra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the males that raise the offspring. While Seadra are raising young, the spines on their backs secrete thicker and stronger poison.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Seadra’s mouth is slender, but its suction power is strong. In an instant, Seadra can suck in food that’s larger than the opening of its mouth.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Goldeen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dorsal, pectoral, and tail fins wave elegantly in water. That is why it is known as the Water Dancer.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dorsal and pectoral fins are strongly developed like muscles. It can swim at a speed of five knots.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Seaking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In autumn, its body becomes more fatty in preparing to propose to a mate. It takes on beautiful colors.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Using its horn, it bores holes in riverbed boulders, making nests to prevent its eggs from washing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Staryu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you visit a beach at the end of summer, you’ll be able to see groups of Staryu lighting up in a steady rhythm.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Fish Pokémon nibble at it, but Staryu isn’t bothered. Its body regenerates quickly, even if part of it is completely torn off.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Starmie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has an organ known as its core. The organ glows in seven colors when Starmie is unleashing its potent psychic powers.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Starmie swims by spinning its body at high speed. As this Pokémon cruises through the ocean, it absorbs tiny plankton.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Mr. Mime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broadness of its hands may be no coincidence—many scientists believe its palms became enlarged specifically for pantomiming.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known for its top-notch pantomime skills. It protects itself from all sorts of attacks by emitting auras from its fingers to create walls.</w:t>
      </w:r>
    </w:p>
    <w:p w14:paraId="3164EDFF" w14:textId="77777777" w:rsidR="0042467F" w:rsidRDefault="0042467F" w:rsidP="001F539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A530CD2" w14:textId="77777777" w:rsidR="0042467F" w:rsidRPr="0042467F" w:rsidRDefault="0042467F" w:rsidP="0042467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2467F">
        <w:rPr>
          <w:rFonts w:ascii="Open Sans" w:hAnsi="Open Sans" w:cs="Open Sans"/>
          <w:b/>
          <w:bCs/>
          <w:sz w:val="20"/>
          <w:szCs w:val="20"/>
        </w:rPr>
        <w:t>Galarian Mr. Mime</w:t>
      </w:r>
    </w:p>
    <w:p w14:paraId="7F1F8464" w14:textId="17356FDF" w:rsidR="0042467F" w:rsidRPr="0042467F" w:rsidRDefault="0042467F" w:rsidP="0042467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2467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2467F">
        <w:rPr>
          <w:rFonts w:ascii="Open Sans" w:hAnsi="Open Sans" w:cs="Open Sans"/>
          <w:sz w:val="20"/>
          <w:szCs w:val="20"/>
        </w:rPr>
        <w:t>Its talent is tap-dancing. It can also manipulate temperatures to create a floor of ice, which this Pokémon can kick up to use as a barrier.</w:t>
      </w:r>
    </w:p>
    <w:p w14:paraId="12A9213E" w14:textId="77777777" w:rsidR="00771E3E" w:rsidRDefault="0042467F" w:rsidP="0042467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2467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2467F">
        <w:rPr>
          <w:rFonts w:ascii="Open Sans" w:hAnsi="Open Sans" w:cs="Open Sans"/>
          <w:sz w:val="20"/>
          <w:szCs w:val="20"/>
        </w:rPr>
        <w:t>It can radiate chilliness from the bottoms of its feet. It'll spend the whole day tap-dancing on a frozen floor.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Scyther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As Scyther fights more and more battles, its scythes become sharper and sharper. With a single slice, Scyther can fell a massive tree.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you come across an area in a forest where a lot of the trees have been cut down, what you’ve found is a Scyther’s territory.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Jynx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In certain parts of Galar, Jynx was once feared and worshiped as the Queen of Ice.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Jynx of Galar often have beautiful and delicate voices. Some of these Pokémon have even gathered a fan base.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Electabuzz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Many power plants keep Ground-type Pokémon around as a defense against Electabuzz that come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seeking electricity.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the coming of a storm, many of these Pokémon will gather under tall trees and sit there waiting for lightning to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Magmar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Magmar dispatches its prey with fire. But it regrets this habit once it realizes that it has burned its intended prey to a charred crisp.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These Pokémon’s bodies are constantly burning. Magmar are feared as one of the causes behind fires.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Pinsir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These Pokémon judge one another based on pincers. Thicker, more impressive pincers make for more popularity with the opposite gender.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clamps its pincers down on its prey and then either splits the prey in half or flings it away.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Tauros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Tauros begins whipping itself with its tails, it’s a warning that the Pokémon is about to charge with astounding speed.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Tauros of the Galar region are volatile in nature, and they won’t allow people to ride on their backs.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Magikarp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virtually worthless in terms of both power and speed. It is the most weak and pathetic Pokémon in the world.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weak and pathetic Pokémon gets easily pushed along rivers when there are strong currents.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Gyarados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an extremely aggressive nature. The Hyper Beam it shoots from its mouth totally incinerates all targets.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Once it begins to rampage, a Gyarados will burn everything down, even in a harsh storm.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Lapras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smart and kindhearted Pokémon, it glides across the surface of the sea while its beautiful song echoes around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Crossing icy seas is no issue for this cold-resistant Pokémon. Its smooth skin is a little cool to the touch.</w:t>
      </w:r>
    </w:p>
    <w:p w14:paraId="5AA66C7F" w14:textId="77777777" w:rsidR="00771E3E" w:rsidRDefault="00771E3E" w:rsidP="0042467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54C4BDA" w14:textId="77777777" w:rsidR="00771E3E" w:rsidRPr="00771E3E" w:rsidRDefault="00771E3E" w:rsidP="00771E3E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71E3E">
        <w:rPr>
          <w:rFonts w:ascii="Open Sans" w:hAnsi="Open Sans" w:cs="Open Sans"/>
          <w:b/>
          <w:bCs/>
          <w:sz w:val="20"/>
          <w:szCs w:val="20"/>
        </w:rPr>
        <w:t>Gigantamax Lapras</w:t>
      </w:r>
    </w:p>
    <w:p w14:paraId="4B06BA5E" w14:textId="204D7273" w:rsidR="00771E3E" w:rsidRPr="00771E3E" w:rsidRDefault="00771E3E" w:rsidP="00771E3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71E3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71E3E">
        <w:rPr>
          <w:rFonts w:ascii="Open Sans" w:hAnsi="Open Sans" w:cs="Open Sans"/>
          <w:sz w:val="20"/>
          <w:szCs w:val="20"/>
        </w:rPr>
        <w:t>Over 5,000 people can ride on its shell at once. And it's a very comfortable ride, without the slightest shaking or swaying.</w:t>
      </w:r>
    </w:p>
    <w:p w14:paraId="61CA8514" w14:textId="77777777" w:rsidR="00F908B8" w:rsidRDefault="00771E3E" w:rsidP="00771E3E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71E3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71E3E">
        <w:rPr>
          <w:rFonts w:ascii="Open Sans" w:hAnsi="Open Sans" w:cs="Open Sans"/>
          <w:sz w:val="20"/>
          <w:szCs w:val="20"/>
        </w:rPr>
        <w:t>It surrounds itself with a huge ring of gathered ice particles. It uses the ring to smash any icebergs that might impede its graceful swimming.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Ditto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 reconstitute its entire cellular structure to change into what it sees, but it returns to normal when it relaxes.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it encounters another Ditto, it will move faster than normal to duplicate that opponent exactly.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Eevee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the ability to alter the composition of its body to suit its surrounding environment.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Thanks to its unstable genetic makeup, this special Pokémon conceals many different possible evolutions.</w:t>
      </w:r>
    </w:p>
    <w:p w14:paraId="5494B8F1" w14:textId="77777777" w:rsidR="00F908B8" w:rsidRDefault="00F908B8" w:rsidP="00771E3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915DB0" w14:textId="77777777" w:rsidR="00F908B8" w:rsidRPr="00F908B8" w:rsidRDefault="00F908B8" w:rsidP="00F908B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F908B8">
        <w:rPr>
          <w:rFonts w:ascii="Open Sans" w:hAnsi="Open Sans" w:cs="Open Sans"/>
          <w:b/>
          <w:bCs/>
          <w:sz w:val="20"/>
          <w:szCs w:val="20"/>
        </w:rPr>
        <w:t>Gigantamax Eevee</w:t>
      </w:r>
    </w:p>
    <w:p w14:paraId="5EC3E94D" w14:textId="723A9AB4" w:rsidR="00F908B8" w:rsidRPr="00F908B8" w:rsidRDefault="00F908B8" w:rsidP="00F908B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08B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08B8">
        <w:rPr>
          <w:rFonts w:ascii="Open Sans" w:hAnsi="Open Sans" w:cs="Open Sans"/>
          <w:sz w:val="20"/>
          <w:szCs w:val="20"/>
        </w:rPr>
        <w:t>Gigantamax energy upped the fluffiness of the fur around Eevee's neck. The fur will envelop a foe, capturing its body and captivating its mind.</w:t>
      </w:r>
    </w:p>
    <w:p w14:paraId="4CBF114D" w14:textId="77777777" w:rsidR="00166561" w:rsidRDefault="00F908B8" w:rsidP="00F908B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08B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08B8">
        <w:rPr>
          <w:rFonts w:ascii="Open Sans" w:hAnsi="Open Sans" w:cs="Open Sans"/>
          <w:sz w:val="20"/>
          <w:szCs w:val="20"/>
        </w:rPr>
        <w:t>Having gotten even friendlier and more innocent, Eevee tries to play with anyone around, only to end up crushing them with its immense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Vaporeon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Vaporeon’s fins begin to vibrate, it is a sign that rain will come within a few hours.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body’s cellular structure is similar to the molecular composition of water. It can melt invisibly in water.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Jolteon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is angered or startled, the fur all over its body bristles like sharp needles that pierce foes.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accumulates negative ions in the atmosphere to blast out 10,000-volt lightning bolts.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Flareon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Once it has stored up enough heat, this Pokémon’s body temperature can reach up to 1,700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stores some of the air it inhales in its internal flame pouch, which heats it to over 3,000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Porygon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State-of-the-art technology was used to create Porygon. It was the first artificial Pokémon to be created via computer programming.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In recent years, this species has been very helpful in cyberspace. These Pokémon will go around checking to make sure no suspicious data exists.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Omanyte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Because some Omanyte manage to escape after being restored or are released into the wild by people, this species is becoming a problem.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a member of an ancient, extinct species. Omanyte paddles through water with its 10 tentacles, looking like it’s just drifting along.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Omastar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Weighed down by a large and heavy shell, Omastar couldn’t move very fast. Some say it went extinct because it was unable to catch food.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Omastar’s sharp fangs could crush rock, but the Pokémon can attack only the prey that come within reach of its tentacles.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Kabuto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species is almost entirely extinct. Kabuto molt every three days, making their shells harder and harder.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While some say this species has gone extinct, Kabuto sightings are apparently fairly common in some places.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Kabutops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 xml:space="preserve">Sword: Kabutops slices its prey apart and sucks out the fluids. The discarded body parts become food for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other Pokémon.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cause behind the extinction of this species is unknown. Kabutops were aggressive Pokémon that inhabited warm seas.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Aerodactyl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is a ferocious Pokémon from ancient times. Apparently even modern technology is incapable of producing a perfectly restored specimen.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Aerodactyl’s sawlike fangs can shred skin to tatters—even the skin of Steel-type Pokémon.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Snorlax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not satisfied unless it eats over 880 pounds of food every day. When it is done eating, it goes promptly to sleep.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Pokémon’s stomach is so strong, even eating moldy or rotten food will not affect it.</w:t>
      </w:r>
    </w:p>
    <w:p w14:paraId="122E8E88" w14:textId="77777777" w:rsidR="00166561" w:rsidRDefault="00166561" w:rsidP="00F908B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216B4B9" w14:textId="77777777" w:rsidR="00166561" w:rsidRPr="00166561" w:rsidRDefault="00166561" w:rsidP="0016656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66561">
        <w:rPr>
          <w:rFonts w:ascii="Open Sans" w:hAnsi="Open Sans" w:cs="Open Sans"/>
          <w:b/>
          <w:bCs/>
          <w:sz w:val="20"/>
          <w:szCs w:val="20"/>
        </w:rPr>
        <w:t>Gigantamax Snorlax</w:t>
      </w:r>
    </w:p>
    <w:p w14:paraId="6C201BD5" w14:textId="75AEEFF7" w:rsidR="00166561" w:rsidRPr="00166561" w:rsidRDefault="00166561" w:rsidP="0016656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656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66561">
        <w:rPr>
          <w:rFonts w:ascii="Open Sans" w:hAnsi="Open Sans" w:cs="Open Sans"/>
          <w:sz w:val="20"/>
          <w:szCs w:val="20"/>
        </w:rPr>
        <w:t>Gigantamax energy has affected stray seeds and even pebbles that got stuck to Snorlax, making them grow to a huge size.</w:t>
      </w:r>
    </w:p>
    <w:p w14:paraId="25E7BA7B" w14:textId="77777777" w:rsidR="00182075" w:rsidRDefault="00166561" w:rsidP="0016656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656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66561">
        <w:rPr>
          <w:rFonts w:ascii="Open Sans" w:hAnsi="Open Sans" w:cs="Open Sans"/>
          <w:sz w:val="20"/>
          <w:szCs w:val="20"/>
        </w:rPr>
        <w:t>Terrifyingly strong, this Pokémon is the size of a mountain—and moves about as much as one as well.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Articuno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said that this Pokémon’s beautiful blue wings are made of ice. Articuno flies over snowy mountains, its long tail fluttering along behind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can control ice at will. Articuno is said to live in snowy mountains riddled with permafrost.</w:t>
      </w:r>
    </w:p>
    <w:p w14:paraId="36B360E3" w14:textId="77777777" w:rsidR="00182075" w:rsidRDefault="00182075" w:rsidP="0016656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52F7FF" w14:textId="77777777" w:rsidR="00182075" w:rsidRPr="00182075" w:rsidRDefault="00182075" w:rsidP="00182075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82075">
        <w:rPr>
          <w:rFonts w:ascii="Open Sans" w:hAnsi="Open Sans" w:cs="Open Sans"/>
          <w:b/>
          <w:bCs/>
          <w:sz w:val="20"/>
          <w:szCs w:val="20"/>
        </w:rPr>
        <w:t>Galarian Articuno</w:t>
      </w:r>
    </w:p>
    <w:p w14:paraId="2300D91D" w14:textId="7CFD619F" w:rsidR="00182075" w:rsidRPr="00182075" w:rsidRDefault="00182075" w:rsidP="0018207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8207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82075">
        <w:rPr>
          <w:rFonts w:ascii="Open Sans" w:hAnsi="Open Sans" w:cs="Open Sans"/>
          <w:sz w:val="20"/>
          <w:szCs w:val="20"/>
        </w:rPr>
        <w:t>Its feather-like blades are composed of psychic energy and can shear through thick iron sheets as if they were paper.</w:t>
      </w:r>
    </w:p>
    <w:p w14:paraId="2EE4D8CD" w14:textId="77777777" w:rsidR="000E5DA6" w:rsidRDefault="00182075" w:rsidP="0018207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8207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82075">
        <w:rPr>
          <w:rFonts w:ascii="Open Sans" w:hAnsi="Open Sans" w:cs="Open Sans"/>
          <w:sz w:val="20"/>
          <w:szCs w:val="20"/>
        </w:rPr>
        <w:t>Known as Articuno, this Pokémon fires beams that can immobilize opponents as if they had been frozen solid.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Zapdos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has complete control over electricity. There are tales of Zapdos nesting in the dark depths of pitch-black thunderclouds.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Zapdos is a legendary bird Pokémon. It’s said that when Zapdos rubs its feathers together, lightning will fall immediately after.</w:t>
      </w:r>
    </w:p>
    <w:p w14:paraId="5DB5FCA1" w14:textId="77777777" w:rsidR="000E5DA6" w:rsidRDefault="000E5DA6" w:rsidP="0018207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2DE62C4" w14:textId="77777777" w:rsidR="000E5DA6" w:rsidRPr="000E5DA6" w:rsidRDefault="000E5DA6" w:rsidP="000E5DA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E5DA6">
        <w:rPr>
          <w:rFonts w:ascii="Open Sans" w:hAnsi="Open Sans" w:cs="Open Sans"/>
          <w:b/>
          <w:bCs/>
          <w:sz w:val="20"/>
          <w:szCs w:val="20"/>
        </w:rPr>
        <w:t>Galarian Zapdos</w:t>
      </w:r>
    </w:p>
    <w:p w14:paraId="387FCB1A" w14:textId="5EDFDA90" w:rsidR="000E5DA6" w:rsidRPr="000E5DA6" w:rsidRDefault="000E5DA6" w:rsidP="000E5DA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E5DA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E5DA6">
        <w:rPr>
          <w:rFonts w:ascii="Open Sans" w:hAnsi="Open Sans" w:cs="Open Sans"/>
          <w:sz w:val="20"/>
          <w:szCs w:val="20"/>
        </w:rPr>
        <w:t>When its feathers rub together, they produce a crackling sound like the zapping of electricity. That's why this Pokémon is called Zapdos.</w:t>
      </w:r>
    </w:p>
    <w:p w14:paraId="2623F963" w14:textId="77777777" w:rsidR="00354368" w:rsidRDefault="000E5DA6" w:rsidP="000E5DA6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E5DA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E5DA6">
        <w:rPr>
          <w:rFonts w:ascii="Open Sans" w:hAnsi="Open Sans" w:cs="Open Sans"/>
          <w:sz w:val="20"/>
          <w:szCs w:val="20"/>
        </w:rPr>
        <w:t>One kick from its powerful legs will pulverize a dump truck. Supposedly, this Pokémon runs through the mountains at over 180 mph.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Moltres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one of the legendary bird Pokémon. When Moltres flaps its flaming wings, they glimmer with a dazzling red glow.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There are stories of this Pokémon using its radiant, flame-cloaked wings to light up paths for those lost in the mountains.</w:t>
      </w:r>
    </w:p>
    <w:p w14:paraId="57CC2A11" w14:textId="77777777" w:rsidR="00354368" w:rsidRDefault="00354368" w:rsidP="000E5DA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BB481E" w14:textId="77777777" w:rsidR="00354368" w:rsidRPr="00354368" w:rsidRDefault="00354368" w:rsidP="003543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54368">
        <w:rPr>
          <w:rFonts w:ascii="Open Sans" w:hAnsi="Open Sans" w:cs="Open Sans"/>
          <w:b/>
          <w:bCs/>
          <w:sz w:val="20"/>
          <w:szCs w:val="20"/>
        </w:rPr>
        <w:t>Galarian Moltres</w:t>
      </w:r>
    </w:p>
    <w:p w14:paraId="50CA902C" w14:textId="1300C204" w:rsidR="00354368" w:rsidRPr="00354368" w:rsidRDefault="00354368" w:rsidP="0035436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54368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54368">
        <w:rPr>
          <w:rFonts w:ascii="Open Sans" w:hAnsi="Open Sans" w:cs="Open Sans"/>
          <w:sz w:val="20"/>
          <w:szCs w:val="20"/>
        </w:rPr>
        <w:t>This Pokémon's sinister, flame-like aura will consume the spirit of any creature it hits. Victims become burned-out shadows of themselves.</w:t>
      </w:r>
    </w:p>
    <w:p w14:paraId="40EDE7AA" w14:textId="77777777" w:rsidR="00E820BF" w:rsidRDefault="00354368" w:rsidP="00354368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5436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54368">
        <w:rPr>
          <w:rFonts w:ascii="Open Sans" w:hAnsi="Open Sans" w:cs="Open Sans"/>
          <w:sz w:val="20"/>
          <w:szCs w:val="20"/>
        </w:rPr>
        <w:t>The sinister aura that blazes like molten fire around this Pokémon is what inspired the name Moltres.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Dratini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Dratini dwells near bodies of rapidly flowing water, such as the plunge pools of waterfalls. As it grows, Dratini will shed its skin many times.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was long considered to be no more than a myth. The small lump on a Dratini’s forehead is actually a horn that’s still coming 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Dragonair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lives in pristine oceans and lakes. It can control the weather, and it uses this power to fly into the sky, riding on the wind.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gathers power in the orbs on its tail and controls the weather. When enshrouded by an aura, Dragonair has a mystical appearance.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Dragonite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a kindhearted Pokémon. If it spots a drowning person or Pokémon, Dragonite simply must help them.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known as the Sea Incarnate. Figureheads that resemble Dragonite decorate the bows of many ships.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Mewtwo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Created from the DNA of Mew, this Pokémon is a dangerous combination of overwhelming power and a savage heart.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research efforts of a certain scientist ultimately resulted in this Pokémon. Its powers are dedicated to battling.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Mew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very intelligent and can use an incredible variety of moves. Many believe that all other Pokémon are descendants of this one.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mythical Pokémon is said to be extinct, but sightings of it are still being reported to this day.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Hoothoot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always stands on one foot. It changes feet so fast, the movement can rarely be seen.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begins to hoot at the same time every day. Some Trainers use them in place of clocks.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Noctowl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eyes are specially developed to enable it to see clearly even in murky darkness and minimal light.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it needs to think, it rotates its head 180 degrees to sharpen its intellectual power.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Crobat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Both of its legs have turned into wings. Without a sound, Crobat flies swiftly toward its prey and sinks its fangs into the nape of its target’s neck.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flaps its four wings skillfully. Crobat can fly through cramped caves without needing to slow down.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Chinchou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antennae, which evolved from a fin, have both positive and negative charges flowing through them.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 the dark ocean floor, its only means of communication is its constantly flashing lights.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Lanturn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light it emits is so bright that it can illuminate the sea’s surface from a depth of over three miles.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flashes a bright light that blinds its prey. This creates an opening for it to deliver an electrical attack.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Pichu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Despite its small size, it can zap even adult humans. However, if it does so, it also surprises itself.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electric sacs in its cheeks are small. If even a little electricity leaks, it becomes shocked.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Cleffa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According to local rumors, Cleffa are often seen in places where shooting stars have fallen.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Because of its unusual, starlike silhouette, people believe that it came here on a meteor.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Igglybuff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Igglybuff loves to sing. Its marshmallow-like body gives off a faint sweet smell.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Taking advantage of the softness of its body, Igglybuff moves as if bouncing. Its body turns a deep pink when its temperature rises.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Togepi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shell seems to be filled with joy. It is said that it will share good luck when treated kindly.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considered to be a symbol of good luck. Its shell is said to be filled with happiness.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Togetic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They say that it will appear before kindhearted, caring people and shower them with happiness.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grows dispirited if it is not with kind people. It can float in midair without moving its wings.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Natu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extremely good at climbing tree trunks and likes to eat the new sprouts on the trees.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Because its wings aren’t yet fully grown, it has to hop to get around. It is always staring at something.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Xatu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They say that it stays still and quiet because it is seeing both the past and future at the same time.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odd Pokémon can see both the past and the future. It eyes the sun’s movement all day.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Bellossom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Plentiful in the tropics. When it dances, its petals rub together and make a pleasant ringing sound.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Bellossom gather at times and appear to dance. They say that the dance is a ritual to summon the sun.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Marill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uses its round tail as a float. The ball of Marill’s tail is filled with nutrients that have been turned into an oil.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Even after Marill swims in a cold sea, its water-repellent fur dries almost as soon as Marill leaves the water. That’s why this Pokémon is never cold.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Azumarill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spends most of its time in the water. On sunny days, Azumarill floats on the surface of the water and sunbathes.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These Pokémon create air-filled bubbles. When Azurill play in rivers, Azumarill will cover them with these bubbles.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Sudowoodo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a tree branch shakes when there is no wind, it’s a Sudowoodo, not a tree. It hides from the rain.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disguises itself as a tree to avoid attack. It hates water, so it will disappear if it starts raining.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Politoed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At nightfall, these Pokémon appear on the shores of lakes. They announce their territorial claims by letting out cries that sound like shouting.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cry of a male is louder than that of a female. Male Politoed with deep, menacing voices find more popularity with the opposite gender.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Wooper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lives in cold water. It will leave the water to search for food when it gets cold outside.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walking on land, it covers its body with a poisonous film that keeps its skin from dehydrating.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Quagsire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an easygoing nature. It doesn’t care if it bumps its head on boats and boulders while swimming.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body is always slimy. It often bangs its head on the river bottom as it swims but seems not to care.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Espeon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By reading air currents, it can predict things such as the weather or its foe’s next move.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unleashes psychic power from the orb on its forehead. When its power is exhausted, the orb grows dull and dark.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Umbreon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this Pokémon becomes angry, its pores secrete a poisonous sweat, which it sprays at its opponent’s eyes.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 the night of a full moon, or when it gets excited, the ring patterns on its body glow yellow.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Slowking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Miraculously, this former Slowpoke’s latent intelligence was drawn out when Shellder poison raced through its brain.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Slowking can solve any problem presented to it, but no one can understand a thing Slowking says.</w:t>
      </w:r>
    </w:p>
    <w:p w14:paraId="20DC7811" w14:textId="77777777" w:rsidR="00E820BF" w:rsidRDefault="00E820BF" w:rsidP="003543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4890962" w14:textId="77777777" w:rsidR="00E820BF" w:rsidRPr="00E820BF" w:rsidRDefault="00E820BF" w:rsidP="00E820B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820BF">
        <w:rPr>
          <w:rFonts w:ascii="Open Sans" w:hAnsi="Open Sans" w:cs="Open Sans"/>
          <w:b/>
          <w:bCs/>
          <w:sz w:val="20"/>
          <w:szCs w:val="20"/>
        </w:rPr>
        <w:t>Galarian Slowking</w:t>
      </w:r>
    </w:p>
    <w:p w14:paraId="2839C573" w14:textId="3CD05BAC" w:rsidR="00E820BF" w:rsidRPr="00E820BF" w:rsidRDefault="00E820BF" w:rsidP="00E820B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820B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820BF">
        <w:rPr>
          <w:rFonts w:ascii="Open Sans" w:hAnsi="Open Sans" w:cs="Open Sans"/>
          <w:sz w:val="20"/>
          <w:szCs w:val="20"/>
        </w:rPr>
        <w:t>A combination of toxins and the shock of evolving has increased Shellder's intelligence to the point that Shellder now controls Slowking.</w:t>
      </w:r>
    </w:p>
    <w:p w14:paraId="3564D965" w14:textId="77777777" w:rsidR="001A33AD" w:rsidRDefault="00E820BF" w:rsidP="00E820BF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820B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820BF">
        <w:rPr>
          <w:rFonts w:ascii="Open Sans" w:hAnsi="Open Sans" w:cs="Open Sans"/>
          <w:sz w:val="20"/>
          <w:szCs w:val="20"/>
        </w:rPr>
        <w:t>While chanting strange spells, this Pokémon combines its internal toxins with what it's eaten, creating strange potions.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Wobbuffet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hates light and shock. If attacked, it inflates its body to pump up its counterstrike.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To keep its pitch-black tail hidden, it lives quietly in the darkness. It is never first to attack.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Dunsparce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Pokémon’s tiny wings have some scientists saying that Dunsparce used to fly through the sky in ancient times.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nests Dunsparce live in are mazes of tunnels. They never get lost in their own nests—they can tell where they are by the scent of the dirt.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Steelix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said that if an Onix lives for over 100 years, its composition changes to become diamond-like.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thought its body transformed as a result of iron accumulating internally from swallowing soil.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Qwilfish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faced with a larger opponent, it swallows as much water as it can to match the opponent’s size.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small spikes covering its body developed from scales. They inject a toxin that causes fainting.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Scizor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Bulky pincers account for one third of Scizor’s body weight. A single swing of one of these pincers will crush a boulder completely.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Though its body is slim, Scizor has tremendous attacking power. Even Scizor’s muscles are made of metal.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Shuckle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stores berries inside its shell. To avoid attacks, it hides beneath rocks and remains completely still.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berries stored in its vaselike shell eventually become a thick, pulpy juice.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Heracross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Heracross loves sweet sap and will go looking through forests for it. The Pokémon uses its two antennae to pick up scents as it searches.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takes pride in its strength, which allows it to lift things 100 times heavier than itself with no trouble at 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Sneasel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paws conceal sharp claws. If attacked, it suddenly extends the claws and startles its enemy.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has a cunning yet savage disposition. It waits for parents to leave their nests, and then it sneaks in to steal their eggs.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Swinub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rubs its snout on the ground to find and dig up food. It sometimes discovers hot springs.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smells something enticing, it dashes off headlong to find the source of the aroma.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Piloswine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charges at an enemy, the hairs on its back stand up straight. It is very sensitive to sound.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Although its legs are short, its rugged hooves prevent it from slipping, even on icy ground.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Corsola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will regrow any branches that break off its head. People keep particularly beautiful Corsola branches as charms to promote safe childbirth.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These Pokémon live in warm seas. In prehistoric times, many lived in the oceans around the Galar region as well.</w:t>
      </w:r>
    </w:p>
    <w:p w14:paraId="5FD86574" w14:textId="77777777" w:rsidR="001A33AD" w:rsidRDefault="001A33AD" w:rsidP="00E820B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81300E6" w14:textId="77777777" w:rsidR="001A33AD" w:rsidRPr="001A33AD" w:rsidRDefault="001A33AD" w:rsidP="001A33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A33AD">
        <w:rPr>
          <w:rFonts w:ascii="Open Sans" w:hAnsi="Open Sans" w:cs="Open Sans"/>
          <w:b/>
          <w:bCs/>
          <w:sz w:val="20"/>
          <w:szCs w:val="20"/>
        </w:rPr>
        <w:t>Galarian Corsola</w:t>
      </w:r>
    </w:p>
    <w:p w14:paraId="2C163C57" w14:textId="29DFFE78" w:rsidR="001A33AD" w:rsidRPr="001A33AD" w:rsidRDefault="001A33AD" w:rsidP="001A33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33A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33AD">
        <w:rPr>
          <w:rFonts w:ascii="Open Sans" w:hAnsi="Open Sans" w:cs="Open Sans"/>
          <w:sz w:val="20"/>
          <w:szCs w:val="20"/>
        </w:rPr>
        <w:t>Watch your step when wandering areas oceans once covered. What looks like a stone could be this Pokémon, and it will curse you if you kick it.</w:t>
      </w:r>
    </w:p>
    <w:p w14:paraId="1EF0514F" w14:textId="77777777" w:rsidR="001B4BBB" w:rsidRDefault="001A33AD" w:rsidP="001A33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33A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33AD">
        <w:rPr>
          <w:rFonts w:ascii="Open Sans" w:hAnsi="Open Sans" w:cs="Open Sans"/>
          <w:sz w:val="20"/>
          <w:szCs w:val="20"/>
        </w:rPr>
        <w:t>Sudden climate change wiped out this ancient kind of Corsola. This Pokémon absorbs others' life-force through its branches.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Remoraid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The water they shoot from their mouths can hit moving prey from more than 300 feet away.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Using its dorsal fin as a suction pad, it clings to a Mantine’s underside to scavenge for leftovers.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Octillery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 tendency to want to be in holes. It prefers rock crags or pots and sprays ink from them before attacking.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traps enemies with its suction-cupped tentacles, then smashes them with its rock-hard head.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Delibird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carries food all day long. There are tales about lost people who were saved by the food it had.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has a generous habit of sharing its food with people and Pokémon, so it’s always scrounging around for more food.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Mantine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builds up enough speed swimming, it can jump out above the waves and glide for over 300 feet.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As it majestically swims, it doesn’t care if Remoraid attach to it to scavenge for its leftovers.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Skarmory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pointed feathers of these Pokémon are sharper than swords. Skarmory and Corviknight fight viciously over territory.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People fashion swords from Skarmory’s shed feathers, so this Pokémon is a popular element in heraldic designs.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Kingdra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With the arrival of a storm at sea, this Pokémon will show itself on the surface. When a Kingdra and a Dragonite meet, a fierce battle ensues.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Scales shed by this Pokémon have such a splendorous gleam to them that they’ve been given to royalty as gifts.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Porygon2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is a Porygon that was updated with special data. Porygon2 develops itself by learning about many different subjects all on its own.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After artificial intelligence was implemented in Porygon2, the Pokémon began using a strange language that only other Porygon2 understand.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Tyrogue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always bursting with energy. To make itself stronger, it keeps on fighting even if it loses.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Even though it is small, it can’t be ignored because it will slug any handy target without warning.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Hitmontop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launches kicks while spinning. If it spins at high speed, it may bore its way into the ground.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After doing a handstand to throw off the opponent’s timing, it presents its fancy kick moves.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Smoochum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its face gets even slightly dirty, Smoochum will bathe immediately. But if its body gets dirty, Smoochum doesn’t really seem to care.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is a very curious Pokémon. Smoochum decides what it likes and dislikes by touching things with its lips.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Elekid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When a storm approaches, this Pokémon gets restless. Once Elekid hears the sound of thunder, it gets full-on rowdy.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not good at storing electricity yet. This Pokémon sneaks into people’s homes, looking for electrical outlets to eat electricity from.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Magby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is still small and timid. Whenever Magby gets excited or surprised, flames leak from its mouth and its nose.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makes its home near volcanoes. At the end of the day, Magby soaks in magma, resting and recovering from the day’s fatigue.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Miltank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Miltank produces highly nutritious milk, so it’s been supporting the lives of people and other Pokémon since ancient times.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needs to be milked every day, or else it will fall ill. The flavor of Miltank milk changes with the seasons.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Blissey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Whenever a Blissey finds a weakened Pokémon, it will share its egg and offer its care until the other Pokémon is all better.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Blissey lays mysterious eggs that are filled with happiness. It’s said that anyone who eats a Blissey egg will start acting kindly to all others.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Larvitar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Born deep underground, it comes aboveground and becomes a pupa once it has finished eating the surrounding soil.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feeds on soil. After it has eaten a large mountain, it will fall asleep so it can grow.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Pupitar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Even sealed in its shell, it can move freely. Hard and fast, it has outstanding destructive power.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will not stay still, even while it’s a pupa. It already has arms and legs under its solid shell.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Tyranitar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body can’t be harmed by any sort of attack, so it is very eager to make challenges against enemies.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quakes caused when it walks make even great mountains crumble and change the surrounding terrain.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Celebi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has the ability to move through time. Records describing it as a forest deity can be found from many different eras.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traveled through time to come from the future. It bolsters grass and trees with its own strength, and it can heal wounds, too.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Zigzagoon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marks its territory by rubbing its bristly fur on trees. This variety of Zigzagoon is friendlier and calmer than the kind native to Galar.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Zigzagoon that adapted to regions outside Galar acquired this appearance. If you’ve lost something, this Pokémon can likely find it.</w:t>
      </w:r>
    </w:p>
    <w:p w14:paraId="417F96C6" w14:textId="77777777" w:rsidR="001B4BBB" w:rsidRDefault="001B4BBB" w:rsidP="001A33A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085D513" w14:textId="77777777" w:rsidR="001B4BBB" w:rsidRPr="001B4BBB" w:rsidRDefault="001B4BBB" w:rsidP="001B4BBB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B4BBB">
        <w:rPr>
          <w:rFonts w:ascii="Open Sans" w:hAnsi="Open Sans" w:cs="Open Sans"/>
          <w:b/>
          <w:bCs/>
          <w:sz w:val="20"/>
          <w:szCs w:val="20"/>
        </w:rPr>
        <w:t>Galarian Zigzagoon</w:t>
      </w:r>
    </w:p>
    <w:p w14:paraId="294BED01" w14:textId="5685FB53" w:rsidR="001B4BBB" w:rsidRPr="001B4BBB" w:rsidRDefault="001B4BBB" w:rsidP="001B4BBB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B4BBB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B4BBB">
        <w:rPr>
          <w:rFonts w:ascii="Open Sans" w:hAnsi="Open Sans" w:cs="Open Sans"/>
          <w:sz w:val="20"/>
          <w:szCs w:val="20"/>
        </w:rPr>
        <w:t>Its restlessness has it constantly running around. If it sees another Pokémon, it will purposely run into them in order to start a fight.</w:t>
      </w:r>
    </w:p>
    <w:p w14:paraId="259036D6" w14:textId="77777777" w:rsidR="007A7E81" w:rsidRDefault="001B4BBB" w:rsidP="001B4BBB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B4BB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B4BBB">
        <w:rPr>
          <w:rFonts w:ascii="Open Sans" w:hAnsi="Open Sans" w:cs="Open Sans"/>
          <w:sz w:val="20"/>
          <w:szCs w:val="20"/>
        </w:rPr>
        <w:t>Thought to be the oldest form of Zigzagoon, it moves in zigzags and wreaks havoc upon its surroundings.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Linoone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fur is strong and supple. Shaving brushes made with shed Linoone hairs are highly prized.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uses its explosive speed and razor-sharp claws to bring down prey. Running along winding paths is not its strong suit.</w:t>
      </w:r>
    </w:p>
    <w:p w14:paraId="6010E89E" w14:textId="77777777" w:rsidR="007A7E81" w:rsidRDefault="007A7E81" w:rsidP="001B4BB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DDF15E9" w14:textId="77777777" w:rsidR="007A7E81" w:rsidRPr="007A7E81" w:rsidRDefault="007A7E81" w:rsidP="007A7E8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A7E81">
        <w:rPr>
          <w:rFonts w:ascii="Open Sans" w:hAnsi="Open Sans" w:cs="Open Sans"/>
          <w:b/>
          <w:bCs/>
          <w:sz w:val="20"/>
          <w:szCs w:val="20"/>
        </w:rPr>
        <w:t>Galarian Linoone</w:t>
      </w:r>
    </w:p>
    <w:p w14:paraId="02586B08" w14:textId="16C4C69D" w:rsidR="007A7E81" w:rsidRPr="007A7E81" w:rsidRDefault="007A7E81" w:rsidP="007A7E8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7E8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7E81">
        <w:rPr>
          <w:rFonts w:ascii="Open Sans" w:hAnsi="Open Sans" w:cs="Open Sans"/>
          <w:sz w:val="20"/>
          <w:szCs w:val="20"/>
        </w:rPr>
        <w:t>It uses its long tongue to taunt opponents. Once the opposition is enraged, this Pokémon hurls itself at the opponent, tackling them forcefully.</w:t>
      </w:r>
    </w:p>
    <w:p w14:paraId="7E7C838F" w14:textId="238E8C3C" w:rsidR="00786741" w:rsidRDefault="007A7E81" w:rsidP="007A7E8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A7E8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A7E81">
        <w:rPr>
          <w:rFonts w:ascii="Open Sans" w:hAnsi="Open Sans" w:cs="Open Sans"/>
          <w:sz w:val="20"/>
          <w:szCs w:val="20"/>
        </w:rPr>
        <w:t>This very aggressive Pokémon will recklessly challenge opponents stronger than itself.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Lotad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searches about for clean water. If it does not drink water for too long, the leaf on its head wilts.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leaf grew too large for it to live on land. That is how it began to live floating in the water.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Lombre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nocturnal and becomes active at nightfall. It feeds on aquatic mosses that grow in the riverbed.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lives at the water’s edge where it is sunny. It sleeps on a bed of water grass by day and becomes active at night.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Ludicolo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rhythm of bright, festive music activates Ludicolo’s cells, making it more powerful.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hears festive music, it begins moving in rhythm in order to amplify its power.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Seedot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remains still, it looks just like a real nut. It delights in surprising foraging Pokémon.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attaches itself to a tree branch using the top of its head. Strong winds can sometimes make it fall.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Nuzleaf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lives deep in forests. With the leaf on its head, it makes a flute whose song makes listeners uneasy.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They live in holes bored in large trees. The sound of Nuzleaf’s grass flute fills listeners with dread.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Shiftry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Pokémon that was feared as a forest guardian. It can read the foe’s mind and take preemptive action.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lives quietly in the deep forest. It is said to create chilly winter winds with the fans it holds.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Wingull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makes its nest on sheer cliffs. Riding the sea breeze, it glides up into the expansive skies.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soars on updrafts without flapping its wings. It makes a nest on sheer cliffs at the sea’s edge.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Pelipper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is a messenger of the skies, carrying small Pokémon and eggs to safety in its bill.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Skimming the water’s surface, it dips its large bill in the sea, scoops up food and water, and carries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Ralts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It is highly attuned to the emotions of people and Pokémon. It hides if it senses hostility.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its horns capture the warm feelings of people or Pokémon, its body warms up slightly.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Kirlia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its Trainer becomes happy, it overflows with energy, dancing joyously while spinning about.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has a psychic power that enables it to distort the space around it and see into the future.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Gardevoir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the power to predict the future. Its power peaks when it is protecting its Trainer.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To protect its Trainer, it will expend all its psychic power to create a small black hole.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Nincada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Because it lived almost entirely underground, it is nearly blind. It uses its antennae instead.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sometimes live underground for more than 10 years. It absorbs nutrients from the roots of trees.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Ninjask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cry leaves a lasting headache if heard for too long. It moves so quickly that it is almost invisible.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so quick, it is said to be able to avoid any attack. It loves to feed on tree sap.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Shedinja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most peculiar Pokémon that somehow appears in a Poké Ball when a Nincada evolves.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 strange Pokémon—it flies without moving its wings, has a hollow shell for a body, and does not breathe.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Whismur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cry of a Whismur is over 100 decibels. If you’re close to a Whismur when it lets out a cry, you’ll be stuck with an all-day headache.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Whismur cries, the sound of its own voice startles it, making the Pokémon cry even louder. It cries until it’s exhausted, then it falls asleep.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Loudred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Loudred’s ears serve as speakers, and they can put out sound waves powerful enough to blow away a house.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force of this Pokémon’s loud voice isn’t just the sound—it’s also the wave of air pressure that blows opponents away and damages them.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Exploud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In the past, people would use the loud voices of these Pokémon as a means of communication between distant cities.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can do more than just shout. To communicate with others of its kind, it’ll emit all sorts of sounds from the holes in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Azurill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ball on Azurill’s tail bounces like a rubber ball, and it’s full of the nutrients the Pokémon needs to grow.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Although Azurill are normally docile, an angry one will swing around the big ball on its tail and try to smash its opponents.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Sableye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This Pokémon is feared. When its gemstone eyes begin to glow with a sinister shine, it’s believed that Sableye will steal people’s spirits away.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feeds on gemstone crystals. In darkness, its eyes sparkle with the glitter of jewels.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Mawile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uses its docile-looking face to lull foes into complacency, then bites with its huge, relentless jaws.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chomps with its gaping mouth. Its huge jaws are actually steel horns that have been transformed.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Aron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eats iron ore—and sometimes railroad tracks— to build up the steel armor that protects its body.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Aron evolves, its steel armor peels off. In ancient times, people would collect Aron’s shed armor and make good use of it in their daily lives.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Lairon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Lairon live in mountains brimming with spring water and iron ore, so these Pokémon often came into conflict with humans in the past.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During territorial disputes, Lairon fight by slamming into each other. Close inspection of their steel armor reveals scratches and dents.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Aggron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Aggron has a horn sharp enough to perforate thick iron sheets. It brings down its opponents by ramming into them horn first.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Long ago, there was a king who wore a helmet meant to resemble the head of an Aggron. He was trying to channel the Pokémon’s strength.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Electrike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stores static electricity in its fur for discharging. It gives off sparks if a storm approaches.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stores electricity in its fur. It gives off sparks from all over its body in seasons when the air is dry.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Manectric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stimulates its own muscles with electricity, so it can move quickly. It eases its soreness with electricity, too, so it can recover quickly as well.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rarely appears before people. It is said to nest where lightning has fallen.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Roselia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flowers give off a relaxing fragrance. The stronger its aroma, the healthier the Roselia is.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uses the different poisons in each hand separately when it attacks. The stronger its aroma, the healthier it is.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Carvanha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won’t attack while it’s alone—not even if it spots prey. Instead, it waits for other Carvanha to join it, and then the Pokémon attack as a group.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These Pokémon have sharp fangs and powerful jaws. Sailors avoid Carvanha dens at all costs.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Sharpedo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As soon as it catches the scent of prey, Sharpedo will jet seawater from its backside, hurtling toward the target to attack at 75 mph.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known as the Bully of the Sea. Any ship entering the waters Sharpedo calls home will be attacked—no exceptions.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Wailmer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shows off by spraying jets of seawater from the nostrils above its eyes. It eats a solid ton of Wishiwashi every day.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it sucks in a large volume of seawater, it becomes like a big, bouncy ball. It eats a ton of food daily.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Wailord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 sometimes knock out opponents with the shock created by breaching and crashing its big body onto the water.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immense size is the reason for its popularity. Wailord watching is a favorite sightseeing activity in various parts of the world.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Torkoal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burns coal inside its shell for energy. It blows out black soot if it is endangered.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You find abandoned coal mines full of them. They dig tirelessly in search of coal.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Trapinch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nest is a sloped, bowl-like pit in the desert. Once something has fallen in, there is no escape.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makes an inescapable conical pit and lies in wait at the bottom for prey to come tumbling down.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Vibrava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ultrasonic waves it generates by rubbing its two wings together cause severe headaches.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To help make its wings grow, it dissolves quantities of prey in its digestive juices and guzzles them down every day.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Flygon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hides in the heart of sandstorms it creates and seldom appears where people can see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nicknamed the Desert Spirit because the flapping of its wings sounds like a woman singing.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Swablu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cottony wings are full of air, making them light and fluffy to the touch. Swablu takes diligent care of its wings.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Since Swablu looks like a cumulus cloud, foes can have a hard time finding it. Apparently its wings turned white over many generations.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Altaria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As it flies in a calm and relaxed manner, Altaria performs a humming song that would enrapture any audience.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has a kind disposition, but if it’s provoked, it will threaten opponents with shrill cries before attacking them without mercy.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Lunatone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phase of the moon apparently has some effect on its power. It’s active on the night of a full moon.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was discovered at the site of a meteor strike 40 years ago. Its stare can lull its foes to 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Solrock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it rotates itself, it gives off light similar to the sun, thus blinding its foes.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Solar energy is the source of its power, so it is strong during the daytime. When it spins, its body shines.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Barboach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slimy body is hard to grasp. In one region, it is said to have been born from hardened mud.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probes muddy riverbeds with its two long whiskers. A slimy film protects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Whiscash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makes its nest at the bottom of swamps. It will eat anything—if it is alive, Whiscash will eat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claims a large swamp to itself. If a foe comes near it, it sets off tremors by thrashing around.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Corphish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No matter how dirty the water in the river, it will adapt and thrive. It has a strong will to survive.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was originally a Pokémon from afar that escaped to the wild. It can adapt to the dirtiest river.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Crawdaunt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 rough customer that wildly flails its giant claws. It is said to be extremely hard to raise.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 brutish Pokémon that loves to battle. It will crash itself into any foe that approaches its nest.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Baltoy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moves while spinning around on its single foot. Some Baltoy have been seen spinning on their heads.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was discovered in ancient ruins. While moving, it constantly spins. It stands on one foot even when asleep.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Claydol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mysterious Pokémon started life as an ancient clay figurine made over 20,000 years ago.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appears to have been born from clay dolls made by ancient people. It uses telekinesis to float and move.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Lileep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was restored from a fossil. Lileep once lived in warm seas that existed approximately 100,000,000 years ago.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Lileep clings to rocks on the seabed. When prey comes close, this Pokémon entangles it with petallike tentacles.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Cradily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short legs and can’t walk very fast, but its neck and tentacles can extend to over three times their usual length to nab distant prey.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Once Cradily catches prey in its tentacles, it digests them whole and absorbs their nutrients.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Anorith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was restored from a fossil. Anorith lived in the ocean about 100,000,000 years ago, hunting with its pair of claws.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Anorith can swim swiftly by pulling its eight wings through the water like oars on a boat. This Pokémon is an ancestor of modern bug Pokémon.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Armaldo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After evolution, this Pokémon emerged onto land. Its lower body has become stronger, and blows from its tail are devastating.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Though it lives on land, it’s also a good swimmer. It dives into the ocean in search of prey, using its sharp claws to take down its quarry.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Feebas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Although unattractive and unpopular, this Pokémon’s marvelous vitality has made it a subject of research.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is a shabby and ugly Pokémon. However, it is very hardy and can survive on little water.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Milotic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Milotic has provided inspiration to many artists. It has even been referred to as the most beautiful Pokémon of all.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said that a glimpse of a Milotic and its beauty will calm any hostile emotions you’re feeling.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Duskull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it finds bad children who won’t listen to their parents, it will spirit them away—or so it’s said.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Making itself invisible, it silently sneaks up to prey. It has the ability to slip through thick walls.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Dusclops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body is entirely hollow. When it opens its mouth, it sucks everything in as if it were a black hole.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seeks drifting will-o’-the-wisps and sucks them into its empty body. What happens inside is a mystery.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Absol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Swift as the wind, Absol races through fields and mountains. Its curved, bow-like horn is acutely sensitive to the warning signs of natural disasters.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Because of this Pokémon’s ability to detect danger, people mistook Absol as a bringer of doom.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Wynaut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tends to move in a pack. Individuals squash against one another to toughen their spirits.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tends to move in a pack with others. They cluster in a tight group to sleep in a cave.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Snorunt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said that if they are seen at midnight, they’ll cause heavy snow. They eat snow and ice to survive.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only survive in cold areas. It bounces happily around, even in environments as cold as −150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Glalie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has a body of ice that won’t melt, even with fire. It can instantly freeze moisture in the atmosphere.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instantly freeze moisture in the atmosphere. It uses this power to freeze its foes.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Spheal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Pokémon’s body is covered in blubber and impressively round. It’s faster for Spheal to roll around than walk.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As it drifts among the waves, Spheal probes the sea. As soon as it spots prey, it informs the Walrein in its herd.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Sealeo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Sealeo live on top of drift ice. They go swimming when they’re on the hunt, seeking out their prey by scent.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has a habit of spinning round things on its nose, whether those things are Poké Balls or Spheal.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lastRenderedPageBreak/>
        <w:t>Walrein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Walrein form herds of 20 to 30 individuals. When a threat appears, the herd’s leader will protect the group with its life.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Walrein’s tusks keep growing throughout its life. Tusks broken in battle will grow back to their usual impressive size in a year.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Relicanth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Rock-hard scales and oil-filled swim bladders allow this Pokémon to survive the intense water pressure of the deep sea.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was discovered during deep-sea exploration. Its appearance hasn’t changed in 100,000,000 years, so it’s called a living fossil.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Bagon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Bagon jumps off cliffs every day, trying to grow stronger so that someday it will be able to fly.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Bagon is a solitary Pokémon that doesn’t form groups with others of its kind. It also has a head hard enough to cleave a boulder in one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Shelgon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has covered its body in a hard shell that has the same composition as bone. Shelgon stores energy for evolution.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Shelgon ignores its hunger entirely, never eating any food. Apparently, Shelgon will evolve once all its energy stores are used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Salamence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Salamence is an unusual Pokémon in that it was able to evolve a body with wings just by constantly wishing to be able to fly.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While basking in the joy of flight generally keeps this Pokémon in high spirits, Salamence turns into an uncontrollable menace if something angers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Beldum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From its rear, Beldum emits a magnetic force that rapidly pulls opponents in. They get skewered on Beldum’s sharp claws.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cells in this Pokémon’s body are composed of magnetic material. Instead of blood, magnetic forces flow through Beldum’s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Metang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Two Beldum have become stuck together via their own magnetic forces. With two brains, the resulting Metang has doubled psychic powers.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Using magnetic forces to stay aloft, this Pokémon flies at high speeds, weaving through harsh mountain terrain in pursuit of prey.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Metagross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Because the magnetic powers of these Pokémon get stronger in freezing temperatures, Metagross living on snowy mountains are full of energy.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Metagross is the result of the fusion of two Metang. This Pokémon defeats its opponents through use of its supercomputer-level brain.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Regirock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Every bit of Regirock’s body is made of stone. As parts of its body erode, this Pokémon sticks rocks to itself to repair what’s been lost.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Cutting-edge technology was used to study the internals of this Pokémon’s rock body, but nothing was found—not even a brain or a heart.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Regice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With cold air that can reach temperatures as low as −328 degrees Fahrenheit, Regice instantly freezes any creature that approaches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Pokémon’s body is made of solid ice. It’s said that Regice was born beneath thick ice in the ice age.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Registeel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Registeel’s body is made of a strange material that is flexible enough to stretch and shrink but also more durable than any metal.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rumored that this Pokémon was born deep underground in the planet’s mantle and that it emerged onto the surface 10,000 years ago.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Jirachi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Once every 1,000 years, the singing of a pure voice will rouse this Pokémon from its near-perpetual slumber. It wakes for only seven days.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believed that when this Pokémon wakes from its 1,000-year slumber, it will grant any wishes written on the notes attached to its head.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Shinx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generates electricity by contracting its muscles. Excited trembling is a sign that Shinx is generating a tremendous amount of electricity.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Electricity makes this Pokémon’s fur glow. Shinx sends signals to others of its kind by shaking the tip of its tail while the tail tip is shining brightly.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Luxio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By joining its tail with that of another Luxio, this Pokémon can receive some of the other Luxio’s electricity and power up its own electric blasts.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Upon encountering an opponent, this Pokémon prepares for battle by extending its claws, which can put out 1,000,000 volts of electricity.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Luxray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Luxray can see through solid objects. It will instantly spot prey trying to hide behind walls, even if the walls are thick.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Seeing through solid objects uses up a lot of Luxray’s electricity, so the Pokémon sleeps for long periods of time to store up energy.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Budew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pollen it releases contains poison. If this Pokémon is raised on clean water, the poison’s toxicity is increased.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highly sensitive to temperature changes. When its bud starts to open, that means spring is right around the corner.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Roserade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After captivating opponents with its sweet scent, it lashes them with its thorny whips.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poison in its right hand is quick acting. The poison in its left hand is slow acting. Both are life threatening.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Combee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The members of the trio spend all their time together. Each one has a slightly different taste in nectar.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ceaselessly gathers nectar from sunrise to sundown, all for the sake of Vespiquen and the swarm.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Vespiquen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skillfully commands its grubs in battles with its enemies. The grubs are willing to risk their lives to defend Vespiquen.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Vespiquen that give off more pheromones have larger swarms of Combee attendants.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Cherubi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nimbly dashes about to avoid getting pecked by bird Pokémon that would love to make off with its small, nutrient-rich storage ball.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deeper a Cherubi’s red, the more nutrients it has stockpiled in its body. And the sweeter and tastier its small ball!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Cherrim</w:t>
      </w:r>
      <w:r w:rsidR="0041257F">
        <w:rPr>
          <w:rFonts w:ascii="Open Sans" w:hAnsi="Open Sans" w:cs="Open Sans"/>
          <w:b/>
          <w:sz w:val="20"/>
          <w:szCs w:val="20"/>
        </w:rPr>
        <w:t xml:space="preserve"> (Overcast Form) 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As a bud, it barely moves. It sits still, placidly waiting for sunlight to appear.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Its folded petals are pretty tough. Bird Pokémon can peck at them all they want, and Cherrim won’t be bothered at all.</w:t>
      </w:r>
    </w:p>
    <w:p w14:paraId="09407EED" w14:textId="77777777" w:rsidR="00786741" w:rsidRDefault="00786741" w:rsidP="007A7E8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78FC073" w14:textId="11BD5F1D" w:rsidR="00786741" w:rsidRPr="00786741" w:rsidRDefault="00786741" w:rsidP="0078674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86741">
        <w:rPr>
          <w:rFonts w:ascii="Open Sans" w:hAnsi="Open Sans" w:cs="Open Sans"/>
          <w:b/>
          <w:bCs/>
          <w:sz w:val="20"/>
          <w:szCs w:val="20"/>
        </w:rPr>
        <w:t>Cherrim (Sunshine Form)</w:t>
      </w:r>
    </w:p>
    <w:p w14:paraId="40D6F04B" w14:textId="7A9C076D" w:rsidR="00786741" w:rsidRPr="00786741" w:rsidRDefault="00786741" w:rsidP="0078674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8674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86741">
        <w:rPr>
          <w:rFonts w:ascii="Open Sans" w:hAnsi="Open Sans" w:cs="Open Sans"/>
          <w:sz w:val="20"/>
          <w:szCs w:val="20"/>
        </w:rPr>
        <w:t>After absorbing plenty of sunlight, Cherrim takes this form. It's full of energy while it's like this, and its liveliness will go on until sundown.</w:t>
      </w:r>
    </w:p>
    <w:p w14:paraId="485D0B18" w14:textId="77777777" w:rsidR="00DD139A" w:rsidRDefault="00786741" w:rsidP="0078674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78674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786741">
        <w:rPr>
          <w:rFonts w:ascii="Open Sans" w:hAnsi="Open Sans" w:cs="Open Sans"/>
          <w:sz w:val="20"/>
          <w:szCs w:val="20"/>
        </w:rPr>
        <w:t>The faint scent that emanates from its full blossom entices bug Pokémon to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Shellos</w:t>
      </w:r>
      <w:r w:rsidR="0090427D">
        <w:rPr>
          <w:rFonts w:ascii="Open Sans" w:hAnsi="Open Sans" w:cs="Open Sans"/>
          <w:b/>
          <w:sz w:val="20"/>
          <w:szCs w:val="20"/>
        </w:rPr>
        <w:t xml:space="preserve"> (West Sea) 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Pokémon’s habitat shapes its physique. According to some theories, life in warm ocean waters causes this variation to develop.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Subjecting this Pokémon to a strong force causes it to secrete a strange purple fluid. Though harmless, the fluid is awfully sticky.</w:t>
      </w:r>
    </w:p>
    <w:p w14:paraId="18092E90" w14:textId="77777777" w:rsidR="00DD139A" w:rsidRDefault="00DD139A" w:rsidP="0078674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138DD93" w14:textId="4CE79616" w:rsidR="00DD139A" w:rsidRPr="00DD139A" w:rsidRDefault="00DD139A" w:rsidP="00DD139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D139A">
        <w:rPr>
          <w:rFonts w:ascii="Open Sans" w:hAnsi="Open Sans" w:cs="Open Sans"/>
          <w:b/>
          <w:bCs/>
          <w:sz w:val="20"/>
          <w:szCs w:val="20"/>
        </w:rPr>
        <w:t xml:space="preserve">Shellos (East Sea) </w:t>
      </w:r>
    </w:p>
    <w:p w14:paraId="1D9923F3" w14:textId="77C01B34" w:rsidR="00DD139A" w:rsidRPr="00DD139A" w:rsidRDefault="00DD139A" w:rsidP="00DD139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139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139A">
        <w:rPr>
          <w:rFonts w:ascii="Open Sans" w:hAnsi="Open Sans" w:cs="Open Sans"/>
          <w:sz w:val="20"/>
          <w:szCs w:val="20"/>
        </w:rPr>
        <w:t>There's speculation that its appearance is determined by what it eats, but the truth remains elusive.</w:t>
      </w:r>
    </w:p>
    <w:p w14:paraId="4AED7A86" w14:textId="44C4A9C7" w:rsidR="006774A2" w:rsidRDefault="00DD139A" w:rsidP="00DD139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139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139A">
        <w:rPr>
          <w:rFonts w:ascii="Open Sans" w:hAnsi="Open Sans" w:cs="Open Sans"/>
          <w:sz w:val="20"/>
          <w:szCs w:val="20"/>
        </w:rPr>
        <w:t>Its appearance changes depending on the environment. One theory suggests that living in cold seas causes Shellos to take on this form.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Gastrodon</w:t>
      </w:r>
      <w:r w:rsidR="006774A2">
        <w:rPr>
          <w:rFonts w:ascii="Open Sans" w:hAnsi="Open Sans" w:cs="Open Sans"/>
          <w:b/>
          <w:sz w:val="20"/>
          <w:szCs w:val="20"/>
        </w:rPr>
        <w:t xml:space="preserve"> (West Sea) 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search for food sometimes leads it onto land, where it leaves behind a sticky trail of slime as it passes through.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softness of its body helps disperse the force of impacts, so although its body is uncommonly squishy, it’s also surprisingly resilient.</w:t>
      </w:r>
    </w:p>
    <w:p w14:paraId="08C0CB2C" w14:textId="77777777" w:rsidR="006774A2" w:rsidRPr="006F6349" w:rsidRDefault="006774A2" w:rsidP="00DD139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8E1DA47" w14:textId="446B40C0" w:rsidR="006774A2" w:rsidRPr="006F6349" w:rsidRDefault="006F6349" w:rsidP="006774A2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Gastrodon (</w:t>
      </w:r>
      <w:r w:rsidR="006774A2" w:rsidRPr="006F6349">
        <w:rPr>
          <w:rFonts w:ascii="Open Sans" w:hAnsi="Open Sans" w:cs="Open Sans"/>
          <w:b/>
          <w:bCs/>
          <w:sz w:val="20"/>
          <w:szCs w:val="20"/>
        </w:rPr>
        <w:t>East Sea</w:t>
      </w:r>
      <w:r>
        <w:rPr>
          <w:rFonts w:ascii="Open Sans" w:hAnsi="Open Sans" w:cs="Open Sans"/>
          <w:b/>
          <w:bCs/>
          <w:sz w:val="20"/>
          <w:szCs w:val="20"/>
        </w:rPr>
        <w:t xml:space="preserve">) </w:t>
      </w:r>
    </w:p>
    <w:p w14:paraId="1B7FBAF3" w14:textId="4B9FEC39" w:rsidR="006774A2" w:rsidRPr="006774A2" w:rsidRDefault="006774A2" w:rsidP="006774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774A2">
        <w:rPr>
          <w:rFonts w:ascii="Open Sans" w:hAnsi="Open Sans" w:cs="Open Sans"/>
          <w:sz w:val="20"/>
          <w:szCs w:val="20"/>
        </w:rPr>
        <w:t>Sword</w:t>
      </w:r>
      <w:r w:rsidR="003253DF">
        <w:rPr>
          <w:rFonts w:ascii="Open Sans" w:hAnsi="Open Sans" w:cs="Open Sans"/>
          <w:sz w:val="20"/>
          <w:szCs w:val="20"/>
        </w:rPr>
        <w:t xml:space="preserve">: </w:t>
      </w:r>
      <w:r w:rsidRPr="006774A2">
        <w:rPr>
          <w:rFonts w:ascii="Open Sans" w:hAnsi="Open Sans" w:cs="Open Sans"/>
          <w:sz w:val="20"/>
          <w:szCs w:val="20"/>
        </w:rPr>
        <w:t>It secretes a purple fluid to deter enemies. This fluid isn't poisonous—instead, it's super sticky, and once it sticks, it's very hard to unstick.</w:t>
      </w:r>
    </w:p>
    <w:p w14:paraId="23F4592B" w14:textId="58AFCE10" w:rsidR="00605B0C" w:rsidRDefault="006774A2" w:rsidP="006774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774A2">
        <w:rPr>
          <w:rFonts w:ascii="Open Sans" w:hAnsi="Open Sans" w:cs="Open Sans"/>
          <w:sz w:val="20"/>
          <w:szCs w:val="20"/>
        </w:rPr>
        <w:t>Shield</w:t>
      </w:r>
      <w:r w:rsidR="003253DF">
        <w:rPr>
          <w:rFonts w:ascii="Open Sans" w:hAnsi="Open Sans" w:cs="Open Sans"/>
          <w:sz w:val="20"/>
          <w:szCs w:val="20"/>
        </w:rPr>
        <w:t xml:space="preserve">: </w:t>
      </w:r>
      <w:r w:rsidRPr="006774A2">
        <w:rPr>
          <w:rFonts w:ascii="Open Sans" w:hAnsi="Open Sans" w:cs="Open Sans"/>
          <w:sz w:val="20"/>
          <w:szCs w:val="20"/>
        </w:rPr>
        <w:t>Its body is covered in a sticky slime. It's very susceptible to dehydration, so it can't spend too much time on land.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Drifloon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Perhaps seeking company, it approaches children. However, it often quickly runs away again when the children play too roughly with it.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The gathering of many souls gave rise to this Pokémon. During humid seasons, they seem to appear in abundance.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Drifblim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Some say this Pokémon is a collection of souls burdened with regrets, silently drifting through the dusk.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grabs people and Pokémon and carries them off somewhere. Where do they go? Nobody knows.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Buneary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If both of Buneary’s ears are rolled up, something is wrong with its body or mind. It’s a sure sign the Pokémon is in need of care.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Buneary can attack by rolling up their ears and then striking with the force created by unrolling them. This attack becomes stronger with training.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Lopunny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Lopunny is constantly monitoring its surroundings. If danger approaches, this Pokémon responds with superdestructive kicks.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Once hot seasons are over, Lopunny’s coat will be replaced with fur that holds a lot of insulating air in preparation for colder weather.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Stunky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From its rear, it sprays a foul-smelling liquid at opponents. It aims for their faces, and it can hit them from over 16 feet away.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If it lifts its tail and points its rear at you, beware. It’s about to spray you with a fluid stinky enough to make you faint.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Skuntank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In its belly, it reserves stinky fluid that it shoots from its tail during battle. As this Pokémon’s diet varies, so does the stench of its fluid.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digs holes in the ground to make its nest. The stench of the fluid it lets fly from the tip of its tail is extremely potent.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Bronzor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appears in ancient ruins. The pattern on its body doesn’t come from any culture in the Galar region, so it remains shrouded in mystery.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Polishing Bronzor to a shine makes its surface reflect the truth, according to common lore. Be that as it may, Bronzor hates being polished.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Bronzong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Some believe it to be a deity that summons rain clouds. When angered, it lets out a warning cry that rings out like the tolling of a bell.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Many scientists suspect that this Pokémon originated outside the Galar region, based on the patterns on its body.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Bonsly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expels both sweat and tears from its eyes. The sweat is a little salty, while the tears have a slight bitterness.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lives in dry, rocky areas. As its green spheres dry out, their dull luster increases.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Mime Jr.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It mimics everyone it sees, but it puts extra effort into copying the graceful dance steps of Mr. Rime as practice.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looks for a Mr. Rime that’s a good dancer and carefully copies the Mr. Rime’s steps like an apprentice.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Happiny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Mimicking Chansey, Happiny will place an egg-shaped stone in its belly pouch. Happiny will treasure this stone.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Happiny’s willing to lend its precious round stone to those it’s friendly with, but if the stone isn’t returned, Happiny will cry and throw a tantrum.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Spiritomb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Exactly 108 spirits gathered to become this Pokémon. Apparently there are some ill-natured spirits in the mix.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All Spiritomb’s mischief and misdeeds compelled a traveler to use a mysterious spell to bind Spiritomb to an odd keystone.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Gible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Gible prefers to stay in narrow holes in the sides of caves heated by geothermal energy. This way, Gible can stay warm even during a blizzard.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Gible attacks anything that moves, and it drags whatever it catches into the crevice that is its lair. Despite the big mouth, Gible’s stomach is small.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Gabite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emits ultrasonic waves from a protrusion on either side of its head to probe pitch-dark caves.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Jewels are buried in the caves these Pokémon nest in, but you’ll be torn apart by claws and fangs the moment you enter one of these caves.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Garchomp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Garchomp makes its home in volcanic mountains. It flies through the sky as fast as a jet airplane, hunting down as much prey as it can.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Garchomp is fast both underground and above. It can bring down prey and return to its den before its body has chilled from being outside.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Munchlax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Stuffing itself with vast amounts of food is its only concern. Whether the food is rotten or fresh, yummy or tasteless—it does not care.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stores food beneath its fur. It might share just one bite, but only if it really trusts you.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Riolu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It’s exceedingly energetic, with enough stamina to keep running all through the night. Taking it for walks can be a challenging experience.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can use waves called auras to gauge how others are feeling. These same waves can also tell this Pokémon about the state of the environment.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Lucario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controls waves known as auras, which are powerful enough to pulverize huge rocks. It uses these waves to take down its prey.</w:t>
      </w:r>
      <w:r w:rsidR="00C114D1" w:rsidRPr="00F12085">
        <w:rPr>
          <w:rFonts w:ascii="Open Sans" w:hAnsi="Open Sans" w:cs="Open Sans"/>
          <w:sz w:val="20"/>
          <w:szCs w:val="20"/>
        </w:rPr>
        <w:br/>
        <w:t xml:space="preserve">Shield: It can tell what people are thinking. Only Trainers who have justice in their hearts can earn this </w:t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Pokémon’s trust.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Hippopotas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moves through the sands with its mouth open, swallowing sand along with its prey. It gets rid of the sand by spouting it from its nose.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active during the day and passes the cold desert nights burrowed snugly into the sand.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Hippowdon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Stones can get stuck in the ports on their bodies. Dwebble help dislodge such stones, so Hippowdon look after these Pokémon.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When roused to violence by its rage, it spews out the quantities of sand it has swallowed and whips up a sandstorm.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Skorupi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After burrowing into the sand, it waits patiently for prey to come near. This Pokémon and Sizzlipede share common descent.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attacks using the claws on its tail. Once locked in its grip, its prey is unable to move as this Pokémon’s poison seeps in.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Drapion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Its poison is potent, but it rarely sees use. This Pokémon prefers to use physical force instead, going on rampages with its car-crushing strength.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so vicious that it’s called the Sand Demon. Yet when confronted by Hippowdon, Drapion keeps a low profile and will never pick a fight.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Croagunk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makes frightening noises with its poison-filled cheek sacs. When opponents flinch, Croagunk hits them with a poison jab.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Once diluted, its poison becomes medicinal. This Pokémon came into popularity after a pharmaceutical company chose it as a mascot.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Toxicroak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bounces toward opponents and gouges them with poisonous claws. No more than a scratch is needed to knock out its adversaries.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booms out a victory croak when its prey goes down in defeat. This Pokémon and Seismitoad are related species.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Mantyke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Mantyke living in Galar seem to be somewhat sluggish. The colder waters of the seas in this region may be the cause.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swims along with a school of Remoraid, and they’ll all fight together to repel attackers.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Snover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lives on snowy mountains. It sinks its legs into the snow to absorb water and keep its own temperature down.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berries that grow around its belly are like ice pops. Galarian Darumaka absolutely love these berries.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Abomasnow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Sword: If it sees any packs of Darumaka going after Snover, it chases them off, swinging its sizable arms like hammers.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 is known to bring blizzards. A shake of its massive body is enough to cause whiteout conditions.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Weavile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They attack their quarry in packs. Prey as large as Mamoswine easily fall to the teamwork of a group of Weavile.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its claws, it leaves behind signs for its friends to find. The number of distinct signs is said to be over 500.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Magnezone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Some say that Magnezone receives signals from space via the antenna on its head and that it’s being controlled by some mysterious being.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It’s thought that a special magnetic field changed the molecular structure of this Pokémon’s body, and that’s what caused the Pokémon’s evolution.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Lickilicky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Lickilicky’s strange tongue can stretch to many times the length of its body. No one has figured out how Lickilicky’s tongue can stretch so far.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Lickilicky can do just about anything with its tongue, which is as dexterous as the human hand. In contrast, Lickilicky’s use of its fingers is clumsy.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Rhyperior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It can load up to three projectiles per arm into the holes in its hands. What launches out of those holes could be either rocks or Roggenrola.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relies on its carapace to deflect incoming attacks and throw its enemy off balance. As soon as that happens, it drives its drill into the foe.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Tangrowth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Tangrowth has two arms that it can extend as it pleases. Recent research has shown that these arms are, in fact, bundles of vines.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Vine growth is accelerated for Tangrowth living in warm climates. If the vines grow long, Tangrowth shortens them by tearing parts of them off.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Electivire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 amount of electrical energy this Pokémon produces is proportional to the rate of its pulse. The voltage jumps while Electivire is battling.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In terms of electrical-energy output, Electivire is one of the best among all Electric Pokémon. It discharges high-voltage currents from its tails.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Magmortar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When Magmortar inhales deeply, the fire burning in its belly intensifies, rising in temperature to over 3,600 degrees Fahrenheit.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Living in the crater of a volcano has caused this Pokémon’s body to resemble its environment— it has an organ similar to a magma chamber.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Togekiss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These Pokémon are never seen anywhere near conflict or turmoil. In recent times, they’ve hardly been seen at all.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lastRenderedPageBreak/>
        <w:t>Shield: Known as a bringer of blessings, it’s been depicted on good-luck charms since ancient times.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Leafeon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Galarians favor the distinctive aroma that drifts from this Pokémon’s leaves. There’s a popular perfume made using that scent.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This Pokémon’s tail is blade sharp, with a fantastic cutting edge that can slice right though large trees.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Glaceon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Any who become captivated by the beauty of the snowfall that Glaceon creates will be frozen before they know it.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The coldness emanating from Glaceon causes powdery snow to form, making it quite a popular Pokémon at ski resorts.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Mamoswine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This Pokémon can be spotted in wall paintings from as far back as 10,000 years ago. For a while, it was thought to have gone extinct.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looks strong, and that’s exactly what it is. As the weather grows colder, its ice tusks grow longer, thicker, and more impressive.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Porygon-Z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Porygon-Z had a program installed to allow it to move between dimensions, but the program also caused instability in Porygon-Z’s behavior.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Some say an additional program made this Pokémon evolve, but even academics can’t agree on whether Porygon-Z is really an evolution.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Gallade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True to its honorable-warrior image, it uses the blades on its elbows only in defense of something or someone.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Sharply attuned to others’ wishes for help, this Pokémon seeks out those in need and aids them in battle.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Dusknoir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At the bidding of transmissions from the spirit world, it steals people and Pokémon away. No one knows whether it has a will of its own.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the mouth on its belly, Dusknoir swallows its target whole. The soul is the only thing eaten— Dusknoir disgorges the body before departing.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Froslass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After a woman met her end on a snowy mountain, her regrets lingered on. From them, this Pokémon was born. Its favorite food is frozen souls.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It spits out cold air of nearly −60 degrees Fahrenheit to freeze its quarry. It brings frozen prey back to its lair and neatly lines them up.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b/>
          <w:sz w:val="20"/>
          <w:szCs w:val="20"/>
        </w:rPr>
        <w:t>Rotom</w:t>
      </w:r>
      <w:r w:rsidR="00C114D1" w:rsidRPr="00F12085">
        <w:rPr>
          <w:rFonts w:ascii="Open Sans" w:hAnsi="Open Sans" w:cs="Open Sans"/>
          <w:b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t>Sword: One boy’s invention led to the development of many different machines that take advantage of Rotom’s unique capabilities.</w:t>
      </w:r>
      <w:r w:rsidR="00C114D1" w:rsidRPr="00F12085">
        <w:rPr>
          <w:rFonts w:ascii="Open Sans" w:hAnsi="Open Sans" w:cs="Open Sans"/>
          <w:sz w:val="20"/>
          <w:szCs w:val="20"/>
        </w:rPr>
        <w:br/>
        <w:t>Shield: With a body made of plasma, it can inhabit all sorts of machines. It loves to surprise others.</w:t>
      </w:r>
    </w:p>
    <w:p w14:paraId="4E6F6413" w14:textId="77777777" w:rsidR="00EF1E11" w:rsidRDefault="00EF1E11" w:rsidP="006774A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8558C53" w14:textId="77777777" w:rsidR="00EF1E11" w:rsidRPr="00EF1E11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E11">
        <w:rPr>
          <w:rFonts w:ascii="Open Sans" w:hAnsi="Open Sans" w:cs="Open Sans"/>
          <w:b/>
          <w:bCs/>
          <w:sz w:val="20"/>
          <w:szCs w:val="20"/>
        </w:rPr>
        <w:t>Heat Rotom</w:t>
      </w:r>
    </w:p>
    <w:p w14:paraId="64F51F65" w14:textId="7266C5AD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This Rotom has possessed a convection microwave oven that uses a special motor. It also has a flair for manipulating flames.</w:t>
      </w:r>
    </w:p>
    <w:p w14:paraId="2AC25E54" w14:textId="6D4A20E1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This form of Rotom enjoys making mischief by turning up the heat. It will gleefully burn your favorite outfit.</w:t>
      </w:r>
    </w:p>
    <w:p w14:paraId="3CD296CF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AC3D7B7" w14:textId="19390DC9" w:rsidR="00EF1E11" w:rsidRPr="00EF1E11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E11">
        <w:rPr>
          <w:rFonts w:ascii="Open Sans" w:hAnsi="Open Sans" w:cs="Open Sans"/>
          <w:b/>
          <w:bCs/>
          <w:sz w:val="20"/>
          <w:szCs w:val="20"/>
        </w:rPr>
        <w:t>Wash Rotom</w:t>
      </w:r>
    </w:p>
    <w:p w14:paraId="76377C97" w14:textId="1F178CEF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This form of Rotom enjoys coming up with water-based pranks. Be careful with it if you don't want your room flooded.</w:t>
      </w:r>
    </w:p>
    <w:p w14:paraId="49B3A963" w14:textId="25A2B0DE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This Rotom has possessed a washing machine that uses a special motor. It blasts out water to get enemies to back down.</w:t>
      </w:r>
    </w:p>
    <w:p w14:paraId="226A4C15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67FBC0" w14:textId="75F06547" w:rsidR="00EF1E11" w:rsidRPr="00EF1E11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E11">
        <w:rPr>
          <w:rFonts w:ascii="Open Sans" w:hAnsi="Open Sans" w:cs="Open Sans"/>
          <w:b/>
          <w:bCs/>
          <w:sz w:val="20"/>
          <w:szCs w:val="20"/>
        </w:rPr>
        <w:t>Frost Rotom</w:t>
      </w:r>
    </w:p>
    <w:p w14:paraId="3831CEBD" w14:textId="1D1123A8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Rotom assumes this form when it takes over a refrigerator powered by a special motor. It battles by spewing cold air.</w:t>
      </w:r>
    </w:p>
    <w:p w14:paraId="69D50844" w14:textId="07B7120F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When it's like this, Rotom likes to play pranks that are freezing cold. You may find it's turned the bath you just filled to solid ice!</w:t>
      </w:r>
    </w:p>
    <w:p w14:paraId="7E975319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999DCF5" w14:textId="62F57BB2" w:rsidR="00EF1E11" w:rsidRPr="0057124A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7124A">
        <w:rPr>
          <w:rFonts w:ascii="Open Sans" w:hAnsi="Open Sans" w:cs="Open Sans"/>
          <w:b/>
          <w:bCs/>
          <w:sz w:val="20"/>
          <w:szCs w:val="20"/>
        </w:rPr>
        <w:t>Fan Rotom</w:t>
      </w:r>
    </w:p>
    <w:p w14:paraId="5EBE67B6" w14:textId="5917F7CC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In this form, Rotom applies its new power over wind to its love of pranks. It will happily blow away any important documents it can find.</w:t>
      </w:r>
    </w:p>
    <w:p w14:paraId="499DA09C" w14:textId="33967BD8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This Rotom has taken over a fan that has a special motor. Its gusts of wind blow its opponents away!</w:t>
      </w:r>
    </w:p>
    <w:p w14:paraId="73F22F0B" w14:textId="77777777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56612A3" w14:textId="0E5BD474" w:rsidR="00EF1E11" w:rsidRPr="0057124A" w:rsidRDefault="00EF1E11" w:rsidP="00EF1E1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7124A">
        <w:rPr>
          <w:rFonts w:ascii="Open Sans" w:hAnsi="Open Sans" w:cs="Open Sans"/>
          <w:b/>
          <w:bCs/>
          <w:sz w:val="20"/>
          <w:szCs w:val="20"/>
        </w:rPr>
        <w:t>Mow Rotom</w:t>
      </w:r>
    </w:p>
    <w:p w14:paraId="17E5E4FD" w14:textId="789257B4" w:rsidR="00EF1E11" w:rsidRP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Sword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This is Rotom after it's seized control of a lawn mower that has a special motor. As it mows down grass, it scatters the clippings everywhere.</w:t>
      </w:r>
    </w:p>
    <w:p w14:paraId="3213FE63" w14:textId="2032293C" w:rsidR="00EF1E11" w:rsidRDefault="00EF1E11" w:rsidP="00EF1E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E11">
        <w:rPr>
          <w:rFonts w:ascii="Open Sans" w:hAnsi="Open Sans" w:cs="Open Sans"/>
          <w:sz w:val="20"/>
          <w:szCs w:val="20"/>
        </w:rPr>
        <w:t>Shield</w:t>
      </w:r>
      <w:r w:rsidR="0057124A">
        <w:rPr>
          <w:rFonts w:ascii="Open Sans" w:hAnsi="Open Sans" w:cs="Open Sans"/>
          <w:sz w:val="20"/>
          <w:szCs w:val="20"/>
        </w:rPr>
        <w:t xml:space="preserve">: </w:t>
      </w:r>
      <w:r w:rsidRPr="00EF1E11">
        <w:rPr>
          <w:rFonts w:ascii="Open Sans" w:hAnsi="Open Sans" w:cs="Open Sans"/>
          <w:sz w:val="20"/>
          <w:szCs w:val="20"/>
        </w:rPr>
        <w:t>In this form, Rotom focuses its antics on plants. Any flowers you were growing are going to get mowed down.</w:t>
      </w:r>
    </w:p>
    <w:p w14:paraId="557B646B" w14:textId="77777777" w:rsidR="00605B0C" w:rsidRDefault="00605B0C" w:rsidP="00C114D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54C799A" w14:textId="7CA9E5F2" w:rsidR="00605B0C" w:rsidRPr="00605B0C" w:rsidRDefault="00605B0C" w:rsidP="00C114D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Regigigas</w:t>
      </w:r>
    </w:p>
    <w:p w14:paraId="2488B8BC" w14:textId="2120BF1F" w:rsidR="00605B0C" w:rsidRPr="00605B0C" w:rsidRDefault="00605B0C" w:rsidP="00605B0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05B0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05B0C">
        <w:rPr>
          <w:rFonts w:ascii="Open Sans" w:hAnsi="Open Sans" w:cs="Open Sans"/>
          <w:sz w:val="20"/>
          <w:szCs w:val="20"/>
        </w:rPr>
        <w:t>All over the world, there are legends that tell of Regigigas creating other Pokémon in its own image.</w:t>
      </w:r>
    </w:p>
    <w:p w14:paraId="5F1B5128" w14:textId="77777777" w:rsidR="00E91D30" w:rsidRDefault="00605B0C" w:rsidP="00605B0C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05B0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05B0C">
        <w:rPr>
          <w:rFonts w:ascii="Open Sans" w:hAnsi="Open Sans" w:cs="Open Sans"/>
          <w:sz w:val="20"/>
          <w:szCs w:val="20"/>
        </w:rPr>
        <w:t>It's said that Regigigas created other Pokémon from many different materials before it moved the continents to where they are today.</w:t>
      </w:r>
    </w:p>
    <w:p w14:paraId="06C6D6B5" w14:textId="77777777" w:rsidR="00E91D30" w:rsidRDefault="00E91D30" w:rsidP="00605B0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5279F3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B69F1">
        <w:rPr>
          <w:rFonts w:ascii="Open Sans" w:hAnsi="Open Sans" w:cs="Open Sans"/>
          <w:b/>
          <w:sz w:val="20"/>
          <w:szCs w:val="20"/>
        </w:rPr>
        <w:t>Lillipup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courageous but also cautious. It uses the soft fur covering its face to collect information about its surroundings.</w:t>
      </w:r>
      <w:r w:rsidRPr="004B69F1">
        <w:rPr>
          <w:rFonts w:ascii="Open Sans" w:hAnsi="Open Sans" w:cs="Open Sans"/>
          <w:sz w:val="20"/>
          <w:szCs w:val="20"/>
        </w:rPr>
        <w:br/>
        <w:t>Shield: This Pokémon is far brighter than the average child, and Lillipup won’t forget the love it receives or any abuse it suffers.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Herdier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Herdier is a very smart and friendly Pokémon. So much so that there’s a theory that Herdier was the first Pokémon to partner with people.</w:t>
      </w:r>
      <w:r w:rsidRPr="004B69F1">
        <w:rPr>
          <w:rFonts w:ascii="Open Sans" w:hAnsi="Open Sans" w:cs="Open Sans"/>
          <w:sz w:val="20"/>
          <w:szCs w:val="20"/>
        </w:rPr>
        <w:br/>
        <w:t>Shield: The black fur that covers this Pokémon’s body is dense and springy. Even sharp fangs bounce right off.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Stoutland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These Pokémon seem to enjoy living with humans. Even a Stoutland caught in the wild will warm up to people in about three days.</w:t>
      </w:r>
      <w:r w:rsidRPr="004B69F1">
        <w:rPr>
          <w:rFonts w:ascii="Open Sans" w:hAnsi="Open Sans" w:cs="Open Sans"/>
          <w:sz w:val="20"/>
          <w:szCs w:val="20"/>
        </w:rPr>
        <w:br/>
        <w:t>Shield: Stoutland is immensely proud of its impressive moustache. It’s said that moustache length is what determines social standing among this species.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lastRenderedPageBreak/>
        <w:t>Purrloin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steals things from people just to amuse itself with their frustration. A rivalry exists between this Pokémon and Nickit.</w:t>
      </w:r>
      <w:r w:rsidRPr="004B69F1">
        <w:rPr>
          <w:rFonts w:ascii="Open Sans" w:hAnsi="Open Sans" w:cs="Open Sans"/>
          <w:sz w:val="20"/>
          <w:szCs w:val="20"/>
        </w:rPr>
        <w:br/>
        <w:t>Shield: Opponents that get drawn in by its adorable behavior come away with stinging scratches from its claws and stinging pride from its laughter.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Liepard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Don’t be fooled by its gorgeous fur and elegant figure. This is a moody and vicious Pokémon.</w:t>
      </w:r>
      <w:r w:rsidRPr="004B69F1">
        <w:rPr>
          <w:rFonts w:ascii="Open Sans" w:hAnsi="Open Sans" w:cs="Open Sans"/>
          <w:sz w:val="20"/>
          <w:szCs w:val="20"/>
        </w:rPr>
        <w:br/>
        <w:t>Shield: This stealthy Pokémon sneaks up behind prey without making any sound at all. It competes with Thievul for territory.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Munna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Late at night, it appears beside people’s pillows. As it feeds on dreams, the patterns on its body give off a faint glow.</w:t>
      </w:r>
      <w:r w:rsidRPr="004B69F1">
        <w:rPr>
          <w:rFonts w:ascii="Open Sans" w:hAnsi="Open Sans" w:cs="Open Sans"/>
          <w:sz w:val="20"/>
          <w:szCs w:val="20"/>
        </w:rPr>
        <w:br/>
        <w:t>Shield: It eats dreams and releases mist. The mist is pink when it’s eating a good dream, and black when it’s eating a nightmare.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Musharna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dark mists emanate from its body, don’t get too near. If you do, your nightmares will become reality.</w:t>
      </w:r>
      <w:r w:rsidRPr="004B69F1">
        <w:rPr>
          <w:rFonts w:ascii="Open Sans" w:hAnsi="Open Sans" w:cs="Open Sans"/>
          <w:sz w:val="20"/>
          <w:szCs w:val="20"/>
        </w:rPr>
        <w:br/>
        <w:t>Shield: It drowses and dreams all the time. It’s best to leave it be if it’s just woken up, as it’s a terrible grump when freshly roused from 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Pidove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Where people go, these Pokémon follow. If you’re scattering food for them, be careful— several hundred of them can gather at once.</w:t>
      </w:r>
      <w:r w:rsidRPr="004B69F1">
        <w:rPr>
          <w:rFonts w:ascii="Open Sans" w:hAnsi="Open Sans" w:cs="Open Sans"/>
          <w:sz w:val="20"/>
          <w:szCs w:val="20"/>
        </w:rPr>
        <w:br/>
        <w:t>Shield: It’s forgetful and not very bright, but many Trainers love it anyway for its friendliness and sincerity.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Tranquill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can fly moderately quickly. No matter how far it travels, it can always find its way back to its master and its nest.</w:t>
      </w:r>
      <w:r w:rsidRPr="004B69F1">
        <w:rPr>
          <w:rFonts w:ascii="Open Sans" w:hAnsi="Open Sans" w:cs="Open Sans"/>
          <w:sz w:val="20"/>
          <w:szCs w:val="20"/>
        </w:rPr>
        <w:br/>
        <w:t>Shield: These bright Pokémon have acute memories. Apparently delivery workers often choose them as their partners.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Unfezant</w:t>
      </w:r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Unfezant are exceptional fliers. The females are known for their stamina, while the males outclass them in terms of speed.</w:t>
      </w:r>
      <w:r w:rsidRPr="004B69F1">
        <w:rPr>
          <w:rFonts w:ascii="Open Sans" w:hAnsi="Open Sans" w:cs="Open Sans"/>
          <w:sz w:val="20"/>
          <w:szCs w:val="20"/>
        </w:rPr>
        <w:br/>
        <w:t>Shield: This Pokémon is intelligent and intensely proud. People will sit up and take notice if you become the Trainer of one.</w:t>
      </w:r>
    </w:p>
    <w:p w14:paraId="2C14DDE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927CC1" w14:textId="77777777" w:rsidR="00E91D30" w:rsidRPr="0082387D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82387D">
        <w:rPr>
          <w:rFonts w:ascii="Open Sans" w:hAnsi="Open Sans" w:cs="Open Sans"/>
          <w:b/>
          <w:bCs/>
          <w:sz w:val="20"/>
          <w:szCs w:val="20"/>
        </w:rPr>
        <w:t>Unfezant (Female)</w:t>
      </w:r>
    </w:p>
    <w:p w14:paraId="09C8BFAC" w14:textId="77777777" w:rsidR="00E91D30" w:rsidRPr="0082387D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2387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2387D">
        <w:rPr>
          <w:rFonts w:ascii="Open Sans" w:hAnsi="Open Sans" w:cs="Open Sans"/>
          <w:sz w:val="20"/>
          <w:szCs w:val="20"/>
        </w:rPr>
        <w:t>Females of this species are very capable fliers, particularly notable for their stamina. They also take longer to adjust to people.</w:t>
      </w:r>
    </w:p>
    <w:p w14:paraId="756DEEDD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2387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2387D">
        <w:rPr>
          <w:rFonts w:ascii="Open Sans" w:hAnsi="Open Sans" w:cs="Open Sans"/>
          <w:sz w:val="20"/>
          <w:szCs w:val="20"/>
        </w:rPr>
        <w:t>This Pokémon is intelligent and intensely proud. People will sit up and take notice if you become the Trainer of one.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Roggenrola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as hard as steel, but apparently a long soak in water will cause it to soften a bit.</w:t>
      </w:r>
      <w:r w:rsidRPr="004B69F1">
        <w:rPr>
          <w:rFonts w:ascii="Open Sans" w:hAnsi="Open Sans" w:cs="Open Sans"/>
          <w:sz w:val="20"/>
          <w:szCs w:val="20"/>
        </w:rPr>
        <w:br/>
        <w:t>Shield: When it detects a noise, it starts to move. The energy core inside it makes this Pokémon slightly warm to the touch.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r w:rsidRPr="004B69F1">
        <w:rPr>
          <w:rFonts w:ascii="Open Sans" w:hAnsi="Open Sans" w:cs="Open Sans"/>
          <w:b/>
          <w:sz w:val="20"/>
          <w:szCs w:val="20"/>
        </w:rPr>
        <w:t>Boldore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you see its orange crystals start to glow, be wary. It’s about to fire off bursts of energy.</w:t>
      </w:r>
      <w:r w:rsidRPr="004B69F1">
        <w:rPr>
          <w:rFonts w:ascii="Open Sans" w:hAnsi="Open Sans" w:cs="Open Sans"/>
          <w:sz w:val="20"/>
          <w:szCs w:val="20"/>
        </w:rPr>
        <w:br/>
        <w:t>Shield: It relies on sound in order to monitor what’s in its vicinity. When angered, it will attack without ever changing the direction it’s facing.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Gigalith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hardy Pokémon can often be found on construction sites and in mines, working alongside people and Copperajah.</w:t>
      </w:r>
      <w:r w:rsidRPr="004B69F1">
        <w:rPr>
          <w:rFonts w:ascii="Open Sans" w:hAnsi="Open Sans" w:cs="Open Sans"/>
          <w:sz w:val="20"/>
          <w:szCs w:val="20"/>
        </w:rPr>
        <w:br/>
        <w:t>Shield: Although its energy blasts can blow away a dump truck, they have a limitation— they can only be fired when the sun is out.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Woobat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While inside a cave, if you look up and see lots of heart-shaped marks lining the walls, it’s evidence that Woobat live there.</w:t>
      </w:r>
      <w:r w:rsidRPr="004B69F1">
        <w:rPr>
          <w:rFonts w:ascii="Open Sans" w:hAnsi="Open Sans" w:cs="Open Sans"/>
          <w:sz w:val="20"/>
          <w:szCs w:val="20"/>
        </w:rPr>
        <w:br/>
        <w:t>Shield: It emits ultrasonic waves as it flutters about, searching for its prey—bug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Swoobat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Emitting powerful sound waves tires it out. Afterward, it won’t be able to fly for a little while.</w:t>
      </w:r>
      <w:r w:rsidRPr="004B69F1">
        <w:rPr>
          <w:rFonts w:ascii="Open Sans" w:hAnsi="Open Sans" w:cs="Open Sans"/>
          <w:sz w:val="20"/>
          <w:szCs w:val="20"/>
        </w:rPr>
        <w:br/>
        <w:t>Shield: The auspicious shape of this Pokémon’s nose apparently led some regions to consider Swoobat a symbol of good luck.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Drilbur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brings its claws together and whirls around at high speed before rushing toward its prey.</w:t>
      </w:r>
      <w:r w:rsidRPr="004B69F1">
        <w:rPr>
          <w:rFonts w:ascii="Open Sans" w:hAnsi="Open Sans" w:cs="Open Sans"/>
          <w:sz w:val="20"/>
          <w:szCs w:val="20"/>
        </w:rPr>
        <w:br/>
        <w:t>Shield: It’s a digger, using its claws to burrow through the ground. It causes damage to vegetable crops, so many farmers have little love for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Excadrill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not uncommon for tunnels that appear to have formed naturally to actually be a result of Excadrill’s rampant digging.</w:t>
      </w:r>
      <w:r w:rsidRPr="004B69F1">
        <w:rPr>
          <w:rFonts w:ascii="Open Sans" w:hAnsi="Open Sans" w:cs="Open Sans"/>
          <w:sz w:val="20"/>
          <w:szCs w:val="20"/>
        </w:rPr>
        <w:br/>
        <w:t>Shield: Known as the Drill King, this Pokémon can tunnel through the terrain at speeds of over 90 mph.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Audino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Audino’s sense of hearing is superb. Not even a pebble rolling along over a mile away will escape Audino’s ears.</w:t>
      </w:r>
      <w:r w:rsidRPr="004B69F1">
        <w:rPr>
          <w:rFonts w:ascii="Open Sans" w:hAnsi="Open Sans" w:cs="Open Sans"/>
          <w:sz w:val="20"/>
          <w:szCs w:val="20"/>
        </w:rPr>
        <w:br/>
        <w:t>Shield: This Pokémon has a kind heart. By touching with its feelers, Audino can gauge other creatures’ feelings and physical conditions.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Timburr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loves helping out with construction projects. It loves it so much that if rain causes work to halt, it swings its log around and throws a tantrum.</w:t>
      </w:r>
      <w:r w:rsidRPr="004B69F1">
        <w:rPr>
          <w:rFonts w:ascii="Open Sans" w:hAnsi="Open Sans" w:cs="Open Sans"/>
          <w:sz w:val="20"/>
          <w:szCs w:val="20"/>
        </w:rPr>
        <w:br/>
        <w:t>Shield: Timburr that have started carrying logs that are about three times their size are nearly ready to evolve.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Gurdurr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shows off its muscles to Machoke and other Gurdurr. If it fails to measure up to the other Pokémon, it lies low for a little while.</w:t>
      </w:r>
      <w:r w:rsidRPr="004B69F1">
        <w:rPr>
          <w:rFonts w:ascii="Open Sans" w:hAnsi="Open Sans" w:cs="Open Sans"/>
          <w:sz w:val="20"/>
          <w:szCs w:val="20"/>
        </w:rPr>
        <w:br/>
        <w:t>Shield: Gurdurr excels at demolition—construction is not its forte. In any case, there’s skill in the way this Pokémon wields its metal beam.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Conkeldurr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Concrete mixed by Conkeldurr is much more durable than normal concrete, even when the compositions of the two materials are the same.</w:t>
      </w:r>
      <w:r w:rsidRPr="004B69F1">
        <w:rPr>
          <w:rFonts w:ascii="Open Sans" w:hAnsi="Open Sans" w:cs="Open Sans"/>
          <w:sz w:val="20"/>
          <w:szCs w:val="20"/>
        </w:rPr>
        <w:br/>
        <w:t>Shield: When going all out, this Pokémon throws aside its concrete pillars and leaps at opponents to pummel them with its fists.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Tympole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Graceful ripples running across the water’s surface are a sure sign that Tympole are singing in high-pitched voices below.</w:t>
      </w:r>
      <w:r w:rsidRPr="004B69F1">
        <w:rPr>
          <w:rFonts w:ascii="Open Sans" w:hAnsi="Open Sans" w:cs="Open Sans"/>
          <w:sz w:val="20"/>
          <w:szCs w:val="20"/>
        </w:rPr>
        <w:br/>
        <w:t>Shield: It uses sound waves to communicate with others of its kind. People and other Pokémon species can’t hear its cries of warning.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Palpitoad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weakens its prey with sound waves intense enough to cause headaches, then entangles them with its sticky tongue.</w:t>
      </w:r>
      <w:r w:rsidRPr="004B69F1">
        <w:rPr>
          <w:rFonts w:ascii="Open Sans" w:hAnsi="Open Sans" w:cs="Open Sans"/>
          <w:sz w:val="20"/>
          <w:szCs w:val="20"/>
        </w:rPr>
        <w:br/>
        <w:t>Shield: On occasion, their cries are sublimely pleasing to the ear. Palpitoad with larger lumps on their bodies can sing with a wider range of sounds.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Seismitoad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vibrating of the bumps all over its body causes earthquake-like tremors. Seismitoad and Croagunk are similar species.</w:t>
      </w:r>
      <w:r w:rsidRPr="004B69F1">
        <w:rPr>
          <w:rFonts w:ascii="Open Sans" w:hAnsi="Open Sans" w:cs="Open Sans"/>
          <w:sz w:val="20"/>
          <w:szCs w:val="20"/>
        </w:rPr>
        <w:br/>
        <w:t>Shield: This Pokémon is popular among the elderly, who say the vibrations of its lumps are great for massages.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Throh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performs throwing moves with first-rate skill. Over the course of many battles, Throh’s belt grows darker as it absorbs its wearer’s sweat.</w:t>
      </w:r>
      <w:r w:rsidRPr="004B69F1">
        <w:rPr>
          <w:rFonts w:ascii="Open Sans" w:hAnsi="Open Sans" w:cs="Open Sans"/>
          <w:sz w:val="20"/>
          <w:szCs w:val="20"/>
        </w:rPr>
        <w:br/>
        <w:t>Shield: They train in groups of five. Any member that can’t keep up will discard its belt and leave the group.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Sawk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you see a Sawk training in the mountains in its single-minded pursuit of strength, it’s best to quietly pass by.</w:t>
      </w:r>
      <w:r w:rsidRPr="004B69F1">
        <w:rPr>
          <w:rFonts w:ascii="Open Sans" w:hAnsi="Open Sans" w:cs="Open Sans"/>
          <w:sz w:val="20"/>
          <w:szCs w:val="20"/>
        </w:rPr>
        <w:br/>
        <w:t>Shield: The karate chops of a Sawk that’s trained itself to the limit can cleave the ocean itself.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Venipede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Venipede and Sizzlipede are similar species, but when the two meet, a huge fight ensues.</w:t>
      </w:r>
      <w:r w:rsidRPr="004B69F1">
        <w:rPr>
          <w:rFonts w:ascii="Open Sans" w:hAnsi="Open Sans" w:cs="Open Sans"/>
          <w:sz w:val="20"/>
          <w:szCs w:val="20"/>
        </w:rPr>
        <w:br/>
        <w:t>Shield: Its fangs are highly venomous. If this Pokémon finds prey it thinks it can eat, it leaps for them without any thought of how things might turn out.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Whirlipede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spins itself rapidly and charges into its opponents. Its top speed is just over 60 mph.</w:t>
      </w:r>
      <w:r w:rsidRPr="004B69F1">
        <w:rPr>
          <w:rFonts w:ascii="Open Sans" w:hAnsi="Open Sans" w:cs="Open Sans"/>
          <w:sz w:val="20"/>
          <w:szCs w:val="20"/>
        </w:rPr>
        <w:br/>
        <w:t>Shield: Whirlipede protects itself with a sturdy shell and poisonous spikes while it stores up the energy it’ll need for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Scolipede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Scolipede latches on to its prey with the claws on its neck before slamming them into the ground and jabbing them with its claws’ toxic spikes.</w:t>
      </w:r>
      <w:r w:rsidRPr="004B69F1">
        <w:rPr>
          <w:rFonts w:ascii="Open Sans" w:hAnsi="Open Sans" w:cs="Open Sans"/>
          <w:sz w:val="20"/>
          <w:szCs w:val="20"/>
        </w:rPr>
        <w:br/>
        <w:t>Shield: Scolipede engage in fierce territorial battles with Centiskorch. At the end of one of these battles, the victor makes a meal of the loser.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Cottonee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It shoots cotton from its body to protect itself. If it gets caught up in hurricane-strength winds, it can get sent to the other side of the Earth.</w:t>
      </w:r>
      <w:r w:rsidRPr="004B69F1">
        <w:rPr>
          <w:rFonts w:ascii="Open Sans" w:hAnsi="Open Sans" w:cs="Open Sans"/>
          <w:sz w:val="20"/>
          <w:szCs w:val="20"/>
        </w:rPr>
        <w:br/>
        <w:t>Shield: Weaving together the cotton of both Cottonee and Eldegoss produces exquisite cloth that’s highly prized by many luxury brands.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Whimsicott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scatters cotton all over the place as a prank. If it gets wet, it’ll become too heavy to move and have no choice but to answer for its mischief.</w:t>
      </w:r>
      <w:r w:rsidRPr="004B69F1">
        <w:rPr>
          <w:rFonts w:ascii="Open Sans" w:hAnsi="Open Sans" w:cs="Open Sans"/>
          <w:sz w:val="20"/>
          <w:szCs w:val="20"/>
        </w:rPr>
        <w:br/>
        <w:t>Shield: As long as this Pokémon bathes in sunlight, its cotton keeps growing. If too much cotton fluff builds up, Whimsicott tears it off and scatters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Petilil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Petilil appears around sources of clean water. Boiling leaves from this Pokémon’s head results in a liquid that’s sometimes used as a bug repellent.</w:t>
      </w:r>
      <w:r w:rsidRPr="004B69F1">
        <w:rPr>
          <w:rFonts w:ascii="Open Sans" w:hAnsi="Open Sans" w:cs="Open Sans"/>
          <w:sz w:val="20"/>
          <w:szCs w:val="20"/>
        </w:rPr>
        <w:br/>
        <w:t>Shield: The deeper the color of a Petilil’s leaves, the healthier the Pokémon is. Petilil sometimes makes its home in a well-tended field or flowerbed.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Lilligant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believed that even first-rate gardeners have a hard time getting the flower on a Lilligant’s head to bloom.</w:t>
      </w:r>
      <w:r w:rsidRPr="004B69F1">
        <w:rPr>
          <w:rFonts w:ascii="Open Sans" w:hAnsi="Open Sans" w:cs="Open Sans"/>
          <w:sz w:val="20"/>
          <w:szCs w:val="20"/>
        </w:rPr>
        <w:br/>
        <w:t>Shield: Essential oils made from Lilligant flowers have a sublime scent, but they’re also staggeringly expensive.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Basculin</w:t>
      </w:r>
      <w:r>
        <w:rPr>
          <w:rFonts w:ascii="Open Sans" w:hAnsi="Open Sans" w:cs="Open Sans"/>
          <w:b/>
          <w:sz w:val="20"/>
          <w:szCs w:val="20"/>
        </w:rPr>
        <w:t xml:space="preserve"> (Red-Striped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Anglers love the fight this Pokémon puts up on the hook. And there are always more to catch— many people release them into lakes illicitly.</w:t>
      </w:r>
      <w:r w:rsidRPr="004B69F1">
        <w:rPr>
          <w:rFonts w:ascii="Open Sans" w:hAnsi="Open Sans" w:cs="Open Sans"/>
          <w:sz w:val="20"/>
          <w:szCs w:val="20"/>
        </w:rPr>
        <w:br/>
        <w:t>Shield: In the past, it often appeared on the dinner table. The meat of red-striped Basculin is on the fatty side, and it’s more popular with the youth.</w:t>
      </w:r>
    </w:p>
    <w:p w14:paraId="15719C2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27F83F7" w14:textId="77777777" w:rsidR="00E91D30" w:rsidRPr="00DD2C9E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D2C9E">
        <w:rPr>
          <w:rFonts w:ascii="Open Sans" w:hAnsi="Open Sans" w:cs="Open Sans"/>
          <w:b/>
          <w:bCs/>
          <w:sz w:val="20"/>
          <w:szCs w:val="20"/>
        </w:rPr>
        <w:t>Basculin (Blue-Striped Form)</w:t>
      </w:r>
    </w:p>
    <w:p w14:paraId="30F67CBD" w14:textId="77777777" w:rsidR="00E91D30" w:rsidRPr="00DD2C9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2C9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2C9E">
        <w:rPr>
          <w:rFonts w:ascii="Open Sans" w:hAnsi="Open Sans" w:cs="Open Sans"/>
          <w:sz w:val="20"/>
          <w:szCs w:val="20"/>
        </w:rPr>
        <w:t>Blue-striped Basculin used to be a common food source. They apparently have an inoffensive, light flavor.</w:t>
      </w:r>
    </w:p>
    <w:p w14:paraId="7B1C289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D2C9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D2C9E">
        <w:rPr>
          <w:rFonts w:ascii="Open Sans" w:hAnsi="Open Sans" w:cs="Open Sans"/>
          <w:sz w:val="20"/>
          <w:szCs w:val="20"/>
        </w:rPr>
        <w:t>Known for their violence, these Pokémon have the most fights with schools of red-striped Basculin.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Sandile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desert gets cold at night, so when the sun sets, this Pokémon burrows deep into the sand and sleeps until sunrise.</w:t>
      </w:r>
      <w:r w:rsidRPr="004B69F1">
        <w:rPr>
          <w:rFonts w:ascii="Open Sans" w:hAnsi="Open Sans" w:cs="Open Sans"/>
          <w:sz w:val="20"/>
          <w:szCs w:val="20"/>
        </w:rPr>
        <w:br/>
        <w:t>Shield: Sandile is small, but its legs and lower body are powerful. Pushing sand aside as it goes, Sandile moves through the desert as if it’s swimming.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Krokorok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Krokorok has specialized eyes that enable it to see in the dark. This ability lets Krokorok hunt in the dead of night without getting lost.</w:t>
      </w:r>
      <w:r w:rsidRPr="004B69F1">
        <w:rPr>
          <w:rFonts w:ascii="Open Sans" w:hAnsi="Open Sans" w:cs="Open Sans"/>
          <w:sz w:val="20"/>
          <w:szCs w:val="20"/>
        </w:rPr>
        <w:br/>
        <w:t>Shield: Although this Pokémon has specialized eyes that allow it to see in the dark, Krokorok won’t move much at night—the desert gets cold after sunset.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Krookodile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known as the Bully of the Sands. Krookodile’s mighty jaws can bite through heavy plates of iron with almost no effort at all.</w:t>
      </w:r>
      <w:r w:rsidRPr="004B69F1">
        <w:rPr>
          <w:rFonts w:ascii="Open Sans" w:hAnsi="Open Sans" w:cs="Open Sans"/>
          <w:sz w:val="20"/>
          <w:szCs w:val="20"/>
        </w:rPr>
        <w:br/>
        <w:t>Shield: While terribly aggressive, Krookodile also has the patience to stay hidden under sand for days, lying in wait for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r w:rsidRPr="004B69F1">
        <w:rPr>
          <w:rFonts w:ascii="Open Sans" w:hAnsi="Open Sans" w:cs="Open Sans"/>
          <w:b/>
          <w:sz w:val="20"/>
          <w:szCs w:val="20"/>
        </w:rPr>
        <w:t>Darumaka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derives its power from fire burning inside its body. If the fire dwindles, this Pokémon will immediately fall asleep.</w:t>
      </w:r>
      <w:r w:rsidRPr="004B69F1">
        <w:rPr>
          <w:rFonts w:ascii="Open Sans" w:hAnsi="Open Sans" w:cs="Open Sans"/>
          <w:sz w:val="20"/>
          <w:szCs w:val="20"/>
        </w:rPr>
        <w:br/>
        <w:t>Shield: This popular symbol of good fortune will never fall over in its sleep, no matter how it’s pushed or pulled.</w:t>
      </w:r>
    </w:p>
    <w:p w14:paraId="024EF398" w14:textId="77777777" w:rsidR="00E91D30" w:rsidRPr="0065360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9E3B8B4" w14:textId="77777777" w:rsidR="00E91D30" w:rsidRPr="0065360B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65360B">
        <w:rPr>
          <w:rFonts w:ascii="Open Sans" w:hAnsi="Open Sans" w:cs="Open Sans"/>
          <w:b/>
          <w:bCs/>
          <w:sz w:val="20"/>
          <w:szCs w:val="20"/>
        </w:rPr>
        <w:t>Galarian Darumaka</w:t>
      </w:r>
    </w:p>
    <w:p w14:paraId="2031AADC" w14:textId="77777777" w:rsidR="00E91D30" w:rsidRPr="0065360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5360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5360B">
        <w:rPr>
          <w:rFonts w:ascii="Open Sans" w:hAnsi="Open Sans" w:cs="Open Sans"/>
          <w:sz w:val="20"/>
          <w:szCs w:val="20"/>
        </w:rPr>
        <w:t>It lived in snowy areas for so long that its fire sac cooled off and atrophied. It now has an organ that generates cold instead.</w:t>
      </w:r>
    </w:p>
    <w:p w14:paraId="2C747FC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5360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5360B">
        <w:rPr>
          <w:rFonts w:ascii="Open Sans" w:hAnsi="Open Sans" w:cs="Open Sans"/>
          <w:sz w:val="20"/>
          <w:szCs w:val="20"/>
        </w:rPr>
        <w:t>The colder they get, the more energetic they are. They freeze their breath to make snowballs, using them as ammo for playful snowball fights.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Darmanitan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thick arms of this hot-blooded Pokémon can deliver punches capable of obliterating a dump truck.</w:t>
      </w:r>
      <w:r w:rsidRPr="004B69F1">
        <w:rPr>
          <w:rFonts w:ascii="Open Sans" w:hAnsi="Open Sans" w:cs="Open Sans"/>
          <w:sz w:val="20"/>
          <w:szCs w:val="20"/>
        </w:rPr>
        <w:br/>
        <w:t>Shield: This Pokémon’s power level rises along with the temperature of its fire, which can reach 2,500 degrees Fahrenheit.</w:t>
      </w:r>
    </w:p>
    <w:p w14:paraId="0C55F40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880172C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Darmanitan (</w:t>
      </w:r>
      <w:r w:rsidRPr="001A41FE">
        <w:rPr>
          <w:rFonts w:ascii="Open Sans" w:hAnsi="Open Sans" w:cs="Open Sans"/>
          <w:b/>
          <w:bCs/>
          <w:sz w:val="20"/>
          <w:szCs w:val="20"/>
        </w:rPr>
        <w:t>Zen Mode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4505D045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Through meditation, it calms its raging spirit and hones its psychic powers.</w:t>
      </w:r>
    </w:p>
    <w:p w14:paraId="0B13C66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When wounded, it stops moving. It goes as still as stone to meditate, sharpening its mind and spirit.</w:t>
      </w:r>
    </w:p>
    <w:p w14:paraId="10AE2C84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4EE7D0D" w14:textId="77777777" w:rsidR="00E91D30" w:rsidRPr="005F72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F72C6">
        <w:rPr>
          <w:rFonts w:ascii="Open Sans" w:hAnsi="Open Sans" w:cs="Open Sans"/>
          <w:b/>
          <w:bCs/>
          <w:sz w:val="20"/>
          <w:szCs w:val="20"/>
        </w:rPr>
        <w:t>Galarian Darmanitan</w:t>
      </w:r>
    </w:p>
    <w:p w14:paraId="4C401EEF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On days when blizzards blow through, it comes down to where people live. It stashes food in the snowball on its head, taking it home for later.</w:t>
      </w:r>
    </w:p>
    <w:p w14:paraId="52EF8E0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Though it has a gentle disposition, it's also very strong. It will quickly freeze the snowball on its head before going for a headbutt.</w:t>
      </w:r>
    </w:p>
    <w:p w14:paraId="4B28FFF5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EF02A2C" w14:textId="77777777" w:rsidR="00E91D30" w:rsidRPr="005F72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Darmanitan (</w:t>
      </w:r>
      <w:r w:rsidRPr="005F72C6">
        <w:rPr>
          <w:rFonts w:ascii="Open Sans" w:hAnsi="Open Sans" w:cs="Open Sans"/>
          <w:b/>
          <w:bCs/>
          <w:sz w:val="20"/>
          <w:szCs w:val="20"/>
        </w:rPr>
        <w:t>Galarian Zen Mode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5E8EE7D2" w14:textId="77777777" w:rsidR="00E91D30" w:rsidRPr="001A41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Anger has reignited its atrophied flame sac. This Pokémon spews fire everywhere as it rampages indiscriminately.</w:t>
      </w:r>
    </w:p>
    <w:p w14:paraId="2B605DA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A41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A41FE">
        <w:rPr>
          <w:rFonts w:ascii="Open Sans" w:hAnsi="Open Sans" w:cs="Open Sans"/>
          <w:sz w:val="20"/>
          <w:szCs w:val="20"/>
        </w:rPr>
        <w:t>Darmanitan takes this form when enraged. It won't stop spewing flames until its rage has settled, even if its body starts to melt.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Maractus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noises that could be mistaken for the rattles of maracas, it creates an upbeat rhythm, startling bird Pokémon and making them fly off in a hurry.</w:t>
      </w:r>
      <w:r w:rsidRPr="004B69F1">
        <w:rPr>
          <w:rFonts w:ascii="Open Sans" w:hAnsi="Open Sans" w:cs="Open Sans"/>
          <w:sz w:val="20"/>
          <w:szCs w:val="20"/>
        </w:rPr>
        <w:br/>
        <w:t>Shield: Once each year, this Pokémon scatters its seeds. They’re jam-packed with nutrients, making them a precious food source out in the desert.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Dwebble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finds a stone appealing, it creates a hole inside it and uses it as its home. This Pokémon is the natural enemy of Roggenrola and Rolycoly.</w:t>
      </w:r>
      <w:r w:rsidRPr="004B69F1">
        <w:rPr>
          <w:rFonts w:ascii="Open Sans" w:hAnsi="Open Sans" w:cs="Open Sans"/>
          <w:sz w:val="20"/>
          <w:szCs w:val="20"/>
        </w:rPr>
        <w:br/>
        <w:t>Shield: It first tries to find a rock to live in, but if there are no suitable rocks to be found, Dwebble may move in to the ports of a Hippowdon.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Crustle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highly territorial Pokémon prefers dry climates. It won’t come out of its boulder on rainy days.</w:t>
      </w:r>
      <w:r w:rsidRPr="004B69F1">
        <w:rPr>
          <w:rFonts w:ascii="Open Sans" w:hAnsi="Open Sans" w:cs="Open Sans"/>
          <w:sz w:val="20"/>
          <w:szCs w:val="20"/>
        </w:rPr>
        <w:br/>
        <w:t>Shield: Its thick claws are its greatest weapons. They’re mighty enough to crack Rhyperior’s carapace.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r w:rsidRPr="004B69F1">
        <w:rPr>
          <w:rFonts w:ascii="Open Sans" w:hAnsi="Open Sans" w:cs="Open Sans"/>
          <w:b/>
          <w:sz w:val="20"/>
          <w:szCs w:val="20"/>
        </w:rPr>
        <w:t>Scraggy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it locks eyes with you, watch out! Nothing and no one is safe from the reckless headbutts of this troublesome Pokémon.</w:t>
      </w:r>
      <w:r w:rsidRPr="004B69F1">
        <w:rPr>
          <w:rFonts w:ascii="Open Sans" w:hAnsi="Open Sans" w:cs="Open Sans"/>
          <w:sz w:val="20"/>
          <w:szCs w:val="20"/>
        </w:rPr>
        <w:br/>
        <w:t>Shield: It protects itself with its durable skin. It’s thought that this Pokémon will evolve once its skin has completely stretched out.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Scrafty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halfhearted as this Pokémon’s kicks may seem, they pack enough power to shatter Conkeldurr’s concrete pillars.</w:t>
      </w:r>
      <w:r w:rsidRPr="004B69F1">
        <w:rPr>
          <w:rFonts w:ascii="Open Sans" w:hAnsi="Open Sans" w:cs="Open Sans"/>
          <w:sz w:val="20"/>
          <w:szCs w:val="20"/>
        </w:rPr>
        <w:br/>
        <w:t>Shield: While mostly known for having the temperament of an aggressive ruffian, this Pokémon takes very good care of its family, friends, and territory.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Sigilyph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Psychic power allows these Pokémon to fly. Some say they were the guardians of an ancient city. Others say they were the guardians’ emissaries.</w:t>
      </w:r>
      <w:r w:rsidRPr="004B69F1">
        <w:rPr>
          <w:rFonts w:ascii="Open Sans" w:hAnsi="Open Sans" w:cs="Open Sans"/>
          <w:sz w:val="20"/>
          <w:szCs w:val="20"/>
        </w:rPr>
        <w:br/>
        <w:t>Shield: A discovery was made in the desert where Sigilyph fly. The ruins of what may have been an ancient city were found beneath the sands.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Yamask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wanders through ruins by night, carrying a mask that’s said to have been the face it had when it was still human.</w:t>
      </w:r>
      <w:r w:rsidRPr="004B69F1">
        <w:rPr>
          <w:rFonts w:ascii="Open Sans" w:hAnsi="Open Sans" w:cs="Open Sans"/>
          <w:sz w:val="20"/>
          <w:szCs w:val="20"/>
        </w:rPr>
        <w:br/>
        <w:t>Shield: The spirit of a person from a bygone age became this Pokémon. It rambles through ruins, searching for someone who knows its face.</w:t>
      </w:r>
    </w:p>
    <w:p w14:paraId="2AF5748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5846D55" w14:textId="77777777" w:rsidR="00E91D30" w:rsidRPr="00D7532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75320">
        <w:rPr>
          <w:rFonts w:ascii="Open Sans" w:hAnsi="Open Sans" w:cs="Open Sans"/>
          <w:b/>
          <w:bCs/>
          <w:sz w:val="20"/>
          <w:szCs w:val="20"/>
        </w:rPr>
        <w:t>Galarian Yamask</w:t>
      </w:r>
    </w:p>
    <w:p w14:paraId="64632D3E" w14:textId="77777777" w:rsidR="00E91D30" w:rsidRPr="00D7532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7532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75320">
        <w:rPr>
          <w:rFonts w:ascii="Open Sans" w:hAnsi="Open Sans" w:cs="Open Sans"/>
          <w:sz w:val="20"/>
          <w:szCs w:val="20"/>
        </w:rPr>
        <w:t>A clay slab with cursed engravings took possession of a Yamask. The slab is said to be absorbing the Yamask's dark power.</w:t>
      </w:r>
    </w:p>
    <w:p w14:paraId="4BCB9BC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7532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75320">
        <w:rPr>
          <w:rFonts w:ascii="Open Sans" w:hAnsi="Open Sans" w:cs="Open Sans"/>
          <w:sz w:val="20"/>
          <w:szCs w:val="20"/>
        </w:rPr>
        <w:t>It's said that this Pokémon was formed when an ancient clay tablet was drawn to a vengeful spirit.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Cofagrigus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has a body of sparkling gold. People say it no longer remembers that it was once human.</w:t>
      </w:r>
      <w:r w:rsidRPr="004B69F1">
        <w:rPr>
          <w:rFonts w:ascii="Open Sans" w:hAnsi="Open Sans" w:cs="Open Sans"/>
          <w:sz w:val="20"/>
          <w:szCs w:val="20"/>
        </w:rPr>
        <w:br/>
        <w:t>Shield: There are many depictions of Cofagrigus decorating ancient tombs. They’re symbols of the wealth that kings of bygone eras had.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Tirtouga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inhabited ancient seas. Although it can only crawl, it still comes up onto land in search of prey.</w:t>
      </w:r>
      <w:r w:rsidRPr="004B69F1">
        <w:rPr>
          <w:rFonts w:ascii="Open Sans" w:hAnsi="Open Sans" w:cs="Open Sans"/>
          <w:sz w:val="20"/>
          <w:szCs w:val="20"/>
        </w:rPr>
        <w:br/>
        <w:t>Shield: Tirtouga is considered to be the ancestor of many turtle Pokémon. It was restored to life from a fossil.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Carracosta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Carracosta completely devours its prey—bones, shells, and all. Because of this, Carracosta’s own shell grows thick and sturdy.</w:t>
      </w:r>
      <w:r w:rsidRPr="004B69F1">
        <w:rPr>
          <w:rFonts w:ascii="Open Sans" w:hAnsi="Open Sans" w:cs="Open Sans"/>
          <w:sz w:val="20"/>
          <w:szCs w:val="20"/>
        </w:rPr>
        <w:br/>
        <w:t>Shield: This Pokémon emerges from the water in search of prey despite the fact that it moves more slowly on land.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Archen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was successfully restored from a fossil. As research suggested, Archen is unable to fly. But it’s very good at jumping.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Shield: Archen is said to be the ancestor of bird Pokémon. It lived in treetops, eating berries and bug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Archeops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needs a running start to take off. If Archeops wants to fly, it first needs to run nearly 25 mph, building speed over a course of about 2.5 miles.</w:t>
      </w:r>
      <w:r w:rsidRPr="004B69F1">
        <w:rPr>
          <w:rFonts w:ascii="Open Sans" w:hAnsi="Open Sans" w:cs="Open Sans"/>
          <w:sz w:val="20"/>
          <w:szCs w:val="20"/>
        </w:rPr>
        <w:br/>
        <w:t>Shield: Though capable of flight, Archeops was apparently better at hunting on the ground.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Trubbish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favorite places are unsanitary ones. If you leave trash lying around, you could even find one of these Pokémon living in your room.</w:t>
      </w:r>
      <w:r w:rsidRPr="004B69F1">
        <w:rPr>
          <w:rFonts w:ascii="Open Sans" w:hAnsi="Open Sans" w:cs="Open Sans"/>
          <w:sz w:val="20"/>
          <w:szCs w:val="20"/>
        </w:rPr>
        <w:br/>
        <w:t>Shield: This Pokémon was born from a bag stuffed with trash. Galarian Weezing relish the fumes belched by Trubbish.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Garbodor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eats trash, which turns into poison inside its body. The main component of the poison depends on what sort of trash was eaten.</w:t>
      </w:r>
      <w:r w:rsidRPr="004B69F1">
        <w:rPr>
          <w:rFonts w:ascii="Open Sans" w:hAnsi="Open Sans" w:cs="Open Sans"/>
          <w:sz w:val="20"/>
          <w:szCs w:val="20"/>
        </w:rPr>
        <w:br/>
        <w:t>Shield: The toxic liquid it launches from its right arm is so virulent that it can kill a weakened creature instantly.</w:t>
      </w:r>
    </w:p>
    <w:p w14:paraId="5D2435F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1369380" w14:textId="77777777" w:rsidR="00E91D30" w:rsidRPr="0045561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55614">
        <w:rPr>
          <w:rFonts w:ascii="Open Sans" w:hAnsi="Open Sans" w:cs="Open Sans"/>
          <w:b/>
          <w:bCs/>
          <w:sz w:val="20"/>
          <w:szCs w:val="20"/>
        </w:rPr>
        <w:t>Gigantamax Garbodor</w:t>
      </w:r>
    </w:p>
    <w:p w14:paraId="35C588BE" w14:textId="77777777" w:rsidR="00E91D30" w:rsidRPr="0045561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561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5614">
        <w:rPr>
          <w:rFonts w:ascii="Open Sans" w:hAnsi="Open Sans" w:cs="Open Sans"/>
          <w:sz w:val="20"/>
          <w:szCs w:val="20"/>
        </w:rPr>
        <w:t>Due to Gigantamax energy, this Pokémon's toxic gas has become much thicker, congealing into masses shaped like discarded toys.</w:t>
      </w:r>
    </w:p>
    <w:p w14:paraId="761BA26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561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5614">
        <w:rPr>
          <w:rFonts w:ascii="Open Sans" w:hAnsi="Open Sans" w:cs="Open Sans"/>
          <w:sz w:val="20"/>
          <w:szCs w:val="20"/>
        </w:rPr>
        <w:t>It sprays toxic gas from its mouth and fingers. If the gas engulfs you, the toxins will seep in all the way down to your bones.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Zorua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Zorua is a timid Pokémon. This disposition seems to be what led to the development of Zorua’s ability to take on the forms of other creatures.</w:t>
      </w:r>
      <w:r w:rsidRPr="004B69F1">
        <w:rPr>
          <w:rFonts w:ascii="Open Sans" w:hAnsi="Open Sans" w:cs="Open Sans"/>
          <w:sz w:val="20"/>
          <w:szCs w:val="20"/>
        </w:rPr>
        <w:br/>
        <w:t>Shield: Zorua sometimes transforms into a person and goes into cities to search for food. When Zorua does this, it usually takes on the form of a child.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Zoroark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cares deeply about others of its kind, and it will conjure terrifying illusions to keep its den and pack safe.</w:t>
      </w:r>
      <w:r w:rsidRPr="004B69F1">
        <w:rPr>
          <w:rFonts w:ascii="Open Sans" w:hAnsi="Open Sans" w:cs="Open Sans"/>
          <w:sz w:val="20"/>
          <w:szCs w:val="20"/>
        </w:rPr>
        <w:br/>
        <w:t>Shield: Seeking to ease the burden of their solitude, lonely Trainers tell Zoroark to show illusions to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Minccino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way it brushes away grime with its tail can be helpful when cleaning. But its focus on spotlessness can make cleaning more of a hassle.</w:t>
      </w:r>
      <w:r w:rsidRPr="004B69F1">
        <w:rPr>
          <w:rFonts w:ascii="Open Sans" w:hAnsi="Open Sans" w:cs="Open Sans"/>
          <w:sz w:val="20"/>
          <w:szCs w:val="20"/>
        </w:rPr>
        <w:br/>
        <w:t>Shield: They pet each other with their tails as a form of greeting. Of the two, the one whose tail is fluffier is a bit more boastful.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Cinccino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body secretes oil that this Pokémon spreads over its nest as a coating to protect it from dust. Cinccino won’t tolerate even a speck of the stuff.</w:t>
      </w:r>
      <w:r w:rsidRPr="004B69F1">
        <w:rPr>
          <w:rFonts w:ascii="Open Sans" w:hAnsi="Open Sans" w:cs="Open Sans"/>
          <w:sz w:val="20"/>
          <w:szCs w:val="20"/>
        </w:rPr>
        <w:br/>
        <w:t>Shield: A special oil that seeps through their fur helps them avoid attacks. The oil fetches a high price at market.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Gothita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Though they’re still only babies, there’s psychic power stored in their ribbonlike feelers, and sometimes they use that power to fight.</w:t>
      </w:r>
      <w:r w:rsidRPr="004B69F1">
        <w:rPr>
          <w:rFonts w:ascii="Open Sans" w:hAnsi="Open Sans" w:cs="Open Sans"/>
          <w:sz w:val="20"/>
          <w:szCs w:val="20"/>
        </w:rPr>
        <w:br/>
        <w:t>Shield: Even when nobody seems to be around, Gothita can still be heard making a muted cry. Many believe it’s speaking to something only it can see.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Gothorita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said that when stars shine in the night sky, this Pokémon will spirit away sleeping children. Some call it the Witch of Punishment.</w:t>
      </w:r>
      <w:r w:rsidRPr="004B69F1">
        <w:rPr>
          <w:rFonts w:ascii="Open Sans" w:hAnsi="Open Sans" w:cs="Open Sans"/>
          <w:sz w:val="20"/>
          <w:szCs w:val="20"/>
        </w:rPr>
        <w:br/>
        <w:t>Shield: On nights when the stars shine, this Pokémon’s psychic power is at its strongest. It’s unknown just what link Gothorita has to the greater universe.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Gothitelle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has tremendous psychic power, but it dislikes conflict. It’s also able to predict the future based on the movement of the stars.</w:t>
      </w:r>
      <w:r w:rsidRPr="004B69F1">
        <w:rPr>
          <w:rFonts w:ascii="Open Sans" w:hAnsi="Open Sans" w:cs="Open Sans"/>
          <w:sz w:val="20"/>
          <w:szCs w:val="20"/>
        </w:rPr>
        <w:br/>
        <w:t>Shield: A criminal who was shown his fate by a Gothitelle went missing that same day and was never seen again.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Solosis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communicates with others telepathically. Its body is encapsulated in liquid, but if it takes a heavy blow, the liquid will leak out.</w:t>
      </w:r>
      <w:r w:rsidRPr="004B69F1">
        <w:rPr>
          <w:rFonts w:ascii="Open Sans" w:hAnsi="Open Sans" w:cs="Open Sans"/>
          <w:sz w:val="20"/>
          <w:szCs w:val="20"/>
        </w:rPr>
        <w:br/>
        <w:t>Shield: Many say that the special liquid covering this Pokémon’s body would allow it to survive in the vacuum of space.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Duosion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psychic power can supposedly cover a range of more than half a mile—but only if its two brains can agree with each other.</w:t>
      </w:r>
      <w:r w:rsidRPr="004B69F1">
        <w:rPr>
          <w:rFonts w:ascii="Open Sans" w:hAnsi="Open Sans" w:cs="Open Sans"/>
          <w:sz w:val="20"/>
          <w:szCs w:val="20"/>
        </w:rPr>
        <w:br/>
        <w:t>Shield: Its brain has split into two, and the two halves rarely think alike. Its actions are utterly unpredictable.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Reuniclus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While it could use its psychic abilities in battle, this Pokémon prefers to swing its powerful arms around to beat opponents into submission.</w:t>
      </w:r>
      <w:r w:rsidRPr="004B69F1">
        <w:rPr>
          <w:rFonts w:ascii="Open Sans" w:hAnsi="Open Sans" w:cs="Open Sans"/>
          <w:sz w:val="20"/>
          <w:szCs w:val="20"/>
        </w:rPr>
        <w:br/>
        <w:t>Shield: It’s said that drinking the liquid surrounding Reuniclus grants wisdom. Problem is, the liquid is highly toxic to anything besides Reuniclus itself.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Vanillite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Unable to survive in hot areas, it makes itself comfortable by breathing out air cold enough to cause snow. It burrows into the snow to sleep.</w:t>
      </w:r>
      <w:r w:rsidRPr="004B69F1">
        <w:rPr>
          <w:rFonts w:ascii="Open Sans" w:hAnsi="Open Sans" w:cs="Open Sans"/>
          <w:sz w:val="20"/>
          <w:szCs w:val="20"/>
        </w:rPr>
        <w:br/>
        <w:t>Shield: Supposedly, this Pokémon was born from an icicle. It spews out freezing air at −58 degrees Fahrenheit to make itself more comfortable.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Vanillish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drinking pure water, it grows its icy body. This Pokémon can be hard to find on days with warm, sunny weather.</w:t>
      </w:r>
      <w:r w:rsidRPr="004B69F1">
        <w:rPr>
          <w:rFonts w:ascii="Open Sans" w:hAnsi="Open Sans" w:cs="Open Sans"/>
          <w:sz w:val="20"/>
          <w:szCs w:val="20"/>
        </w:rPr>
        <w:br/>
        <w:t>Shield: It blasts enemies with cold air reaching −148 degrees Fahrenheit, freezing them solid. But it spares their lives afterward—it’s a kind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Vanilluxe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its anger reaches a breaking point, this Pokémon unleashes a fierce blizzard that freezes every creature around it, be they friend or foe.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People believe this Pokémon formed when two Vanillish stuck together. Its body temperature is </w:t>
      </w:r>
      <w:r w:rsidRPr="004B69F1">
        <w:rPr>
          <w:rFonts w:ascii="Open Sans" w:hAnsi="Open Sans" w:cs="Open Sans"/>
          <w:sz w:val="20"/>
          <w:szCs w:val="20"/>
        </w:rPr>
        <w:lastRenderedPageBreak/>
        <w:t>roughly 21 degrees Fahrenheit.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Emolga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Emolga flutters through the air, it crackles with electricity. This Pokémon is cute, but it can cause a lot of trouble.</w:t>
      </w:r>
      <w:r w:rsidRPr="004B69F1">
        <w:rPr>
          <w:rFonts w:ascii="Open Sans" w:hAnsi="Open Sans" w:cs="Open Sans"/>
          <w:sz w:val="20"/>
          <w:szCs w:val="20"/>
        </w:rPr>
        <w:br/>
        <w:t>Shield: This Pokémon absolutely loves sweet berries. Sometimes it stuffs its cheeks full of so much food that it can’t fly properly.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Karrablast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strange physiology reacts to electrical energy in interesting ways. The presence of a Shelmet will cause this Pokémon to evolve.</w:t>
      </w:r>
      <w:r w:rsidRPr="004B69F1">
        <w:rPr>
          <w:rFonts w:ascii="Open Sans" w:hAnsi="Open Sans" w:cs="Open Sans"/>
          <w:sz w:val="20"/>
          <w:szCs w:val="20"/>
        </w:rPr>
        <w:br/>
        <w:t>Shield: It spits a liquid from its mouth to melt through Shelmet’s shell. Karrablast doesn’t eat the shell— it eats only the contents.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Escavalier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use shells they’ve stolen from Shelmet to arm and protect themselves. They’re very popular Pokémon in the Galar region.</w:t>
      </w:r>
      <w:r w:rsidRPr="004B69F1">
        <w:rPr>
          <w:rFonts w:ascii="Open Sans" w:hAnsi="Open Sans" w:cs="Open Sans"/>
          <w:sz w:val="20"/>
          <w:szCs w:val="20"/>
        </w:rPr>
        <w:br/>
        <w:t>Shield: It charges its enemies, lances at the ready. An image of one of its duels is captured in a famous painting of Escavalier clashing with Sirfetch’d.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Foongus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No one knows what the Poké Ball–like pattern on Foongus means or why Foongus has it.</w:t>
      </w:r>
      <w:r w:rsidRPr="004B69F1">
        <w:rPr>
          <w:rFonts w:ascii="Open Sans" w:hAnsi="Open Sans" w:cs="Open Sans"/>
          <w:sz w:val="20"/>
          <w:szCs w:val="20"/>
        </w:rPr>
        <w:br/>
        <w:t>Shield: The spores released from this Pokémon’s hands are highly poisonous, but when thoroughly dried, the spores can be used as stomach medicine.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Amoonguss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puffs poisonous spores at its foes. If the spores aren’t washed off quickly, they’ll grow into mushrooms wherever they land.</w:t>
      </w:r>
      <w:r w:rsidRPr="004B69F1">
        <w:rPr>
          <w:rFonts w:ascii="Open Sans" w:hAnsi="Open Sans" w:cs="Open Sans"/>
          <w:sz w:val="20"/>
          <w:szCs w:val="20"/>
        </w:rPr>
        <w:br/>
        <w:t>Shield: Amoonguss generally doesn’t move much. It tends to stand still near Poké Balls that have been dropped on the ground.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Frillish</w:t>
      </w:r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envelops its prey in its veillike arms and draws it down to the deeps, five miles below the ocean’s surface.</w:t>
      </w:r>
      <w:r w:rsidRPr="004B69F1">
        <w:rPr>
          <w:rFonts w:ascii="Open Sans" w:hAnsi="Open Sans" w:cs="Open Sans"/>
          <w:sz w:val="20"/>
          <w:szCs w:val="20"/>
        </w:rPr>
        <w:br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B69F1">
        <w:rPr>
          <w:rFonts w:ascii="Open Sans" w:hAnsi="Open Sans" w:cs="Open Sans"/>
          <w:sz w:val="20"/>
          <w:szCs w:val="20"/>
        </w:rPr>
        <w:t>Legend has it that the residents of a sunken ancient city changed into these Pokémon.</w:t>
      </w:r>
    </w:p>
    <w:p w14:paraId="1D336C1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8C79509" w14:textId="77777777" w:rsidR="00E91D30" w:rsidRPr="00F67C1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Frillish (Female)</w:t>
      </w:r>
    </w:p>
    <w:p w14:paraId="7BAD67D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Shield: </w:t>
      </w:r>
      <w:r w:rsidRPr="002A3879">
        <w:rPr>
          <w:rFonts w:ascii="Open Sans" w:hAnsi="Open Sans" w:cs="Open Sans"/>
          <w:sz w:val="20"/>
          <w:szCs w:val="20"/>
        </w:rPr>
        <w:t>Its thin, veillike arms have tens of thousands of poisonous stingers. Females have slightly longer stingers.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Jellicent</w:t>
      </w:r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Most of this Pokémon’s body composition is identical to sea water. It makes sunken ships its lair.</w:t>
      </w:r>
      <w:r w:rsidRPr="004B69F1">
        <w:rPr>
          <w:rFonts w:ascii="Open Sans" w:hAnsi="Open Sans" w:cs="Open Sans"/>
          <w:sz w:val="20"/>
          <w:szCs w:val="20"/>
        </w:rPr>
        <w:br/>
        <w:t>Shield: Whenever a full moon hangs in the night sky, schools of Jellicent gather near the surface of the sea, waiting for their prey to appear.</w:t>
      </w:r>
    </w:p>
    <w:p w14:paraId="467485D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F3F0C2D" w14:textId="77777777" w:rsidR="00E91D30" w:rsidRPr="00D45EE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45EE6">
        <w:rPr>
          <w:rFonts w:ascii="Open Sans" w:hAnsi="Open Sans" w:cs="Open Sans"/>
          <w:b/>
          <w:bCs/>
          <w:sz w:val="20"/>
          <w:szCs w:val="20"/>
        </w:rPr>
        <w:t>Jellicent (Female)</w:t>
      </w:r>
    </w:p>
    <w:p w14:paraId="30C30559" w14:textId="77777777" w:rsidR="00E91D30" w:rsidRPr="00D45EE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5EE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5EE6">
        <w:rPr>
          <w:rFonts w:ascii="Open Sans" w:hAnsi="Open Sans" w:cs="Open Sans"/>
          <w:sz w:val="20"/>
          <w:szCs w:val="20"/>
        </w:rPr>
        <w:t>These Pokémon have body compositions that are mostly identical to seawater. They make their lairs from sunken ships.</w:t>
      </w:r>
    </w:p>
    <w:p w14:paraId="44B0E97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45EE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45EE6">
        <w:rPr>
          <w:rFonts w:ascii="Open Sans" w:hAnsi="Open Sans" w:cs="Open Sans"/>
          <w:sz w:val="20"/>
          <w:szCs w:val="20"/>
        </w:rPr>
        <w:t>The crown on its head gets bigger and bigger as it absorbs more and more of the life-force of other creatures.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r w:rsidRPr="004B69F1">
        <w:rPr>
          <w:rFonts w:ascii="Open Sans" w:hAnsi="Open Sans" w:cs="Open Sans"/>
          <w:b/>
          <w:sz w:val="20"/>
          <w:szCs w:val="20"/>
        </w:rPr>
        <w:t>Joltik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Joltik can be found clinging to other Pokémon. It’s soaking up static electricity because it can’t produce a charge on its own.</w:t>
      </w:r>
      <w:r w:rsidRPr="004B69F1">
        <w:rPr>
          <w:rFonts w:ascii="Open Sans" w:hAnsi="Open Sans" w:cs="Open Sans"/>
          <w:sz w:val="20"/>
          <w:szCs w:val="20"/>
        </w:rPr>
        <w:br/>
        <w:t>Shield: Joltik latch on to other Pokémon and suck out static electricity. They’re often found sticking to Yamper’s hindquarters.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Galvantula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launches electrified fur from its abdomen as its means of attack. Opponents hit by the fur could be in for three full days and nights of paralysis.</w:t>
      </w:r>
      <w:r w:rsidRPr="004B69F1">
        <w:rPr>
          <w:rFonts w:ascii="Open Sans" w:hAnsi="Open Sans" w:cs="Open Sans"/>
          <w:sz w:val="20"/>
          <w:szCs w:val="20"/>
        </w:rPr>
        <w:br/>
        <w:t>Shield: It lays traps of electrified threads near the nests of bird Pokémon, aiming to snare chicks that are not yet good at flying.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Ferroseed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defends itself by launching spikes, but its aim isn’t very good at first. Only after a lot of practice will it improve.</w:t>
      </w:r>
      <w:r w:rsidRPr="004B69F1">
        <w:rPr>
          <w:rFonts w:ascii="Open Sans" w:hAnsi="Open Sans" w:cs="Open Sans"/>
          <w:sz w:val="20"/>
          <w:szCs w:val="20"/>
        </w:rPr>
        <w:br/>
        <w:t>Shield: Mossy caves are their preferred dwellings. Enzymes contained in mosses help Ferroseed’s spikes grow big and strong.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Ferrothorn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scrapes its spikes across rocks, and then uses the tips of its feelers to absorb the nutrients it finds within the stone.</w:t>
      </w:r>
      <w:r w:rsidRPr="004B69F1">
        <w:rPr>
          <w:rFonts w:ascii="Open Sans" w:hAnsi="Open Sans" w:cs="Open Sans"/>
          <w:sz w:val="20"/>
          <w:szCs w:val="20"/>
        </w:rPr>
        <w:br/>
        <w:t>Shield: Its spikes are harder than steel. This Pokémon crawls across rock walls by stabbing the spikes on its feelers into the stone.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Klink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two minigears that compose this Pokémon are closer than twins. They mesh well only with each other.</w:t>
      </w:r>
      <w:r w:rsidRPr="004B69F1">
        <w:rPr>
          <w:rFonts w:ascii="Open Sans" w:hAnsi="Open Sans" w:cs="Open Sans"/>
          <w:sz w:val="20"/>
          <w:szCs w:val="20"/>
        </w:rPr>
        <w:br/>
        <w:t>Shield: It’s suspected that Klink were the inspiration behind ancient people’s invention of the first gears.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Klang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Klang goes all out, the minigear links up perfectly with the outer part of the big gear, and this Pokémon’s rotation speed increases sharply.</w:t>
      </w:r>
      <w:r w:rsidRPr="004B69F1">
        <w:rPr>
          <w:rFonts w:ascii="Open Sans" w:hAnsi="Open Sans" w:cs="Open Sans"/>
          <w:sz w:val="20"/>
          <w:szCs w:val="20"/>
        </w:rPr>
        <w:br/>
        <w:t>Shield: Many companies in the Galar region choose Klang as their logo. This Pokémon is considered the symbol of industrial technology.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Klinklang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From its spikes, it launches powerful blasts of electricity. Its red core contains an enormous amount of energy.</w:t>
      </w:r>
      <w:r w:rsidRPr="004B69F1">
        <w:rPr>
          <w:rFonts w:ascii="Open Sans" w:hAnsi="Open Sans" w:cs="Open Sans"/>
          <w:sz w:val="20"/>
          <w:szCs w:val="20"/>
        </w:rPr>
        <w:br/>
        <w:t>Shield: The three gears that compose this Pokémon spin at high speed. Its new spiked gear isn’t a living creature.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Elgyem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this Pokémon stands near a TV, strange scenery will appear on the screen. That scenery is said to be from its home.</w:t>
      </w:r>
      <w:r w:rsidRPr="004B69F1">
        <w:rPr>
          <w:rFonts w:ascii="Open Sans" w:hAnsi="Open Sans" w:cs="Open Sans"/>
          <w:sz w:val="20"/>
          <w:szCs w:val="20"/>
        </w:rPr>
        <w:br/>
        <w:t>Shield: This Pokémon was discovered about 50 years ago. Its highly developed brain enables it to exert its psychic powers.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Beheeyem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Whenever a Beheeyem visits a farm, a Dubwool mysteriously disappears.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Shield: Sometimes found drifting above wheat fields, this Pokémon can control the memories of its opponents.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Litwick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flame on its head keeps its body slightly warm. This Pokémon takes lost children by the hand to guide them to the spirit world.</w:t>
      </w:r>
      <w:r w:rsidRPr="004B69F1">
        <w:rPr>
          <w:rFonts w:ascii="Open Sans" w:hAnsi="Open Sans" w:cs="Open Sans"/>
          <w:sz w:val="20"/>
          <w:szCs w:val="20"/>
        </w:rPr>
        <w:br/>
        <w:t>Shield: The younger the life this Pokémon absorbs, the brighter and eerier the flame on its head burns.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Lampent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appears just before someone passes away, so it’s feared as an emissary of death.</w:t>
      </w:r>
      <w:r w:rsidRPr="004B69F1">
        <w:rPr>
          <w:rFonts w:ascii="Open Sans" w:hAnsi="Open Sans" w:cs="Open Sans"/>
          <w:sz w:val="20"/>
          <w:szCs w:val="20"/>
        </w:rPr>
        <w:br/>
        <w:t>Shield: It lurks in cities, pretending to be a lamp. Once it finds someone whose death is near, it will trail quietly after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Chandelure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haunts dilapidated mansions. It sways its arms to hypnotize opponents with the ominous dancing of its flames.</w:t>
      </w:r>
      <w:r w:rsidRPr="004B69F1">
        <w:rPr>
          <w:rFonts w:ascii="Open Sans" w:hAnsi="Open Sans" w:cs="Open Sans"/>
          <w:sz w:val="20"/>
          <w:szCs w:val="20"/>
        </w:rPr>
        <w:br/>
        <w:t>Shield: In homes illuminated by Chandelure instead of lights, funerals were a constant occurrence— or so it’s said.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Axew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These Pokémon nest in the ground and use their tusks to crush hard berries. Crushing berries is also how they test each other’s strength.</w:t>
      </w:r>
      <w:r w:rsidRPr="004B69F1">
        <w:rPr>
          <w:rFonts w:ascii="Open Sans" w:hAnsi="Open Sans" w:cs="Open Sans"/>
          <w:sz w:val="20"/>
          <w:szCs w:val="20"/>
        </w:rPr>
        <w:br/>
        <w:t>Shield: They play with each other by knocking their large tusks together. Their tusks break sometimes, but they grow back so quickly that it isn’t a concern.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Fraxure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battle, this Pokémon carefully sharpens its tusks on river rocks. It needs to take care of its tusks—if one breaks, it will never grow back.</w:t>
      </w:r>
      <w:r w:rsidRPr="004B69F1">
        <w:rPr>
          <w:rFonts w:ascii="Open Sans" w:hAnsi="Open Sans" w:cs="Open Sans"/>
          <w:sz w:val="20"/>
          <w:szCs w:val="20"/>
        </w:rPr>
        <w:br/>
        <w:t>Shield: Its skin is as hard as a suit of armor. Fraxure’s favorite strategy is to tackle its opponents, stabbing them with its tusks at the same time.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Haxorus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resilient tusks are its pride and joy. It licks up dirt to take in the minerals it needs to keep its tusks in top condition.</w:t>
      </w:r>
      <w:r w:rsidRPr="004B69F1">
        <w:rPr>
          <w:rFonts w:ascii="Open Sans" w:hAnsi="Open Sans" w:cs="Open Sans"/>
          <w:sz w:val="20"/>
          <w:szCs w:val="20"/>
        </w:rPr>
        <w:br/>
        <w:t>Shield: While usually kindhearted, it can be terrifying if angered. Tusks that can slice through steel beams are how Haxorus deals with its adversaries.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Cubchoo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this Pokémon is in good health, its snot becomes thicker and stickier. It will smear its snot on anyone it doesn’t like.</w:t>
      </w:r>
      <w:r w:rsidRPr="004B69F1">
        <w:rPr>
          <w:rFonts w:ascii="Open Sans" w:hAnsi="Open Sans" w:cs="Open Sans"/>
          <w:sz w:val="20"/>
          <w:szCs w:val="20"/>
        </w:rPr>
        <w:br/>
        <w:t>Shield: It sniffles before performing a move, using its frosty snot to provide an icy element to any move that needs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Beartic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swims through frigid seas, searching for prey. From its frozen breath, it forms icy fangs that are harder than steel.</w:t>
      </w:r>
      <w:r w:rsidRPr="004B69F1">
        <w:rPr>
          <w:rFonts w:ascii="Open Sans" w:hAnsi="Open Sans" w:cs="Open Sans"/>
          <w:sz w:val="20"/>
          <w:szCs w:val="20"/>
        </w:rPr>
        <w:br/>
        <w:t>Shield: It swims energetically through frigid seas. When it gets tired, it freezes the seawater with its breath so it can rest on the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Cryogonal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With its icy chains, Cryogonal freezes those it encounters. It then takes its victims away to somewhere unknown.</w:t>
      </w:r>
      <w:r w:rsidRPr="004B69F1">
        <w:rPr>
          <w:rFonts w:ascii="Open Sans" w:hAnsi="Open Sans" w:cs="Open Sans"/>
          <w:sz w:val="20"/>
          <w:szCs w:val="20"/>
        </w:rPr>
        <w:br/>
        <w:t>Shield: When the weather gets hot, these Pokémon turn into water vapor. Cryogonal are almost never seen during summer.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Shelmet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attacked, it tightly shuts the lid of its shell. This reaction fails to protect it from Karrablast, however, because they can still get into the shell.</w:t>
      </w:r>
      <w:r w:rsidRPr="004B69F1">
        <w:rPr>
          <w:rFonts w:ascii="Open Sans" w:hAnsi="Open Sans" w:cs="Open Sans"/>
          <w:sz w:val="20"/>
          <w:szCs w:val="20"/>
        </w:rPr>
        <w:br/>
        <w:t>Shield: It has a strange physiology that responds to electricity. When together with Karrablast, Shelmet evolves for some reason.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Accelgor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moves with blinding speed and lobs poison at foes. Featuring Accelgor as a main character is a surefire way to make a movie or comic popular.</w:t>
      </w:r>
      <w:r w:rsidRPr="004B69F1">
        <w:rPr>
          <w:rFonts w:ascii="Open Sans" w:hAnsi="Open Sans" w:cs="Open Sans"/>
          <w:sz w:val="20"/>
          <w:szCs w:val="20"/>
        </w:rPr>
        <w:br/>
        <w:t>Shield: Discarding its shell made it nimble. To keep itself from dehydrating, it wraps its body in bands of membrane.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Stunfisk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Thanks to bacteria that lived in the mud flats with it, this Pokémon developed the organs it uses to generate electricity.</w:t>
      </w:r>
      <w:r w:rsidRPr="004B69F1">
        <w:rPr>
          <w:rFonts w:ascii="Open Sans" w:hAnsi="Open Sans" w:cs="Open Sans"/>
          <w:sz w:val="20"/>
          <w:szCs w:val="20"/>
        </w:rPr>
        <w:br/>
        <w:t>Shield: For some reason, this Pokémon smiles slightly when it emits a strong electric current from the yellow markings on its body.</w:t>
      </w:r>
    </w:p>
    <w:p w14:paraId="51FA6F8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953EF9" w14:textId="77777777" w:rsidR="00E91D30" w:rsidRPr="00553AE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53AEF">
        <w:rPr>
          <w:rFonts w:ascii="Open Sans" w:hAnsi="Open Sans" w:cs="Open Sans"/>
          <w:b/>
          <w:bCs/>
          <w:sz w:val="20"/>
          <w:szCs w:val="20"/>
        </w:rPr>
        <w:t>Galarian Stunfisk</w:t>
      </w:r>
    </w:p>
    <w:p w14:paraId="6B9DA162" w14:textId="77777777" w:rsidR="00E91D30" w:rsidRPr="00553AEF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53AE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53AEF">
        <w:rPr>
          <w:rFonts w:ascii="Open Sans" w:hAnsi="Open Sans" w:cs="Open Sans"/>
          <w:sz w:val="20"/>
          <w:szCs w:val="20"/>
        </w:rPr>
        <w:t>Living in mud with a high iron content has given it a strong steel body.</w:t>
      </w:r>
    </w:p>
    <w:p w14:paraId="19451F0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53AE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53AEF">
        <w:rPr>
          <w:rFonts w:ascii="Open Sans" w:hAnsi="Open Sans" w:cs="Open Sans"/>
          <w:sz w:val="20"/>
          <w:szCs w:val="20"/>
        </w:rPr>
        <w:t>Its conspicuous lips lure prey in as it lies in wait in the mud. When prey gets close, Stunfisk clamps its jagged steel fins down on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Mienfoo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In one minute, a well-trained Mienfoo can chop with its arms more than 100 times.</w:t>
      </w:r>
      <w:r w:rsidRPr="004B69F1">
        <w:rPr>
          <w:rFonts w:ascii="Open Sans" w:hAnsi="Open Sans" w:cs="Open Sans"/>
          <w:sz w:val="20"/>
          <w:szCs w:val="20"/>
        </w:rPr>
        <w:br/>
        <w:t>Shield: Though small, Mienfoo’s temperament is fierce. Any creature that approaches Mienfoo carelessly will be greeted with a flurry of graceful attacks.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Mienshao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Mienshao comes across a truly challenging opponent, it will lighten itself by biting off the fur on its arms.</w:t>
      </w:r>
      <w:r w:rsidRPr="004B69F1">
        <w:rPr>
          <w:rFonts w:ascii="Open Sans" w:hAnsi="Open Sans" w:cs="Open Sans"/>
          <w:sz w:val="20"/>
          <w:szCs w:val="20"/>
        </w:rPr>
        <w:br/>
        <w:t>Shield: Delivered at blinding speeds, kicks from this Pokémon can shatter massive boulders into tiny pieces.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Druddigon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Druddigon lives in caves, but it never skips sunbathing—it won’t be able to move if its body gets too cold.</w:t>
      </w:r>
      <w:r w:rsidRPr="004B69F1">
        <w:rPr>
          <w:rFonts w:ascii="Open Sans" w:hAnsi="Open Sans" w:cs="Open Sans"/>
          <w:sz w:val="20"/>
          <w:szCs w:val="20"/>
        </w:rPr>
        <w:br/>
        <w:t>Shield: Druddigon are vicious and cunning. They take up residence in nests dug out by other Pokémon, treating the stolen nests as their own lairs.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Golett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were sculpted from clay in ancient times. No one knows why, but some of them are driven to continually line up boulders.</w:t>
      </w:r>
      <w:r w:rsidRPr="004B69F1">
        <w:rPr>
          <w:rFonts w:ascii="Open Sans" w:hAnsi="Open Sans" w:cs="Open Sans"/>
          <w:sz w:val="20"/>
          <w:szCs w:val="20"/>
        </w:rPr>
        <w:br/>
        <w:t>Shield: This Pokémon was created from clay. It received orders from its master many thousands of years ago, and it still follows those orders to this day.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lastRenderedPageBreak/>
        <w:t>Golurk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Artillery platforms built into the walls of ancient castles served as perches from which Golurk could fire energy beams.</w:t>
      </w:r>
      <w:r w:rsidRPr="004B69F1">
        <w:rPr>
          <w:rFonts w:ascii="Open Sans" w:hAnsi="Open Sans" w:cs="Open Sans"/>
          <w:sz w:val="20"/>
          <w:szCs w:val="20"/>
        </w:rPr>
        <w:br/>
        <w:t>Shield: There’s a theory that inside Golurk is a perpetual motion machine that produces limitless energy, but this belief hasn’t been proven.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Pawniard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uses river stones to maintain the cutting edges of the blades covering its body. These sharpened blades allow it to bring down opponents.</w:t>
      </w:r>
      <w:r w:rsidRPr="004B69F1">
        <w:rPr>
          <w:rFonts w:ascii="Open Sans" w:hAnsi="Open Sans" w:cs="Open Sans"/>
          <w:sz w:val="20"/>
          <w:szCs w:val="20"/>
        </w:rPr>
        <w:br/>
        <w:t>Shield: A pack of these Pokémon forms to serve a Bisharp boss. Each Pawniard trains diligently, dreaming of one day taking the lead.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Bisharp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accompanied by a large retinue of Pawniard. Bisharp keeps a keen eye on its minions, ensuring none of them even think of double-crossing it.</w:t>
      </w:r>
      <w:r w:rsidRPr="004B69F1">
        <w:rPr>
          <w:rFonts w:ascii="Open Sans" w:hAnsi="Open Sans" w:cs="Open Sans"/>
          <w:sz w:val="20"/>
          <w:szCs w:val="20"/>
        </w:rPr>
        <w:br/>
        <w:t>Shield: Violent conflicts erupt between Bisharp and Fraxure over places where sharpening stones can be found.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Bouffalant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These Pokémon can crush a car with no more than a headbutt. Bouffalant with more hair on their heads hold higher positions within the herd.</w:t>
      </w:r>
      <w:r w:rsidRPr="004B69F1">
        <w:rPr>
          <w:rFonts w:ascii="Open Sans" w:hAnsi="Open Sans" w:cs="Open Sans"/>
          <w:sz w:val="20"/>
          <w:szCs w:val="20"/>
        </w:rPr>
        <w:br/>
        <w:t>Shield: These Pokémon live in herds of about 20 individuals. Bouffalant that betray the herd will lose the hair on their heads for some reason.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Rufflet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it spies a strong Pokémon, Rufflet can’t resist challenging it to a battle. But if Rufflet loses, it starts bawling.</w:t>
      </w:r>
      <w:r w:rsidRPr="004B69F1">
        <w:rPr>
          <w:rFonts w:ascii="Open Sans" w:hAnsi="Open Sans" w:cs="Open Sans"/>
          <w:sz w:val="20"/>
          <w:szCs w:val="20"/>
        </w:rPr>
        <w:br/>
        <w:t>Shield: A combative Pokémon, it’s ready to pick a fight with anyone. It has talons that can crush hard berries.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Braviary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Known for its bravery and pride, this majestic Pokémon is often seen as a motif for various kinds of emblems.</w:t>
      </w:r>
      <w:r w:rsidRPr="004B69F1">
        <w:rPr>
          <w:rFonts w:ascii="Open Sans" w:hAnsi="Open Sans" w:cs="Open Sans"/>
          <w:sz w:val="20"/>
          <w:szCs w:val="20"/>
        </w:rPr>
        <w:br/>
        <w:t>Shield: Because this Pokémon is hotheaded and belligerent, it’s Corviknight that’s taken the role of transportation in Galar.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Vullaby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wears a bone to protect its rear. It often squabbles with others of its kind over particularly comfy bones.</w:t>
      </w:r>
      <w:r w:rsidRPr="004B69F1">
        <w:rPr>
          <w:rFonts w:ascii="Open Sans" w:hAnsi="Open Sans" w:cs="Open Sans"/>
          <w:sz w:val="20"/>
          <w:szCs w:val="20"/>
        </w:rPr>
        <w:br/>
        <w:t>Shield: Vullaby grow quickly. Bones that have gotten too small for older Vullaby to wear often get passed down to younger ones in the nest.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Mandibuzz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Although it’s a bit of a ruffian, this Pokémon will take lost Vullaby under its wing and care for them till they’re ready to leave the nest.</w:t>
      </w:r>
      <w:r w:rsidRPr="004B69F1">
        <w:rPr>
          <w:rFonts w:ascii="Open Sans" w:hAnsi="Open Sans" w:cs="Open Sans"/>
          <w:sz w:val="20"/>
          <w:szCs w:val="20"/>
        </w:rPr>
        <w:br/>
        <w:t>Shield: They adorn themselves with bones. There seem to be fashion trends among them, as different bones come into and fall out of popularity.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Heatmor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There’s a hole in its tail that allows it to draw in the air it needs to keep its fire burning. If the hole gets blocked, this Pokémon will fall ill.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Shield: A flame serves as its tongue, melting through the hard shell of Durant so that Heatmor can devour their insides.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Durant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lay their eggs deep inside their nests. When attacked by Heatmor, they retaliate using their massive mandibles.</w:t>
      </w:r>
      <w:r w:rsidRPr="004B69F1">
        <w:rPr>
          <w:rFonts w:ascii="Open Sans" w:hAnsi="Open Sans" w:cs="Open Sans"/>
          <w:sz w:val="20"/>
          <w:szCs w:val="20"/>
        </w:rPr>
        <w:br/>
        <w:t>Shield: With their large mandibles, these Pokémon can crunch their way through rock. They work together to protect their eggs from Sandaconda.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Deino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encounters something, its first urge is usually to bite it. If it likes what it tastes, it will commit the associated scent to memory.</w:t>
      </w:r>
      <w:r w:rsidRPr="004B69F1">
        <w:rPr>
          <w:rFonts w:ascii="Open Sans" w:hAnsi="Open Sans" w:cs="Open Sans"/>
          <w:sz w:val="20"/>
          <w:szCs w:val="20"/>
        </w:rPr>
        <w:br/>
        <w:t>Shield: Because it can’t see, this Pokémon is constantly biting at everything it touches, trying to keep track of its surroundings.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Zweilous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While hunting for prey, Zweilous wanders its territory, its two heads often bickering over which way to go.</w:t>
      </w:r>
      <w:r w:rsidRPr="004B69F1">
        <w:rPr>
          <w:rFonts w:ascii="Open Sans" w:hAnsi="Open Sans" w:cs="Open Sans"/>
          <w:sz w:val="20"/>
          <w:szCs w:val="20"/>
        </w:rPr>
        <w:br/>
        <w:t>Shield: Their two heads will fight each other over a single piece of food. Zweilous are covered in scars even without battling others.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Hydreigon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There are a slew of stories about villages that were destroyed by Hydreigon. It bites anything that moves.</w:t>
      </w:r>
      <w:r w:rsidRPr="004B69F1">
        <w:rPr>
          <w:rFonts w:ascii="Open Sans" w:hAnsi="Open Sans" w:cs="Open Sans"/>
          <w:sz w:val="20"/>
          <w:szCs w:val="20"/>
        </w:rPr>
        <w:br/>
        <w:t>Shield: The three heads take turns sinking their teeth into the opponent. Their attacks won’t slow until their target goes down.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Larvesta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people of ancient times believed that Larvesta fell from the sun.</w:t>
      </w:r>
      <w:r w:rsidRPr="004B69F1">
        <w:rPr>
          <w:rFonts w:ascii="Open Sans" w:hAnsi="Open Sans" w:cs="Open Sans"/>
          <w:sz w:val="20"/>
          <w:szCs w:val="20"/>
        </w:rPr>
        <w:br/>
        <w:t>Shield: Larvesta’s body is warm all over. It spouts fire from the tips of its horns to intimidate predators and scare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Volcarona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Volcarona scatters burning scales. Some say it does this to start fires. Others say it’s trying to rescue those that suffer in the cold.</w:t>
      </w:r>
      <w:r w:rsidRPr="004B69F1">
        <w:rPr>
          <w:rFonts w:ascii="Open Sans" w:hAnsi="Open Sans" w:cs="Open Sans"/>
          <w:sz w:val="20"/>
          <w:szCs w:val="20"/>
        </w:rPr>
        <w:br/>
        <w:t>Shield: This Pokémon emerges from a cocoon formed of raging flames. Ancient murals depict Volcarona as a deity of fire.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Cobalion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appears in a legend alongside Terrakion and Virizion, fighting against humans in defense of the Unova region’s Pokémon.</w:t>
      </w:r>
      <w:r w:rsidRPr="004B69F1">
        <w:rPr>
          <w:rFonts w:ascii="Open Sans" w:hAnsi="Open Sans" w:cs="Open Sans"/>
          <w:sz w:val="20"/>
          <w:szCs w:val="20"/>
        </w:rPr>
        <w:br/>
        <w:t>Shield: From the moment it’s born, this Pokémon radiates the air of a leader. Its presence will calm even vicious foes.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Terrakion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has phenomenal power. It will mercilessly crush anyone or anything that bullies small Pokémon.</w:t>
      </w:r>
      <w:r w:rsidRPr="004B69F1">
        <w:rPr>
          <w:rFonts w:ascii="Open Sans" w:hAnsi="Open Sans" w:cs="Open Sans"/>
          <w:sz w:val="20"/>
          <w:szCs w:val="20"/>
        </w:rPr>
        <w:br/>
        <w:t>Shield: In Unovan legend, Terrakion battled against humans in an effort to protect other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Virizion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A legend tells of this Pokémon working together with Cobalion and Terrakion to protect the Pokémon </w:t>
      </w:r>
      <w:r w:rsidRPr="004B69F1">
        <w:rPr>
          <w:rFonts w:ascii="Open Sans" w:hAnsi="Open Sans" w:cs="Open Sans"/>
          <w:sz w:val="20"/>
          <w:szCs w:val="20"/>
        </w:rPr>
        <w:lastRenderedPageBreak/>
        <w:t>of the Unova region.</w:t>
      </w:r>
      <w:r w:rsidRPr="004B69F1">
        <w:rPr>
          <w:rFonts w:ascii="Open Sans" w:hAnsi="Open Sans" w:cs="Open Sans"/>
          <w:sz w:val="20"/>
          <w:szCs w:val="20"/>
        </w:rPr>
        <w:br/>
        <w:t>Shield: It darts around opponents with a flurry of quick movements, slicing them up with its horns.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Reshiram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Flames spew from its tail as it flies through the sky like a jet airplane. It’s said that this Pokémon will scorch the world.</w:t>
      </w:r>
      <w:r w:rsidRPr="004B69F1">
        <w:rPr>
          <w:rFonts w:ascii="Open Sans" w:hAnsi="Open Sans" w:cs="Open Sans"/>
          <w:sz w:val="20"/>
          <w:szCs w:val="20"/>
        </w:rPr>
        <w:br/>
        <w:t>Shield: According to myth, if people ignore truth and let themselves become consumed by greed, Reshiram will arrive to burn their kingdoms down.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Zekrom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the interior part of its tail spins like a motor, Zekrom can generate many bolts of lightning to blast its surroundings.</w:t>
      </w:r>
      <w:r w:rsidRPr="004B69F1">
        <w:rPr>
          <w:rFonts w:ascii="Open Sans" w:hAnsi="Open Sans" w:cs="Open Sans"/>
          <w:sz w:val="20"/>
          <w:szCs w:val="20"/>
        </w:rPr>
        <w:br/>
        <w:t>Shield: Mythology tells us that if people lose the righteousness in their hearts, their kingdoms will be razed by Zekrom’s lightning.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Kyurem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Dwelling within it is a power even greater than that of Reshiram or Zekrom, but the extreme cold keeps that power bound.</w:t>
      </w:r>
      <w:r w:rsidRPr="004B69F1">
        <w:rPr>
          <w:rFonts w:ascii="Open Sans" w:hAnsi="Open Sans" w:cs="Open Sans"/>
          <w:sz w:val="20"/>
          <w:szCs w:val="20"/>
        </w:rPr>
        <w:br/>
        <w:t>Shield: It appears that this Pokémon uses its powers over ice to freeze its own body in order to stabilize its cellular structure.</w:t>
      </w:r>
    </w:p>
    <w:p w14:paraId="0BC3C46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051949A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F160A">
        <w:rPr>
          <w:rFonts w:ascii="Open Sans" w:hAnsi="Open Sans" w:cs="Open Sans"/>
          <w:b/>
          <w:bCs/>
          <w:sz w:val="20"/>
          <w:szCs w:val="20"/>
        </w:rPr>
        <w:t>White Kyurem</w:t>
      </w:r>
    </w:p>
    <w:p w14:paraId="04BED036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>The sameness of Reshiram's and Kyurem's genes allowed Kyurem to absorb Reshiram. Kyurem can now use the power of both fire and ice.</w:t>
      </w:r>
    </w:p>
    <w:p w14:paraId="2746494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>It has foreseen that a world of truth will arrive for people and Pokémon. It strives to protect that future.</w:t>
      </w:r>
    </w:p>
    <w:p w14:paraId="4E75582B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C458BE" w14:textId="77777777" w:rsidR="00E91D30" w:rsidRPr="0038224A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8224A">
        <w:rPr>
          <w:rFonts w:ascii="Open Sans" w:hAnsi="Open Sans" w:cs="Open Sans"/>
          <w:b/>
          <w:bCs/>
          <w:sz w:val="20"/>
          <w:szCs w:val="20"/>
        </w:rPr>
        <w:t>Black Kyurem</w:t>
      </w:r>
    </w:p>
    <w:p w14:paraId="358D32D0" w14:textId="77777777" w:rsidR="00E91D30" w:rsidRPr="00EF160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>It's said that this Pokémon battles in order to protect the ideal world that will exist in the future for people and Pokémon.</w:t>
      </w:r>
    </w:p>
    <w:p w14:paraId="04E31B7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F160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F160A">
        <w:rPr>
          <w:rFonts w:ascii="Open Sans" w:hAnsi="Open Sans" w:cs="Open Sans"/>
          <w:sz w:val="20"/>
          <w:szCs w:val="20"/>
        </w:rPr>
        <w:t>The sameness of Zekrom's and Kyurem's genes allowed Kyurem to absorb Zekrom. Kyurem can now use the power of both electricity and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Keldeo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Cobalion, Terrakion, and Virizion taught this Pokémon how to fight. It dashes across the world, seeking more opportunities to further its training.</w:t>
      </w:r>
      <w:r w:rsidRPr="004B69F1">
        <w:rPr>
          <w:rFonts w:ascii="Open Sans" w:hAnsi="Open Sans" w:cs="Open Sans"/>
          <w:sz w:val="20"/>
          <w:szCs w:val="20"/>
        </w:rPr>
        <w:br/>
        <w:t>Shield: They say that Keldeo must survive harsh battles and fully develop the horn on its forehead before this Pokémon’s true power will awaken.</w:t>
      </w:r>
    </w:p>
    <w:p w14:paraId="17A1B67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1E2C8D4" w14:textId="77777777" w:rsidR="00E91D30" w:rsidRPr="00A43383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43383">
        <w:rPr>
          <w:rFonts w:ascii="Open Sans" w:hAnsi="Open Sans" w:cs="Open Sans"/>
          <w:b/>
          <w:bCs/>
          <w:sz w:val="20"/>
          <w:szCs w:val="20"/>
        </w:rPr>
        <w:t>Keldeo (Resolute Form)</w:t>
      </w:r>
    </w:p>
    <w:p w14:paraId="643F4AAD" w14:textId="77777777" w:rsidR="00E91D30" w:rsidRPr="0090669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0669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06690">
        <w:rPr>
          <w:rFonts w:ascii="Open Sans" w:hAnsi="Open Sans" w:cs="Open Sans"/>
          <w:sz w:val="20"/>
          <w:szCs w:val="20"/>
        </w:rPr>
        <w:t>Keldeo has strengthened its resolve for battle, filling its body with power and changing its form.</w:t>
      </w:r>
    </w:p>
    <w:p w14:paraId="6B20AAA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0669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06690">
        <w:rPr>
          <w:rFonts w:ascii="Open Sans" w:hAnsi="Open Sans" w:cs="Open Sans"/>
          <w:sz w:val="20"/>
          <w:szCs w:val="20"/>
        </w:rPr>
        <w:t>The power that lay hidden in its body now covers its horn, turning it into a sword that can slice through anything.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Bunnelby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excels at digging holes. Using its ears, it can dig a nest 33 feet deep in one night.</w:t>
      </w:r>
      <w:r w:rsidRPr="004B69F1">
        <w:rPr>
          <w:rFonts w:ascii="Open Sans" w:hAnsi="Open Sans" w:cs="Open Sans"/>
          <w:sz w:val="20"/>
          <w:szCs w:val="20"/>
        </w:rPr>
        <w:br/>
        <w:t>Shield: It’s very sensitive to danger. The sound of Corviknight’s flapping will have Bunnelby digging a hole to hide underground in moments.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Diggersby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With power equal to an excavator, it can dig through dense bedrock. It’s a huge help during tunnel construction.</w:t>
      </w:r>
      <w:r w:rsidRPr="004B69F1">
        <w:rPr>
          <w:rFonts w:ascii="Open Sans" w:hAnsi="Open Sans" w:cs="Open Sans"/>
          <w:sz w:val="20"/>
          <w:szCs w:val="20"/>
        </w:rPr>
        <w:br/>
        <w:t>Shield: The fur on its belly retains heat exceptionally well. People used to make heavy winter clothing from fur shed by this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Fletchling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melodious cries are actually warnings. Fletchling will mercilessly peck at anything that enters its territory.</w:t>
      </w:r>
      <w:r w:rsidRPr="004B69F1">
        <w:rPr>
          <w:rFonts w:ascii="Open Sans" w:hAnsi="Open Sans" w:cs="Open Sans"/>
          <w:sz w:val="20"/>
          <w:szCs w:val="20"/>
        </w:rPr>
        <w:br/>
        <w:t>Shield: When this Pokémon gets excited, its body temperature increases sharply. If you touch a Fletchling with bare hands, you might get burned.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Fletchinder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Fletchinder launches embers into the den of its prey. When the prey comes leaping out, Fletchinder’s sharp talons finish it off.</w:t>
      </w:r>
      <w:r w:rsidRPr="004B69F1">
        <w:rPr>
          <w:rFonts w:ascii="Open Sans" w:hAnsi="Open Sans" w:cs="Open Sans"/>
          <w:sz w:val="20"/>
          <w:szCs w:val="20"/>
        </w:rPr>
        <w:br/>
        <w:t>Shield: Fletchinder are exceedingly territorial and aggressive. These Pokémon fight among themselves over feeding grounds.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Talonflame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Talonflame mainly preys upon other bird Pokémon. To intimidate opponents, it sends embers spewing from gaps between its feathers.</w:t>
      </w:r>
      <w:r w:rsidRPr="004B69F1">
        <w:rPr>
          <w:rFonts w:ascii="Open Sans" w:hAnsi="Open Sans" w:cs="Open Sans"/>
          <w:sz w:val="20"/>
          <w:szCs w:val="20"/>
        </w:rPr>
        <w:br/>
        <w:t>Shield: Talonflame dives toward prey at speeds of up to 310 mph and assaults them with powerful kicks, giving the prey no chance to escape.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Pancham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chooses a Pangoro as its master and then imitates its master’s actions. This is how it learns to battle and hunt for prey.</w:t>
      </w:r>
      <w:r w:rsidRPr="004B69F1">
        <w:rPr>
          <w:rFonts w:ascii="Open Sans" w:hAnsi="Open Sans" w:cs="Open Sans"/>
          <w:sz w:val="20"/>
          <w:szCs w:val="20"/>
        </w:rPr>
        <w:br/>
        <w:t>Shield: Wanting to make sure it’s taken seriously, Pancham’s always giving others a glare. But if it’s not focusing, it ends up smiling.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Pangoro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quick to anger, and it has no problem using its prodigious strength to get its way. It lives for duels against Obstagoon.</w:t>
      </w:r>
      <w:r w:rsidRPr="004B69F1">
        <w:rPr>
          <w:rFonts w:ascii="Open Sans" w:hAnsi="Open Sans" w:cs="Open Sans"/>
          <w:sz w:val="20"/>
          <w:szCs w:val="20"/>
        </w:rPr>
        <w:br/>
        <w:t>Shield: Using its leaf, Pangoro can predict the moves of its opponents. It strikes with punches that can turn a dump truck into scrap with just one hit.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Espurr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Though Espurr’s expression never changes, behind that blank stare is an intense struggle to contain its devastating psychic power.</w:t>
      </w:r>
      <w:r w:rsidRPr="004B69F1">
        <w:rPr>
          <w:rFonts w:ascii="Open Sans" w:hAnsi="Open Sans" w:cs="Open Sans"/>
          <w:sz w:val="20"/>
          <w:szCs w:val="20"/>
        </w:rPr>
        <w:br/>
        <w:t>Shield: There’s enough psychic power in Espurr to send a wrestler flying, but because this power can’t be controlled, Espurr finds it troublesome.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Meowstic</w:t>
      </w:r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Revealing the eyelike patterns on the insides of its ears will unleash its psychic powers. It normally keeps the patterns hidden, however.</w:t>
      </w:r>
      <w:r w:rsidRPr="004B69F1">
        <w:rPr>
          <w:rFonts w:ascii="Open Sans" w:hAnsi="Open Sans" w:cs="Open Sans"/>
          <w:sz w:val="20"/>
          <w:szCs w:val="20"/>
        </w:rPr>
        <w:br/>
        <w:t>Shield: The defensive instinct of the males is strong. It’s when they’re protecting themselves or their partners that they unleash their full power.</w:t>
      </w:r>
    </w:p>
    <w:p w14:paraId="5F3EF63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D79B039" w14:textId="77777777" w:rsidR="00E91D30" w:rsidRPr="00164389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64389">
        <w:rPr>
          <w:rFonts w:ascii="Open Sans" w:hAnsi="Open Sans" w:cs="Open Sans"/>
          <w:b/>
          <w:bCs/>
          <w:sz w:val="20"/>
          <w:szCs w:val="20"/>
        </w:rPr>
        <w:t>Meowstic (Female)</w:t>
      </w:r>
    </w:p>
    <w:p w14:paraId="106A2C50" w14:textId="77777777" w:rsidR="00E91D30" w:rsidRPr="00164389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4389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64389">
        <w:rPr>
          <w:rFonts w:ascii="Open Sans" w:hAnsi="Open Sans" w:cs="Open Sans"/>
          <w:sz w:val="20"/>
          <w:szCs w:val="20"/>
        </w:rPr>
        <w:t>Females are a bit more selfish and aggressive than males. If they don't get what they want, they will torment you with their psychic abilities.</w:t>
      </w:r>
    </w:p>
    <w:p w14:paraId="5432B5F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64389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64389">
        <w:rPr>
          <w:rFonts w:ascii="Open Sans" w:hAnsi="Open Sans" w:cs="Open Sans"/>
          <w:sz w:val="20"/>
          <w:szCs w:val="20"/>
        </w:rPr>
        <w:t>If it doesn't hold back when it unleashes its psychic power, it can tear apart a tanker. Its unfriendliness is part of its charm.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Honedge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Honedge’s soul once belonged to a person who was killed a long time ago by the sword that makes up Honedge’s body.</w:t>
      </w:r>
      <w:r w:rsidRPr="004B69F1">
        <w:rPr>
          <w:rFonts w:ascii="Open Sans" w:hAnsi="Open Sans" w:cs="Open Sans"/>
          <w:sz w:val="20"/>
          <w:szCs w:val="20"/>
        </w:rPr>
        <w:br/>
        <w:t>Shield: The blue eye on the sword’s handguard is the true body of Honedge. With its old cloth, it drains people’s lives away.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Doublade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Honedge evolves into twins. The two blades rub together to emit a metallic sound that unnerves opponents.</w:t>
      </w:r>
      <w:r w:rsidRPr="004B69F1">
        <w:rPr>
          <w:rFonts w:ascii="Open Sans" w:hAnsi="Open Sans" w:cs="Open Sans"/>
          <w:sz w:val="20"/>
          <w:szCs w:val="20"/>
        </w:rPr>
        <w:br/>
        <w:t>Shield: The two swords employ a strategy of rapidly alternating between offense and defense to bring down their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Aegislash</w:t>
      </w:r>
      <w:r>
        <w:rPr>
          <w:rFonts w:ascii="Open Sans" w:hAnsi="Open Sans" w:cs="Open Sans"/>
          <w:b/>
          <w:sz w:val="20"/>
          <w:szCs w:val="20"/>
        </w:rPr>
        <w:t xml:space="preserve"> (Shield Forme)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In this defensive stance, Aegislash uses its steel body and a force field of spectral power to reduce the damage of any attack.</w:t>
      </w:r>
      <w:r w:rsidRPr="004B69F1">
        <w:rPr>
          <w:rFonts w:ascii="Open Sans" w:hAnsi="Open Sans" w:cs="Open Sans"/>
          <w:sz w:val="20"/>
          <w:szCs w:val="20"/>
        </w:rPr>
        <w:br/>
        <w:t>Shield: Its potent spectral powers allow it to manipulate others. It once used its powers to force people and Pokémon to build a kingdom to its liking.</w:t>
      </w:r>
    </w:p>
    <w:p w14:paraId="387C2B8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E9E0574" w14:textId="77777777" w:rsidR="00E91D30" w:rsidRPr="001710D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710D4">
        <w:rPr>
          <w:rFonts w:ascii="Open Sans" w:hAnsi="Open Sans" w:cs="Open Sans"/>
          <w:b/>
          <w:bCs/>
          <w:sz w:val="20"/>
          <w:szCs w:val="20"/>
        </w:rPr>
        <w:t>Aegislash (Blade Forme)</w:t>
      </w:r>
    </w:p>
    <w:p w14:paraId="5F43E3D8" w14:textId="77777777" w:rsidR="00E91D30" w:rsidRPr="001710D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710D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710D4">
        <w:rPr>
          <w:rFonts w:ascii="Open Sans" w:hAnsi="Open Sans" w:cs="Open Sans"/>
          <w:sz w:val="20"/>
          <w:szCs w:val="20"/>
        </w:rPr>
        <w:t>This stance is dedicated to offense. It can cleave any opponent with the strength and weight of its steel blade.</w:t>
      </w:r>
    </w:p>
    <w:p w14:paraId="4A88B1D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710D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710D4">
        <w:rPr>
          <w:rFonts w:ascii="Open Sans" w:hAnsi="Open Sans" w:cs="Open Sans"/>
          <w:sz w:val="20"/>
          <w:szCs w:val="20"/>
        </w:rPr>
        <w:t>Once upon a time, a king with an Aegislash reigned over the land. His Pokémon eventually drained him of life, and his kingdom fell with him.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Spritzee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scent pouch within this Pokémon’s body allows it to create various scents. A change in its diet will alter the fragrance it produces.</w:t>
      </w:r>
      <w:r w:rsidRPr="004B69F1">
        <w:rPr>
          <w:rFonts w:ascii="Open Sans" w:hAnsi="Open Sans" w:cs="Open Sans"/>
          <w:sz w:val="20"/>
          <w:szCs w:val="20"/>
        </w:rPr>
        <w:br/>
        <w:t>Shield: The scent its body gives off enraptures those who smell it. Noble ladies had no shortage of love for Spritzee.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Aromatisse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scent that constantly emits from its fur is so powerful that this Pokémon’s companions will eventually lose their sense of smell.</w:t>
      </w:r>
      <w:r w:rsidRPr="004B69F1">
        <w:rPr>
          <w:rFonts w:ascii="Open Sans" w:hAnsi="Open Sans" w:cs="Open Sans"/>
          <w:sz w:val="20"/>
          <w:szCs w:val="20"/>
        </w:rPr>
        <w:br/>
        <w:t>Shield: The scents Aromatisse can produce range from sweet smells that bolster allies to foul smells that sap an opponent’s will to fight.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Swirlix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eats its own weight in sugar every day. If it doesn’t get enough sugar, it becomes incredibly grumpy.</w:t>
      </w:r>
      <w:r w:rsidRPr="004B69F1">
        <w:rPr>
          <w:rFonts w:ascii="Open Sans" w:hAnsi="Open Sans" w:cs="Open Sans"/>
          <w:sz w:val="20"/>
          <w:szCs w:val="20"/>
        </w:rPr>
        <w:br/>
        <w:t>Shield: The sweet smell of cotton candy perfumes Swirlix’s fluffy fur. This Pokémon spits out sticky string to tangle up its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Slurpuff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taking in a person’s scent, it can sniff out their mental and physical condition. It’s hoped that this skill will have many medical applications.</w:t>
      </w:r>
      <w:r w:rsidRPr="004B69F1">
        <w:rPr>
          <w:rFonts w:ascii="Open Sans" w:hAnsi="Open Sans" w:cs="Open Sans"/>
          <w:sz w:val="20"/>
          <w:szCs w:val="20"/>
        </w:rPr>
        <w:br/>
        <w:t>Shield: Slurpuff’s fur contains a lot of air, making it soft to the touch and lighter than it looks.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Inkay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It spins while making its luminescent spots flash. These spots allow it to communicate with others by using different patterns of light.</w:t>
      </w:r>
      <w:r w:rsidRPr="004B69F1">
        <w:rPr>
          <w:rFonts w:ascii="Open Sans" w:hAnsi="Open Sans" w:cs="Open Sans"/>
          <w:sz w:val="20"/>
          <w:szCs w:val="20"/>
        </w:rPr>
        <w:br/>
        <w:t>Shield: By exposing foes to the blinking of its luminescent spots, Inkay demoralizes them, and then it seizes the chance to flee.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Malamar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Gazing at its luminescent spots will quickly induce a hypnotic state, putting the observer under Malamar’s control.</w:t>
      </w:r>
      <w:r w:rsidRPr="004B69F1">
        <w:rPr>
          <w:rFonts w:ascii="Open Sans" w:hAnsi="Open Sans" w:cs="Open Sans"/>
          <w:sz w:val="20"/>
          <w:szCs w:val="20"/>
        </w:rPr>
        <w:br/>
        <w:t>Shield: It’s said that Malamar’s hypnotic powers played a role in certain history-changing events.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Binacle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two Binacle find a suitably sized rock, they adhere themselves to it and live together. They cooperate to gather food during high tide.</w:t>
      </w:r>
      <w:r w:rsidRPr="004B69F1">
        <w:rPr>
          <w:rFonts w:ascii="Open Sans" w:hAnsi="Open Sans" w:cs="Open Sans"/>
          <w:sz w:val="20"/>
          <w:szCs w:val="20"/>
        </w:rPr>
        <w:br/>
        <w:t>Shield: If the two don’t work well together, both their offense and defense fall apart. Without good teamwork, they won’t survive.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Barbaracle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Seven Binacle come together to form one Barbaracle. The Binacle that serves as the head gives orders to those serving as the limbs.</w:t>
      </w:r>
      <w:r w:rsidRPr="004B69F1">
        <w:rPr>
          <w:rFonts w:ascii="Open Sans" w:hAnsi="Open Sans" w:cs="Open Sans"/>
          <w:sz w:val="20"/>
          <w:szCs w:val="20"/>
        </w:rPr>
        <w:br/>
        <w:t>Shield: Having an eye on each palm allows it to keep watch in all directions. In a pinch, its limbs start to act on their own to ensure the enemy’s defeat.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Skrelp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drifts in the ocean, blending in with floating seaweed. When other Pokémon come to feast on the seaweed, Skrelp feasts on them instead.</w:t>
      </w:r>
      <w:r w:rsidRPr="004B69F1">
        <w:rPr>
          <w:rFonts w:ascii="Open Sans" w:hAnsi="Open Sans" w:cs="Open Sans"/>
          <w:sz w:val="20"/>
          <w:szCs w:val="20"/>
        </w:rPr>
        <w:br/>
        <w:t>Shield: Skrelp looks like a piece of rotten seaweed, so it can blend in with seaweed drifting on the ocean and avoid being detected by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Dragalge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Dragalge uses a poisonous liquid capable of corroding metal to send tankers that enter its territory to the bottom of the sea.</w:t>
      </w:r>
      <w:r w:rsidRPr="004B69F1">
        <w:rPr>
          <w:rFonts w:ascii="Open Sans" w:hAnsi="Open Sans" w:cs="Open Sans"/>
          <w:sz w:val="20"/>
          <w:szCs w:val="20"/>
        </w:rPr>
        <w:br/>
        <w:t>Shield: Dragalge generates dragon energy by sticking the plume on its head out above the ocean’s surface and bathing it in sunlight.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Clauncher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Clauncher’s claws can fall off during battle, but they’ll regenerate. The meat inside the claws is popular as a delicacy in Galar.</w:t>
      </w:r>
      <w:r w:rsidRPr="004B69F1">
        <w:rPr>
          <w:rFonts w:ascii="Open Sans" w:hAnsi="Open Sans" w:cs="Open Sans"/>
          <w:sz w:val="20"/>
          <w:szCs w:val="20"/>
        </w:rPr>
        <w:br/>
        <w:t>Shield: By detonating gas that accumulates in its right claw, this Pokémon launches water like a bullet. This is how Clauncher defeats its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Clawitzer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using the feelers on its oversized claw to detect the location of prey, Clawitzer launches a cannonball of water at its target.</w:t>
      </w:r>
      <w:r w:rsidRPr="004B69F1">
        <w:rPr>
          <w:rFonts w:ascii="Open Sans" w:hAnsi="Open Sans" w:cs="Open Sans"/>
          <w:sz w:val="20"/>
          <w:szCs w:val="20"/>
        </w:rPr>
        <w:br/>
        <w:t>Shield: Clawitzer’s right arm is a cannon that launches projectiles made of seawater. Shots from a Clawitzer’s cannon arm can sink a tanker.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Helioptile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spread, the frills on its head act like solar panels, generating the power behind this Pokémon’s electric moves.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The sun powers this Pokémon’s electricity generation. Interruption of that process stresses Helioptile </w:t>
      </w:r>
      <w:r w:rsidRPr="004B69F1">
        <w:rPr>
          <w:rFonts w:ascii="Open Sans" w:hAnsi="Open Sans" w:cs="Open Sans"/>
          <w:sz w:val="20"/>
          <w:szCs w:val="20"/>
        </w:rPr>
        <w:lastRenderedPageBreak/>
        <w:t>to the point of weakness.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Heliolisk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now-vanished desert culture treasured these Pokémon. Appropriately, when Heliolisk came to the Galar region, treasure came with them.</w:t>
      </w:r>
      <w:r w:rsidRPr="004B69F1">
        <w:rPr>
          <w:rFonts w:ascii="Open Sans" w:hAnsi="Open Sans" w:cs="Open Sans"/>
          <w:sz w:val="20"/>
          <w:szCs w:val="20"/>
        </w:rPr>
        <w:br/>
        <w:t>Shield: One Heliolisk basking in the sun with its frill outspread is all it would take to produce enough electricity to power a 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Tyrunt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is an ancient Pokémon, revived in modern times. It has a violent disposition, and it’ll tear apart anything it gets between its hefty jaws.</w:t>
      </w:r>
      <w:r w:rsidRPr="004B69F1">
        <w:rPr>
          <w:rFonts w:ascii="Open Sans" w:hAnsi="Open Sans" w:cs="Open Sans"/>
          <w:sz w:val="20"/>
          <w:szCs w:val="20"/>
        </w:rPr>
        <w:br/>
        <w:t>Shield: This Pokémon is selfish and likes to be pampered. It can also inflict grievous wounds on its Trainer just by playing around.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Tyrantrum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from about 100,000,000 years ago. It has the presence of a king, vicious but magnificent.</w:t>
      </w:r>
      <w:r w:rsidRPr="004B69F1">
        <w:rPr>
          <w:rFonts w:ascii="Open Sans" w:hAnsi="Open Sans" w:cs="Open Sans"/>
          <w:sz w:val="20"/>
          <w:szCs w:val="20"/>
        </w:rPr>
        <w:br/>
        <w:t>Shield: A single bite of Tyrantrum’s massive jaws will demolish a car. This Pokémon was the king of the ancient world.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Amaura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was successfully restored from a fossil. In the past, it lived with others of its kind in cold lands where there were fewer predators.</w:t>
      </w:r>
      <w:r w:rsidRPr="004B69F1">
        <w:rPr>
          <w:rFonts w:ascii="Open Sans" w:hAnsi="Open Sans" w:cs="Open Sans"/>
          <w:sz w:val="20"/>
          <w:szCs w:val="20"/>
        </w:rPr>
        <w:br/>
        <w:t>Shield: Amaura is an ancient Pokémon that has gone extinct. Specimens of this species can sometimes be found frozen in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Aurorus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Aurorus was restored from a fossil. It’s said that when this Pokémon howls, auroras appear in the night sky.</w:t>
      </w:r>
      <w:r w:rsidRPr="004B69F1">
        <w:rPr>
          <w:rFonts w:ascii="Open Sans" w:hAnsi="Open Sans" w:cs="Open Sans"/>
          <w:sz w:val="20"/>
          <w:szCs w:val="20"/>
        </w:rPr>
        <w:br/>
        <w:t>Shield: When gripped by rage, Aurorus will emanate freezing air, covering everything around it in ice.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Sylveon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releasing enmity-erasing waves from its ribbonlike feelers, Sylveon stops any conflict.</w:t>
      </w:r>
      <w:r w:rsidRPr="004B69F1">
        <w:rPr>
          <w:rFonts w:ascii="Open Sans" w:hAnsi="Open Sans" w:cs="Open Sans"/>
          <w:sz w:val="20"/>
          <w:szCs w:val="20"/>
        </w:rPr>
        <w:br/>
        <w:t>Shield: There’s a Galarian fairy tale that describes a beautiful Sylveon vanquishing a dreadful dragon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Hawlucha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drives its opponents to exhaustion with its agile maneuvers, then ends the fight with a flashy finishing move.</w:t>
      </w:r>
      <w:r w:rsidRPr="004B69F1">
        <w:rPr>
          <w:rFonts w:ascii="Open Sans" w:hAnsi="Open Sans" w:cs="Open Sans"/>
          <w:sz w:val="20"/>
          <w:szCs w:val="20"/>
        </w:rPr>
        <w:br/>
        <w:t>Shield: It always strikes a pose before going for its finishing move. Sometimes opponents take advantage of that time to counterattack.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Dedenne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Dedenne’s whiskers pick up electrical waves other Dedenne send out. These Pokémon share locations of food or electricity with one another.</w:t>
      </w:r>
      <w:r w:rsidRPr="004B69F1">
        <w:rPr>
          <w:rFonts w:ascii="Open Sans" w:hAnsi="Open Sans" w:cs="Open Sans"/>
          <w:sz w:val="20"/>
          <w:szCs w:val="20"/>
        </w:rPr>
        <w:br/>
        <w:t>Shield: Since Dedenne can’t generate much electricity on its own, it steals electricity from outlets or other electric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Carbink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When beset by attackers, Carbink wipes them all out by firing high-energy beams from the gems </w:t>
      </w:r>
      <w:r w:rsidRPr="004B69F1">
        <w:rPr>
          <w:rFonts w:ascii="Open Sans" w:hAnsi="Open Sans" w:cs="Open Sans"/>
          <w:sz w:val="20"/>
          <w:szCs w:val="20"/>
        </w:rPr>
        <w:lastRenderedPageBreak/>
        <w:t>embedded in its body.</w:t>
      </w:r>
      <w:r w:rsidRPr="004B69F1">
        <w:rPr>
          <w:rFonts w:ascii="Open Sans" w:hAnsi="Open Sans" w:cs="Open Sans"/>
          <w:sz w:val="20"/>
          <w:szCs w:val="20"/>
        </w:rPr>
        <w:br/>
        <w:t>Shield: It’s said that somewhere in the world, there’s a mineral vein housing a large pack of slumbering Carbink. It’s also said that this pack has a queen.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Goomy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Because most of its body is water, it will dry up if the weather becomes too arid. It’s considered the weakest dragon Pokémon.</w:t>
      </w:r>
      <w:r w:rsidRPr="004B69F1">
        <w:rPr>
          <w:rFonts w:ascii="Open Sans" w:hAnsi="Open Sans" w:cs="Open Sans"/>
          <w:sz w:val="20"/>
          <w:szCs w:val="20"/>
        </w:rPr>
        <w:br/>
        <w:t>Shield: Their horns are powerful sensors. As soon as Goomy pick up any sign of enemies, they go into hiding. This is how they’ve survived.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Sliggoo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Although this Pokémon isn’t very strong, its body is coated in a caustic slime that can melt through anything, so predators steer clear of it.</w:t>
      </w:r>
      <w:r w:rsidRPr="004B69F1">
        <w:rPr>
          <w:rFonts w:ascii="Open Sans" w:hAnsi="Open Sans" w:cs="Open Sans"/>
          <w:sz w:val="20"/>
          <w:szCs w:val="20"/>
        </w:rPr>
        <w:br/>
        <w:t>Shield: The lump on its back contains its tiny brain. It thinks only of food and escaping its enemies.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Goodra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Sometimes it misunderstands instructions and appears dazed or bewildered. Many Trainers don’t mind, finding this behavior to be adorable.</w:t>
      </w:r>
      <w:r w:rsidRPr="004B69F1">
        <w:rPr>
          <w:rFonts w:ascii="Open Sans" w:hAnsi="Open Sans" w:cs="Open Sans"/>
          <w:sz w:val="20"/>
          <w:szCs w:val="20"/>
        </w:rPr>
        <w:br/>
        <w:t>Shield: Its form of offense is forcefully stretching out its horns. The strikes land 100 times harder than any blow from a heavyweight boxer.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Klefki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constantly collecting keys. Entrust a Klefki with important keys, and the Pokémon will protect them no matter what.</w:t>
      </w:r>
      <w:r w:rsidRPr="004B69F1">
        <w:rPr>
          <w:rFonts w:ascii="Open Sans" w:hAnsi="Open Sans" w:cs="Open Sans"/>
          <w:sz w:val="20"/>
          <w:szCs w:val="20"/>
        </w:rPr>
        <w:br/>
        <w:t>Shield: Klefki sucks in metal ions with the horn topping its head. It seems this Pokémon loves keys so much that its head needed to look like one, too.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Phantump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a lost child perished in the forest, their spirit possessed a tree stump, causing the spirit’s rebirth as this Pokémon.</w:t>
      </w:r>
      <w:r w:rsidRPr="004B69F1">
        <w:rPr>
          <w:rFonts w:ascii="Open Sans" w:hAnsi="Open Sans" w:cs="Open Sans"/>
          <w:sz w:val="20"/>
          <w:szCs w:val="20"/>
        </w:rPr>
        <w:br/>
        <w:t>Shield: With a voice like a human child’s, it cries out to lure adults deep into the forest, getting them lost among the trees.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Trevenant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People fear it due to a belief that it devours any who try to cut down trees in its forest, but to the Pokémon it shares its woods with, it’s kind.</w:t>
      </w:r>
      <w:r w:rsidRPr="004B69F1">
        <w:rPr>
          <w:rFonts w:ascii="Open Sans" w:hAnsi="Open Sans" w:cs="Open Sans"/>
          <w:sz w:val="20"/>
          <w:szCs w:val="20"/>
        </w:rPr>
        <w:br/>
        <w:t>Shield: Small roots that extend from the tips of this Pokémon’s feet can tie into the trees of the forest and give Trevenant control over them.</w:t>
      </w:r>
    </w:p>
    <w:p w14:paraId="791BF6F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0DE952F" w14:textId="77777777" w:rsidR="00E91D30" w:rsidRPr="00967A9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67A9C">
        <w:rPr>
          <w:rFonts w:ascii="Open Sans" w:hAnsi="Open Sans" w:cs="Open Sans"/>
          <w:b/>
          <w:bCs/>
          <w:sz w:val="20"/>
          <w:szCs w:val="20"/>
        </w:rPr>
        <w:t>Pumpkaboo (Small Size)</w:t>
      </w:r>
    </w:p>
    <w:p w14:paraId="360E071D" w14:textId="77777777" w:rsidR="00E91D30" w:rsidRPr="00967A9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7A9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7A9C">
        <w:rPr>
          <w:rFonts w:ascii="Open Sans" w:hAnsi="Open Sans" w:cs="Open Sans"/>
          <w:sz w:val="20"/>
          <w:szCs w:val="20"/>
        </w:rPr>
        <w:t>When taking spirits to the afterlife, small Pumpkaboo prefer the spirits of children to those of adults.</w:t>
      </w:r>
    </w:p>
    <w:p w14:paraId="5333B19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67A9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67A9C">
        <w:rPr>
          <w:rFonts w:ascii="Open Sans" w:hAnsi="Open Sans" w:cs="Open Sans"/>
          <w:sz w:val="20"/>
          <w:szCs w:val="20"/>
        </w:rPr>
        <w:t>Small Pumpkaboo are said to be the product of areas where few lost souls lingered.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Pumpkaboo</w:t>
      </w:r>
      <w:r>
        <w:rPr>
          <w:rFonts w:ascii="Open Sans" w:hAnsi="Open Sans" w:cs="Open Sans"/>
          <w:b/>
          <w:sz w:val="20"/>
          <w:szCs w:val="20"/>
        </w:rPr>
        <w:t xml:space="preserve"> (Average Size)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Spirits that wander this world are placed into Pumpkaboo’s body. They’re then moved on to the afterlife.</w:t>
      </w:r>
      <w:r w:rsidRPr="004B69F1">
        <w:rPr>
          <w:rFonts w:ascii="Open Sans" w:hAnsi="Open Sans" w:cs="Open Sans"/>
          <w:sz w:val="20"/>
          <w:szCs w:val="20"/>
        </w:rPr>
        <w:br/>
        <w:t>Shield: The light that streams out from the holes in the pumpkin can hypnotize and control the people and Pokémon that see it.</w:t>
      </w:r>
    </w:p>
    <w:p w14:paraId="013191D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5B52C6A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04AE1">
        <w:rPr>
          <w:rFonts w:ascii="Open Sans" w:hAnsi="Open Sans" w:cs="Open Sans"/>
          <w:b/>
          <w:bCs/>
          <w:sz w:val="20"/>
          <w:szCs w:val="20"/>
        </w:rPr>
        <w:t>Pumpkaboo (Large Size)</w:t>
      </w:r>
    </w:p>
    <w:p w14:paraId="7275BEA4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>When taking spirits to the afterlife, large Pumpkaboo prefer the spirits of adults to those of children.</w:t>
      </w:r>
    </w:p>
    <w:p w14:paraId="2A1F809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>Large Pumpkaboo are said to be the product of areas where many lost souls lingered.</w:t>
      </w:r>
    </w:p>
    <w:p w14:paraId="15958ADC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FCD784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04AE1">
        <w:rPr>
          <w:rFonts w:ascii="Open Sans" w:hAnsi="Open Sans" w:cs="Open Sans"/>
          <w:b/>
          <w:bCs/>
          <w:sz w:val="20"/>
          <w:szCs w:val="20"/>
        </w:rPr>
        <w:t xml:space="preserve">Pumpkaboo </w:t>
      </w:r>
      <w:r>
        <w:rPr>
          <w:rFonts w:ascii="Open Sans" w:hAnsi="Open Sans" w:cs="Open Sans"/>
          <w:b/>
          <w:bCs/>
          <w:sz w:val="20"/>
          <w:szCs w:val="20"/>
        </w:rPr>
        <w:t>(</w:t>
      </w:r>
      <w:r w:rsidRPr="00504AE1">
        <w:rPr>
          <w:rFonts w:ascii="Open Sans" w:hAnsi="Open Sans" w:cs="Open Sans"/>
          <w:b/>
          <w:bCs/>
          <w:sz w:val="20"/>
          <w:szCs w:val="20"/>
        </w:rPr>
        <w:t>Super Size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12E4A245" w14:textId="77777777" w:rsidR="00E91D30" w:rsidRPr="00504AE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>Supersized Pumpkaboo are very partial to the spirits of people who were of similarly superior proportions.</w:t>
      </w:r>
    </w:p>
    <w:p w14:paraId="6831F73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04AE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04AE1">
        <w:rPr>
          <w:rFonts w:ascii="Open Sans" w:hAnsi="Open Sans" w:cs="Open Sans"/>
          <w:sz w:val="20"/>
          <w:szCs w:val="20"/>
        </w:rPr>
        <w:t>Massive Pumpkaboo are said to be the product of areas where a great number of lost souls lingered.</w:t>
      </w:r>
    </w:p>
    <w:p w14:paraId="5FE539F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7ED9BC8" w14:textId="77777777" w:rsidR="00E91D30" w:rsidRPr="00FD301B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FD301B">
        <w:rPr>
          <w:rFonts w:ascii="Open Sans" w:hAnsi="Open Sans" w:cs="Open Sans"/>
          <w:b/>
          <w:bCs/>
          <w:sz w:val="20"/>
          <w:szCs w:val="20"/>
        </w:rPr>
        <w:t>Gourgeist (Small Size)</w:t>
      </w:r>
    </w:p>
    <w:p w14:paraId="717E4CCD" w14:textId="77777777" w:rsidR="00E91D30" w:rsidRPr="00FD301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D301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D301B">
        <w:rPr>
          <w:rFonts w:ascii="Open Sans" w:hAnsi="Open Sans" w:cs="Open Sans"/>
          <w:sz w:val="20"/>
          <w:szCs w:val="20"/>
        </w:rPr>
        <w:t>Small Gourgeist pretend to be children to fool adults. Anyone who falls for the act gets carried away to the hereafter.</w:t>
      </w:r>
    </w:p>
    <w:p w14:paraId="15554C2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D301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D301B">
        <w:rPr>
          <w:rFonts w:ascii="Open Sans" w:hAnsi="Open Sans" w:cs="Open Sans"/>
          <w:sz w:val="20"/>
          <w:szCs w:val="20"/>
        </w:rPr>
        <w:t>A small-sized Pumpkaboo evolves into a small-sized Gourgeist. Its bodily proportions also get passed on to its descendants.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Gourgeist</w:t>
      </w:r>
      <w:r>
        <w:rPr>
          <w:rFonts w:ascii="Open Sans" w:hAnsi="Open Sans" w:cs="Open Sans"/>
          <w:b/>
          <w:sz w:val="20"/>
          <w:szCs w:val="20"/>
        </w:rPr>
        <w:t xml:space="preserve"> (Average Size)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Eerie cries emanate from its body in the dead of night. The sounds are said to be the wails of spirits who are suffering in the afterlife.</w:t>
      </w:r>
      <w:r w:rsidRPr="004B69F1">
        <w:rPr>
          <w:rFonts w:ascii="Open Sans" w:hAnsi="Open Sans" w:cs="Open Sans"/>
          <w:sz w:val="20"/>
          <w:szCs w:val="20"/>
        </w:rPr>
        <w:br/>
        <w:t>Shield: In the darkness of a new-moon night, Gourgeist will come knocking. Whoever answers the door will be swept off to the afterlife.</w:t>
      </w:r>
    </w:p>
    <w:p w14:paraId="0456915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127A0B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969B8">
        <w:rPr>
          <w:rFonts w:ascii="Open Sans" w:hAnsi="Open Sans" w:cs="Open Sans"/>
          <w:b/>
          <w:bCs/>
          <w:sz w:val="20"/>
          <w:szCs w:val="20"/>
        </w:rPr>
        <w:t>Gourgeist (Large Size)</w:t>
      </w:r>
    </w:p>
    <w:p w14:paraId="47E0BDC1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>Large Gourgeist put on the guise of adults, taking the hands of children to lead them to the afterlife.</w:t>
      </w:r>
    </w:p>
    <w:p w14:paraId="13DC731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>A large-sized Pumpkaboo evolves into a large-sized Gourgeist. Its bodily proportions also get passed on to its descendants.</w:t>
      </w:r>
    </w:p>
    <w:p w14:paraId="0B377134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8FE8E70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969B8">
        <w:rPr>
          <w:rFonts w:ascii="Open Sans" w:hAnsi="Open Sans" w:cs="Open Sans"/>
          <w:b/>
          <w:bCs/>
          <w:sz w:val="20"/>
          <w:szCs w:val="20"/>
        </w:rPr>
        <w:t>Gourgeist (Super Size)</w:t>
      </w:r>
    </w:p>
    <w:p w14:paraId="08AB4186" w14:textId="77777777" w:rsidR="00E91D30" w:rsidRPr="005969B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>Supersized Gourgeist aren't picky. They will forcefully drag anyone off to the afterlife.</w:t>
      </w:r>
    </w:p>
    <w:p w14:paraId="2CFD553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969B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969B8">
        <w:rPr>
          <w:rFonts w:ascii="Open Sans" w:hAnsi="Open Sans" w:cs="Open Sans"/>
          <w:sz w:val="20"/>
          <w:szCs w:val="20"/>
        </w:rPr>
        <w:t>A supersized Pumpkaboo evolves into a supersized Gourgeist. Its bodily proportions also get passed on to its descendants.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Bergmite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chill the air around them to −150 degrees Fahrenheit, freezing the water in the air into ice that they use as armor.</w:t>
      </w:r>
      <w:r w:rsidRPr="004B69F1">
        <w:rPr>
          <w:rFonts w:ascii="Open Sans" w:hAnsi="Open Sans" w:cs="Open Sans"/>
          <w:sz w:val="20"/>
          <w:szCs w:val="20"/>
        </w:rPr>
        <w:br/>
        <w:t>Shield: This Pokémon lives in areas of frigid cold. It secures itself to the back of an Avalugg by freezing its feet in place.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Avalugg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At high latitudes, this Pokémon can be found with clusters of Bergmite on its back as it swims among the icebergs.</w:t>
      </w:r>
      <w:r w:rsidRPr="004B69F1">
        <w:rPr>
          <w:rFonts w:ascii="Open Sans" w:hAnsi="Open Sans" w:cs="Open Sans"/>
          <w:sz w:val="20"/>
          <w:szCs w:val="20"/>
        </w:rPr>
        <w:br/>
        <w:t>Shield: As Avalugg moves about during the day, the cracks in its body deepen. The Pokémon’s body returns to a pristine state overnight.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Noibat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nightfall, they emerge from the caves they nest in during the day. Using their ultrasonic waves, they go on the hunt for ripened fruit.</w:t>
      </w:r>
      <w:r w:rsidRPr="004B69F1">
        <w:rPr>
          <w:rFonts w:ascii="Open Sans" w:hAnsi="Open Sans" w:cs="Open Sans"/>
          <w:sz w:val="20"/>
          <w:szCs w:val="20"/>
        </w:rPr>
        <w:br/>
        <w:t>Shield: No wavelength of sound is beyond Noibat’s ability to produce. The ultrasonic waves it generates can overcome much larger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Noivern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Aggressive and cruel, this Pokémon will ruthlessly torment enemies that are helpless in the dark.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Shield: Flying through the darkness, it weakens enemies with ultrasonic waves that could crush stone. Its fangs finish the fight.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Rowlet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At a distance, it launches its sharp feathers while flying about. If the enemy gets too close, Rowlet switches tactics and delivers vicious kicks.</w:t>
      </w:r>
      <w:r w:rsidRPr="004B69F1">
        <w:rPr>
          <w:rFonts w:ascii="Open Sans" w:hAnsi="Open Sans" w:cs="Open Sans"/>
          <w:sz w:val="20"/>
          <w:szCs w:val="20"/>
        </w:rPr>
        <w:br/>
        <w:t>Shield: During the day, it builds up energy via photosynthesis. At night, it flies silently through the sky, on the prowl for prey.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Dartrix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throws one knifelike feather after another at its enemies, and each one precisely strikes a weak point. These feathers are known as blade quills.</w:t>
      </w:r>
      <w:r w:rsidRPr="004B69F1">
        <w:rPr>
          <w:rFonts w:ascii="Open Sans" w:hAnsi="Open Sans" w:cs="Open Sans"/>
          <w:sz w:val="20"/>
          <w:szCs w:val="20"/>
        </w:rPr>
        <w:br/>
        <w:t>Shield: It never slacks when it comes to the task of cleaning its feathers. Thorough preening keeps it looking spiffy and its blade quills nice and sharp.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Decidueye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if wielding a bow, it launches the arrow quills hidden among the feathers of its wings. Decidueye’s shots never miss.</w:t>
      </w:r>
      <w:r w:rsidRPr="004B69F1">
        <w:rPr>
          <w:rFonts w:ascii="Open Sans" w:hAnsi="Open Sans" w:cs="Open Sans"/>
          <w:sz w:val="20"/>
          <w:szCs w:val="20"/>
        </w:rPr>
        <w:br/>
        <w:t>Shield: In a tenth of a second, it can nock and fire an arrow quill, piercing an opponent’s weak point before they notice what’s happening.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Litten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spends even the smallest amount of downtime grooming its fur with its tongue. Loose fur gathers in its stomach and serves as fuel for fiery moves.</w:t>
      </w:r>
      <w:r w:rsidRPr="004B69F1">
        <w:rPr>
          <w:rFonts w:ascii="Open Sans" w:hAnsi="Open Sans" w:cs="Open Sans"/>
          <w:sz w:val="20"/>
          <w:szCs w:val="20"/>
        </w:rPr>
        <w:br/>
        <w:t>Shield: Trying to pet Litten before it trusts you will result in a nasty scratch from its sharp claws. Be careful.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Torracat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In the midst of battle, the fire pouch on Torracat’s neck rings like a bell and produces stronger flames than usual.</w:t>
      </w:r>
      <w:r w:rsidRPr="004B69F1">
        <w:rPr>
          <w:rFonts w:ascii="Open Sans" w:hAnsi="Open Sans" w:cs="Open Sans"/>
          <w:sz w:val="20"/>
          <w:szCs w:val="20"/>
        </w:rPr>
        <w:br/>
        <w:t>Shield: When facing a powerful enemy, Torracat’s fighting spirit gets pumped up, and its fire bell blazes hotter.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Incineroar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excels at violent, no-holds-barred battles. The temperature of the flames that issue from its navel exceeds 3,600 degrees Fahrenheit.</w:t>
      </w:r>
      <w:r w:rsidRPr="004B69F1">
        <w:rPr>
          <w:rFonts w:ascii="Open Sans" w:hAnsi="Open Sans" w:cs="Open Sans"/>
          <w:sz w:val="20"/>
          <w:szCs w:val="20"/>
        </w:rPr>
        <w:br/>
        <w:t>Shield: Incineroar’s rough and aggressive behavior is its most notable trait, but the way it helps out small Pokémon shows that it has a kind side as well.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Popplio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creates special bouncy balloons to send at its opponents. When the balloons pop, the sheer force of their bursting is what deals damage.</w:t>
      </w:r>
      <w:r w:rsidRPr="004B69F1">
        <w:rPr>
          <w:rFonts w:ascii="Open Sans" w:hAnsi="Open Sans" w:cs="Open Sans"/>
          <w:sz w:val="20"/>
          <w:szCs w:val="20"/>
        </w:rPr>
        <w:br/>
        <w:t>Shield: If Popplio want to create big, powerful balloons, they must be persistent. It takes daily practice for these Pokémon to develop their skills.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Brionne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if dancing, it artfully dodges the attacks of its enemies. All the while, it’s busy forming a bunch of balloons to overwhelm its foes.</w:t>
      </w:r>
      <w:r w:rsidRPr="004B69F1">
        <w:rPr>
          <w:rFonts w:ascii="Open Sans" w:hAnsi="Open Sans" w:cs="Open Sans"/>
          <w:sz w:val="20"/>
          <w:szCs w:val="20"/>
        </w:rPr>
        <w:br/>
        <w:t>Shield: On nights when the sea is calm, Brionne dance with one another to the singing of the Primarina that’s leading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lastRenderedPageBreak/>
        <w:t>Primarina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its mouth, it makes sonic waves that sound like beautiful singing. It uses the sonic waves to control its water balloons.</w:t>
      </w:r>
      <w:r w:rsidRPr="004B69F1">
        <w:rPr>
          <w:rFonts w:ascii="Open Sans" w:hAnsi="Open Sans" w:cs="Open Sans"/>
          <w:sz w:val="20"/>
          <w:szCs w:val="20"/>
        </w:rPr>
        <w:br/>
        <w:t>Shield: For Primarina, every battle’s a stage. Its singing and the dancing of its balloons will mesmerize the audience.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Grubbin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natural enemies, like Rookidee, may flee rather than risk getting caught in its large mandibles that can snap thick tree branches.</w:t>
      </w:r>
      <w:r w:rsidRPr="004B69F1">
        <w:rPr>
          <w:rFonts w:ascii="Open Sans" w:hAnsi="Open Sans" w:cs="Open Sans"/>
          <w:sz w:val="20"/>
          <w:szCs w:val="20"/>
        </w:rPr>
        <w:br/>
        <w:t>Shield: It uses its big jaws to dig nests into the forest floor, and it loves to feed on sweet tree sap.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Charjabug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While its durable shell protects it from attacks, Charjabug strikes at enemies with jolts of electricity discharged from the tips of its jaws.</w:t>
      </w:r>
      <w:r w:rsidRPr="004B69F1">
        <w:rPr>
          <w:rFonts w:ascii="Open Sans" w:hAnsi="Open Sans" w:cs="Open Sans"/>
          <w:sz w:val="20"/>
          <w:szCs w:val="20"/>
        </w:rPr>
        <w:br/>
        <w:t>Shield: Its digestive processes convert the leaves it eats into electricity. An electric sac in its belly stores the electricity for later use.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Vikavolt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builds up electricity in its abdomen, focuses it through its jaws, and then fires the electricity off in concentrated beams.</w:t>
      </w:r>
      <w:r w:rsidRPr="004B69F1">
        <w:rPr>
          <w:rFonts w:ascii="Open Sans" w:hAnsi="Open Sans" w:cs="Open Sans"/>
          <w:sz w:val="20"/>
          <w:szCs w:val="20"/>
        </w:rPr>
        <w:br/>
        <w:t>Shield: If it carries a Charjabug to use as a spare battery, a flying Vikavolt can rapidly fire high-powered beams of electricity.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Cutiefly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Nectar and pollen are its favorite fare. You can find Cutiefly hovering around Gossifleur, trying to get some of Gossifleur’s pollen.</w:t>
      </w:r>
      <w:r w:rsidRPr="004B69F1">
        <w:rPr>
          <w:rFonts w:ascii="Open Sans" w:hAnsi="Open Sans" w:cs="Open Sans"/>
          <w:sz w:val="20"/>
          <w:szCs w:val="20"/>
        </w:rPr>
        <w:br/>
        <w:t>Shield: An opponent’s aura can tell Cutiefly what that opponent’s next move will be. Then Cutiefly can glide around the attack and strike back.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Ribombee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makes pollen puffs from pollen and nectar. The puffs’ effects depend on the type of ingredients and how much of each one is used.</w:t>
      </w:r>
      <w:r w:rsidRPr="004B69F1">
        <w:rPr>
          <w:rFonts w:ascii="Open Sans" w:hAnsi="Open Sans" w:cs="Open Sans"/>
          <w:sz w:val="20"/>
          <w:szCs w:val="20"/>
        </w:rPr>
        <w:br/>
        <w:t>Shield: Ribombee absolutely hate getting wet or rained on. In the cloudy Galar region, they are very seldom seen.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Rockruff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can bond very strongly with its Trainer, but it also has a habit of biting. Raising a Rockruff for a long time can be challenging.</w:t>
      </w:r>
      <w:r w:rsidRPr="004B69F1">
        <w:rPr>
          <w:rFonts w:ascii="Open Sans" w:hAnsi="Open Sans" w:cs="Open Sans"/>
          <w:sz w:val="20"/>
          <w:szCs w:val="20"/>
        </w:rPr>
        <w:br/>
        <w:t>Shield: This Pokémon intimidates opponents by striking the ground with the rocks on its neck. The moment an opponent flinches, Rockruff attacks.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Lycanroc</w:t>
      </w:r>
      <w:r>
        <w:rPr>
          <w:rFonts w:ascii="Open Sans" w:hAnsi="Open Sans" w:cs="Open Sans"/>
          <w:b/>
          <w:sz w:val="20"/>
          <w:szCs w:val="20"/>
        </w:rPr>
        <w:t xml:space="preserve"> (Midday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Lycanroc is calm and cautious. The rocks jutting from its mane are razor sharp.</w:t>
      </w:r>
      <w:r w:rsidRPr="004B69F1">
        <w:rPr>
          <w:rFonts w:ascii="Open Sans" w:hAnsi="Open Sans" w:cs="Open Sans"/>
          <w:sz w:val="20"/>
          <w:szCs w:val="20"/>
        </w:rPr>
        <w:br/>
        <w:t>Shield: With swift movements, this Pokémon gradually backs its prey into a corner. Lycanroc’s fangs are always aimed toward opponents’ weak spots.</w:t>
      </w:r>
    </w:p>
    <w:p w14:paraId="0DBA3CC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CB96692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B5C76">
        <w:rPr>
          <w:rFonts w:ascii="Open Sans" w:hAnsi="Open Sans" w:cs="Open Sans"/>
          <w:b/>
          <w:bCs/>
          <w:sz w:val="20"/>
          <w:szCs w:val="20"/>
        </w:rPr>
        <w:t>Lycanroc (Midnight Form)</w:t>
      </w:r>
    </w:p>
    <w:p w14:paraId="2FA0BA32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>This form of Lycanroc is reckless. It charges headlong at its opponents, attacking without any care about what injuries it might receive.</w:t>
      </w:r>
    </w:p>
    <w:p w14:paraId="4413CAC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>It's invigorated by powerful opponents–the stronger the better. A full-force headbutt from one of these Lycanroc can shatter giant boulders.</w:t>
      </w:r>
    </w:p>
    <w:p w14:paraId="46564FF7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8468840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B5C76">
        <w:rPr>
          <w:rFonts w:ascii="Open Sans" w:hAnsi="Open Sans" w:cs="Open Sans"/>
          <w:b/>
          <w:bCs/>
          <w:sz w:val="20"/>
          <w:szCs w:val="20"/>
        </w:rPr>
        <w:t>Lycanroc (Dusk Form)</w:t>
      </w:r>
    </w:p>
    <w:p w14:paraId="44E5F111" w14:textId="77777777" w:rsidR="00E91D30" w:rsidRPr="00DB5C76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>This form of Lycanroc is normally calm and quiet. Once a battle begins, however, this Pokémon displays a ferocious fighting spirit.</w:t>
      </w:r>
    </w:p>
    <w:p w14:paraId="445DEFB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B5C76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B5C76">
        <w:rPr>
          <w:rFonts w:ascii="Open Sans" w:hAnsi="Open Sans" w:cs="Open Sans"/>
          <w:sz w:val="20"/>
          <w:szCs w:val="20"/>
        </w:rPr>
        <w:t>These Pokémon have both calm and ferocious qualities. Their temperamental nature makes them a difficult species to raise.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Wishiwashi</w:t>
      </w:r>
      <w:r>
        <w:rPr>
          <w:rFonts w:ascii="Open Sans" w:hAnsi="Open Sans" w:cs="Open Sans"/>
          <w:b/>
          <w:sz w:val="20"/>
          <w:szCs w:val="20"/>
        </w:rPr>
        <w:t xml:space="preserve"> (Solo Form)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Individually, they’re incredibly weak. It’s by gathering up into schools that they’re able to confront opponents.</w:t>
      </w:r>
      <w:r w:rsidRPr="004B69F1">
        <w:rPr>
          <w:rFonts w:ascii="Open Sans" w:hAnsi="Open Sans" w:cs="Open Sans"/>
          <w:sz w:val="20"/>
          <w:szCs w:val="20"/>
        </w:rPr>
        <w:br/>
        <w:t>Shield: When it senses danger, its eyes tear up. The sparkle of its tears signals other Wishiwashi to gather.</w:t>
      </w:r>
    </w:p>
    <w:p w14:paraId="62C237D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FE41BD3" w14:textId="77777777" w:rsidR="00E91D30" w:rsidRPr="00987EF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87EF4">
        <w:rPr>
          <w:rFonts w:ascii="Open Sans" w:hAnsi="Open Sans" w:cs="Open Sans"/>
          <w:b/>
          <w:bCs/>
          <w:sz w:val="20"/>
          <w:szCs w:val="20"/>
        </w:rPr>
        <w:t>Wishiwashi (School Form)</w:t>
      </w:r>
    </w:p>
    <w:p w14:paraId="7D0C51C1" w14:textId="77777777" w:rsidR="00E91D30" w:rsidRPr="00987EF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87EF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87EF4">
        <w:rPr>
          <w:rFonts w:ascii="Open Sans" w:hAnsi="Open Sans" w:cs="Open Sans"/>
          <w:sz w:val="20"/>
          <w:szCs w:val="20"/>
        </w:rPr>
        <w:t>On their own, they're very weak. But when Wishiwashi pool their power together in a school, they become a demon of the sea.</w:t>
      </w:r>
    </w:p>
    <w:p w14:paraId="5CA94CB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87EF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87EF4">
        <w:rPr>
          <w:rFonts w:ascii="Open Sans" w:hAnsi="Open Sans" w:cs="Open Sans"/>
          <w:sz w:val="20"/>
          <w:szCs w:val="20"/>
        </w:rPr>
        <w:t>When facing tough opponents, they get into formation. But if they get wounded in battle, they'll scatter and become solitary again.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Mareanie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first symptom of its sting is numbness. The next is an itching sensation so intense that it’s impossible to resist the urge to claw at your skin.</w:t>
      </w:r>
      <w:r w:rsidRPr="004B69F1">
        <w:rPr>
          <w:rFonts w:ascii="Open Sans" w:hAnsi="Open Sans" w:cs="Open Sans"/>
          <w:sz w:val="20"/>
          <w:szCs w:val="20"/>
        </w:rPr>
        <w:br/>
        <w:t>Shield: Unlike their Alolan counterparts, the Mareanie of the Galar region have not yet figured out that the branches of Corsola are delicious.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Toxapex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To survive in the cold waters of Galar, this Pokémon forms a dome with its legs, enclosing its body so it can capture its own body heat.</w:t>
      </w:r>
      <w:r w:rsidRPr="004B69F1">
        <w:rPr>
          <w:rFonts w:ascii="Open Sans" w:hAnsi="Open Sans" w:cs="Open Sans"/>
          <w:sz w:val="20"/>
          <w:szCs w:val="20"/>
        </w:rPr>
        <w:br/>
        <w:t>Shield: Within the poison sac in its body is a poison so toxic that Pokémon as large as Wailord will still be suffering three days after it first takes effect.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Mudbray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Loads weighing up to 50 times as much as its own body weight pose no issue for this Pokémon. It’s skilled at making use of mud.</w:t>
      </w:r>
      <w:r w:rsidRPr="004B69F1">
        <w:rPr>
          <w:rFonts w:ascii="Open Sans" w:hAnsi="Open Sans" w:cs="Open Sans"/>
          <w:sz w:val="20"/>
          <w:szCs w:val="20"/>
        </w:rPr>
        <w:br/>
        <w:t>Shield: It eats dirt to create mud and smears this mud all over its feet, giving them the grip needed to walk on rough terrain without slipping.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Mudsdale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Mud that hardens around a Mudsdale’s legs sets harder than stone. It’s so hard that it allows this Pokémon to scrap a truck with a single kick.</w:t>
      </w:r>
      <w:r w:rsidRPr="004B69F1">
        <w:rPr>
          <w:rFonts w:ascii="Open Sans" w:hAnsi="Open Sans" w:cs="Open Sans"/>
          <w:sz w:val="20"/>
          <w:szCs w:val="20"/>
        </w:rPr>
        <w:br/>
        <w:t>Shield: Mudsdale has so much stamina that it could carry over 10 tons across the Galar region without rest or 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Dewpider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forms a water bubble at the rear of its body and then covers its head with it. Meeting another Dewpider means comparing water-bubble sizes.</w:t>
      </w:r>
      <w:r w:rsidRPr="004B69F1">
        <w:rPr>
          <w:rFonts w:ascii="Open Sans" w:hAnsi="Open Sans" w:cs="Open Sans"/>
          <w:sz w:val="20"/>
          <w:szCs w:val="20"/>
        </w:rPr>
        <w:br/>
        <w:t>Shield: Dewpider normally lives underwater. When it comes onto land in search of food, it takes water with it in the form of a bubble on its head.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lastRenderedPageBreak/>
        <w:t>Araquanid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launches water bubbles with its legs, drowning prey within the bubbles. This Pokémon can then take its time to savor its meal.</w:t>
      </w:r>
      <w:r w:rsidRPr="004B69F1">
        <w:rPr>
          <w:rFonts w:ascii="Open Sans" w:hAnsi="Open Sans" w:cs="Open Sans"/>
          <w:sz w:val="20"/>
          <w:szCs w:val="20"/>
        </w:rPr>
        <w:br/>
        <w:t>Shield: It acts as a caretaker for Dewpider, putting them inside its bubble and letting them eat any leftover food.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Fomantis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bathed in sunlight, this Pokémon emits a pleasantly sweet scent, which causes bug Pokémon to gather around it.</w:t>
      </w:r>
      <w:r w:rsidRPr="004B69F1">
        <w:rPr>
          <w:rFonts w:ascii="Open Sans" w:hAnsi="Open Sans" w:cs="Open Sans"/>
          <w:sz w:val="20"/>
          <w:szCs w:val="20"/>
        </w:rPr>
        <w:br/>
        <w:t>Shield: During the day, Fomantis basks in sunlight and sleeps peacefully. It wakes and moves around at night.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Lurantis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resembles a beautiful flower. A properly raised Lurantis will have gorgeous, brilliant colors.</w:t>
      </w:r>
      <w:r w:rsidRPr="004B69F1">
        <w:rPr>
          <w:rFonts w:ascii="Open Sans" w:hAnsi="Open Sans" w:cs="Open Sans"/>
          <w:sz w:val="20"/>
          <w:szCs w:val="20"/>
        </w:rPr>
        <w:br/>
        <w:t>Shield: The petals on this Pokémon’s arms are thin and super sharp, and they can fire laser beams if Lurantis gathers light first.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Morelull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Pokémon living in the forest eat the delicious caps on Morelull’s head. The caps regrow overnight.</w:t>
      </w:r>
      <w:r w:rsidRPr="004B69F1">
        <w:rPr>
          <w:rFonts w:ascii="Open Sans" w:hAnsi="Open Sans" w:cs="Open Sans"/>
          <w:sz w:val="20"/>
          <w:szCs w:val="20"/>
        </w:rPr>
        <w:br/>
        <w:t>Shield: Morelull live in forests that stay dark even during the day. They scatter flickering spores that put enemies to 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Shiinotic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flickering spores lure in prey and put them to sleep. Once this Pokémon has its prey snoozing, it drains their vitality with its fingertips.</w:t>
      </w:r>
      <w:r w:rsidRPr="004B69F1">
        <w:rPr>
          <w:rFonts w:ascii="Open Sans" w:hAnsi="Open Sans" w:cs="Open Sans"/>
          <w:sz w:val="20"/>
          <w:szCs w:val="20"/>
        </w:rPr>
        <w:br/>
        <w:t>Shield: If you see a light deep in a forest at night, don’t go near. Shiinotic will make you fall fast asleep.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Salandit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venom sacs produce a fluid that this Pokémon then heats up with the flame in its tail. This process creates Salandit’s poisonous gas.</w:t>
      </w:r>
      <w:r w:rsidRPr="004B69F1">
        <w:rPr>
          <w:rFonts w:ascii="Open Sans" w:hAnsi="Open Sans" w:cs="Open Sans"/>
          <w:sz w:val="20"/>
          <w:szCs w:val="20"/>
        </w:rPr>
        <w:br/>
        <w:t>Shield: This sneaky Pokémon will slink behind its prey and immobilize it with poisonous gas before the prey even realizes Salandit is there.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Salazzle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Only female Salazzle exist. They emit a gas laden with pheromones to captivate male Salandit.</w:t>
      </w:r>
      <w:r w:rsidRPr="004B69F1">
        <w:rPr>
          <w:rFonts w:ascii="Open Sans" w:hAnsi="Open Sans" w:cs="Open Sans"/>
          <w:sz w:val="20"/>
          <w:szCs w:val="20"/>
        </w:rPr>
        <w:br/>
        <w:t>Shield: The winner of competitions between Salazzle is decided by which one has the most male Salandit with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Stufful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fluffy fur is a delight to pet, but carelessly reaching out to touch this Pokémon could result in painful retaliation.</w:t>
      </w:r>
      <w:r w:rsidRPr="004B69F1">
        <w:rPr>
          <w:rFonts w:ascii="Open Sans" w:hAnsi="Open Sans" w:cs="Open Sans"/>
          <w:sz w:val="20"/>
          <w:szCs w:val="20"/>
        </w:rPr>
        <w:br/>
        <w:t>Shield: The way it protects itself by flailing its arms may be an adorable sight, but stay well away. This is flailing that can snap thick tree trunks.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Bewear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Once it accepts you as a friend, it tries to show its affection with a hug. Letting it do that is dangerous—it could easily shatter your bones.</w:t>
      </w:r>
      <w:r w:rsidRPr="004B69F1">
        <w:rPr>
          <w:rFonts w:ascii="Open Sans" w:hAnsi="Open Sans" w:cs="Open Sans"/>
          <w:sz w:val="20"/>
          <w:szCs w:val="20"/>
        </w:rPr>
        <w:br/>
        <w:t>Shield: The moves it uses to take down its prey would make a martial artist jealous. It tucks subdued prey under its arms to carry them to its nest.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lastRenderedPageBreak/>
        <w:t>Bounsweet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body gives off a sweet, fruity scent that is extremely appetizing to bird Pokémon.</w:t>
      </w:r>
      <w:r w:rsidRPr="004B69F1">
        <w:rPr>
          <w:rFonts w:ascii="Open Sans" w:hAnsi="Open Sans" w:cs="Open Sans"/>
          <w:sz w:val="20"/>
          <w:szCs w:val="20"/>
        </w:rPr>
        <w:br/>
        <w:t>Shield: When under attack, it secretes a sweet and delicious sweat. The scent only calls more enemies to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Steenee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it twirls like a dancer, a sweet smell spreads out around it. Anyone who inhales the scent will feel a surge of happiness.</w:t>
      </w:r>
      <w:r w:rsidRPr="004B69F1">
        <w:rPr>
          <w:rFonts w:ascii="Open Sans" w:hAnsi="Open Sans" w:cs="Open Sans"/>
          <w:sz w:val="20"/>
          <w:szCs w:val="20"/>
        </w:rPr>
        <w:br/>
        <w:t>Shield: Any Corvisquire that pecks at this Pokémon will be greeted with a smack from its sepals followed by a sharp kick.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Tsareena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feared Pokémon has long, slender legs and a cruel heart. It shows no mercy as it stomps on its opponents.</w:t>
      </w:r>
      <w:r w:rsidRPr="004B69F1">
        <w:rPr>
          <w:rFonts w:ascii="Open Sans" w:hAnsi="Open Sans" w:cs="Open Sans"/>
          <w:sz w:val="20"/>
          <w:szCs w:val="20"/>
        </w:rPr>
        <w:br/>
        <w:t>Shield: A kick from the hardened tips of this Pokémon’s legs leaves a wound in the opponent’s body and soul that will never heal.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Comfey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Comfey picks flowers with its vine and decorates itself with them. For some reason, flowers won’t wither once they’re attached to a Comfey.</w:t>
      </w:r>
      <w:r w:rsidRPr="004B69F1">
        <w:rPr>
          <w:rFonts w:ascii="Open Sans" w:hAnsi="Open Sans" w:cs="Open Sans"/>
          <w:sz w:val="20"/>
          <w:szCs w:val="20"/>
        </w:rPr>
        <w:br/>
        <w:t>Shield: These Pokémon smell very nice. All Comfey wear different flowers, so each of these Pokémon has its own individual scent.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Oranguru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waves of its fan—made from leaves and its own fur—Oranguru skillfully gives instructions to other Pokémon.</w:t>
      </w:r>
      <w:r w:rsidRPr="004B69F1">
        <w:rPr>
          <w:rFonts w:ascii="Open Sans" w:hAnsi="Open Sans" w:cs="Open Sans"/>
          <w:sz w:val="20"/>
          <w:szCs w:val="20"/>
        </w:rPr>
        <w:br/>
        <w:t>Shield: It knows the forest inside and out. If it comes across a wounded Pokémon, Oranguru will gather medicinal herbs to treat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Passimian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Displaying amazing teamwork, they follow the orders of their boss as they all help out in the search for their favorite berries.</w:t>
      </w:r>
      <w:r w:rsidRPr="004B69F1">
        <w:rPr>
          <w:rFonts w:ascii="Open Sans" w:hAnsi="Open Sans" w:cs="Open Sans"/>
          <w:sz w:val="20"/>
          <w:szCs w:val="20"/>
        </w:rPr>
        <w:br/>
        <w:t>Shield: Passimian live in groups of about 20, with each member performing an assigned role. Through cooperation, the group survives.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Wimpod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nature’s cleaner—it eats anything and everything, including garbage and rotten things. The ground near its nest is always clean.</w:t>
      </w:r>
      <w:r w:rsidRPr="004B69F1">
        <w:rPr>
          <w:rFonts w:ascii="Open Sans" w:hAnsi="Open Sans" w:cs="Open Sans"/>
          <w:sz w:val="20"/>
          <w:szCs w:val="20"/>
        </w:rPr>
        <w:br/>
        <w:t>Shield: Wimpod gather in swarms, constantly on the lookout for danger. They scatter the moment they detect an enemy’s presence.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Golisopod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will do anything to win, taking advantage of every opening and finishing opponents off with the small claws on its front legs.</w:t>
      </w:r>
      <w:r w:rsidRPr="004B69F1">
        <w:rPr>
          <w:rFonts w:ascii="Open Sans" w:hAnsi="Open Sans" w:cs="Open Sans"/>
          <w:sz w:val="20"/>
          <w:szCs w:val="20"/>
        </w:rPr>
        <w:br/>
        <w:t>Shield: They live in sunken ships or in holes in the seabed. When Golisopod and Grapploct battle, the loser becomes the winner’s meal.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Sandygast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Grudges of the dead have possessed a mound of sand and become a Pokémon. Sandygast is fond of the shovel on its head.</w:t>
      </w:r>
      <w:r w:rsidRPr="004B69F1">
        <w:rPr>
          <w:rFonts w:ascii="Open Sans" w:hAnsi="Open Sans" w:cs="Open Sans"/>
          <w:sz w:val="20"/>
          <w:szCs w:val="20"/>
        </w:rPr>
        <w:br/>
        <w:t xml:space="preserve">Shield: Sandygast mainly inhabits beaches. It takes control of anyone who puts their hand into its mouth, </w:t>
      </w:r>
      <w:r w:rsidRPr="004B69F1">
        <w:rPr>
          <w:rFonts w:ascii="Open Sans" w:hAnsi="Open Sans" w:cs="Open Sans"/>
          <w:sz w:val="20"/>
          <w:szCs w:val="20"/>
        </w:rPr>
        <w:lastRenderedPageBreak/>
        <w:t>forcing them to make its body bigger.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Palossand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Palossand is known as the Beach Nightmare. It pulls its prey down into the sand by controlling the sand itself, and then it sucks out their souls.</w:t>
      </w:r>
      <w:r w:rsidRPr="004B69F1">
        <w:rPr>
          <w:rFonts w:ascii="Open Sans" w:hAnsi="Open Sans" w:cs="Open Sans"/>
          <w:sz w:val="20"/>
          <w:szCs w:val="20"/>
        </w:rPr>
        <w:br/>
        <w:t>Shield: This Pokémon lives on beaches, but it hates water. Palossand can’t maintain its castle-like shape if it gets drenched by a heavy rain.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Pyukumuku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lives in warm, shallow waters. If it encounters a foe, it will spit out its internal organs as a means to punch them.</w:t>
      </w:r>
      <w:r w:rsidRPr="004B69F1">
        <w:rPr>
          <w:rFonts w:ascii="Open Sans" w:hAnsi="Open Sans" w:cs="Open Sans"/>
          <w:sz w:val="20"/>
          <w:szCs w:val="20"/>
        </w:rPr>
        <w:br/>
        <w:t>Shield: It’s covered in a slime that keeps its skin moist, allowing it to stay on land for days without drying up.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Type: Null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Rumor has it that the theft of top-secret research notes led to a new instance of this Pokémon being created in the Galar region.</w:t>
      </w:r>
      <w:r w:rsidRPr="004B69F1">
        <w:rPr>
          <w:rFonts w:ascii="Open Sans" w:hAnsi="Open Sans" w:cs="Open Sans"/>
          <w:sz w:val="20"/>
          <w:szCs w:val="20"/>
        </w:rPr>
        <w:br/>
        <w:t>Shield: It was modeled after a mighty Pokémon of myth. The mask placed upon it limits its power in order to keep it under control.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Silvally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solid bond of trust between this Pokémon and its Trainer awakened the strength hidden within Silvally. It can change its type at will.</w:t>
      </w:r>
      <w:r w:rsidRPr="004B69F1">
        <w:rPr>
          <w:rFonts w:ascii="Open Sans" w:hAnsi="Open Sans" w:cs="Open Sans"/>
          <w:sz w:val="20"/>
          <w:szCs w:val="20"/>
        </w:rPr>
        <w:br/>
        <w:t>Shield: The final factor needed to release this Pokémon’s true power was a strong bond with a Trainer it trusts.</w:t>
      </w:r>
    </w:p>
    <w:p w14:paraId="65F15FE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7F8DCB5" w14:textId="77777777" w:rsidR="00E91D30" w:rsidRPr="00004F3D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04F3D">
        <w:rPr>
          <w:rFonts w:ascii="Open Sans" w:hAnsi="Open Sans" w:cs="Open Sans"/>
          <w:b/>
          <w:bCs/>
          <w:sz w:val="20"/>
          <w:szCs w:val="20"/>
        </w:rPr>
        <w:t>Silvally (other types)</w:t>
      </w:r>
    </w:p>
    <w:p w14:paraId="21380A03" w14:textId="77777777" w:rsidR="00E91D30" w:rsidRPr="00004F3D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04F3D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04F3D">
        <w:rPr>
          <w:rFonts w:ascii="Open Sans" w:hAnsi="Open Sans" w:cs="Open Sans"/>
          <w:sz w:val="20"/>
          <w:szCs w:val="20"/>
        </w:rPr>
        <w:t xml:space="preserve">Thanks to its awakened powers, it can change to the </w:t>
      </w:r>
      <w:r>
        <w:rPr>
          <w:rFonts w:ascii="Open Sans" w:hAnsi="Open Sans" w:cs="Open Sans"/>
          <w:sz w:val="20"/>
          <w:szCs w:val="20"/>
        </w:rPr>
        <w:t>___</w:t>
      </w:r>
      <w:r w:rsidRPr="00004F3D">
        <w:rPr>
          <w:rFonts w:ascii="Open Sans" w:hAnsi="Open Sans" w:cs="Open Sans"/>
          <w:sz w:val="20"/>
          <w:szCs w:val="20"/>
        </w:rPr>
        <w:t xml:space="preserve"> type to match the memory it has equipped.</w:t>
      </w:r>
    </w:p>
    <w:p w14:paraId="7DE4CB1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04F3D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04F3D">
        <w:rPr>
          <w:rFonts w:ascii="Open Sans" w:hAnsi="Open Sans" w:cs="Open Sans"/>
          <w:sz w:val="20"/>
          <w:szCs w:val="20"/>
        </w:rPr>
        <w:t xml:space="preserve">It has the ability to change its type based on the memory it's holding. This is its </w:t>
      </w:r>
      <w:r>
        <w:rPr>
          <w:rFonts w:ascii="Open Sans" w:hAnsi="Open Sans" w:cs="Open Sans"/>
          <w:sz w:val="20"/>
          <w:szCs w:val="20"/>
        </w:rPr>
        <w:t>___</w:t>
      </w:r>
      <w:r w:rsidRPr="00004F3D">
        <w:rPr>
          <w:rFonts w:ascii="Open Sans" w:hAnsi="Open Sans" w:cs="Open Sans"/>
          <w:sz w:val="20"/>
          <w:szCs w:val="20"/>
        </w:rPr>
        <w:t>-type form.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Turtonator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Explosive substances coat the shell on its back. Enemies that dare attack it will be blown away by an immense detonation.</w:t>
      </w:r>
      <w:r w:rsidRPr="004B69F1">
        <w:rPr>
          <w:rFonts w:ascii="Open Sans" w:hAnsi="Open Sans" w:cs="Open Sans"/>
          <w:sz w:val="20"/>
          <w:szCs w:val="20"/>
        </w:rPr>
        <w:br/>
        <w:t>Shield: Eating sulfur in its volcanic habitat is what causes explosive compounds to develop in its shell. Its droppings are also dangerously explosive.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Togedemaru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the long hairs on its back, this Pokémon takes in electricity from other electric Pokémon. It stores what it absorbs in an electric sac.</w:t>
      </w:r>
      <w:r w:rsidRPr="004B69F1">
        <w:rPr>
          <w:rFonts w:ascii="Open Sans" w:hAnsi="Open Sans" w:cs="Open Sans"/>
          <w:sz w:val="20"/>
          <w:szCs w:val="20"/>
        </w:rPr>
        <w:br/>
        <w:t>Shield: When it’s in trouble, it curls up into a ball, makes its fur spikes stand on end, and then discharges electricity indiscriminately.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Mimikyu</w:t>
      </w:r>
      <w:r>
        <w:rPr>
          <w:rFonts w:ascii="Open Sans" w:hAnsi="Open Sans" w:cs="Open Sans"/>
          <w:b/>
          <w:sz w:val="20"/>
          <w:szCs w:val="20"/>
        </w:rPr>
        <w:t xml:space="preserve"> (Disguised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wears a rag fashioned into a Pikachu costume in an effort to look less scary. Unfortunately, the costume only makes it creepier.</w:t>
      </w:r>
      <w:r w:rsidRPr="004B69F1">
        <w:rPr>
          <w:rFonts w:ascii="Open Sans" w:hAnsi="Open Sans" w:cs="Open Sans"/>
          <w:sz w:val="20"/>
          <w:szCs w:val="20"/>
        </w:rPr>
        <w:br/>
        <w:t>Shield: There was a scientist who peeked under Mimikyu’s old rag in the name of research. The scientist died of a mysterious disease.</w:t>
      </w:r>
    </w:p>
    <w:p w14:paraId="4D50EFF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5122401" w14:textId="77777777" w:rsidR="00E91D30" w:rsidRPr="00CF7C5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F7C51">
        <w:rPr>
          <w:rFonts w:ascii="Open Sans" w:hAnsi="Open Sans" w:cs="Open Sans"/>
          <w:b/>
          <w:bCs/>
          <w:sz w:val="20"/>
          <w:szCs w:val="20"/>
        </w:rPr>
        <w:t>Mimikyu (Busted Form)</w:t>
      </w:r>
    </w:p>
    <w:p w14:paraId="13FC1554" w14:textId="77777777" w:rsidR="00E91D30" w:rsidRPr="00CF7C5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F7C5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F7C51">
        <w:rPr>
          <w:rFonts w:ascii="Open Sans" w:hAnsi="Open Sans" w:cs="Open Sans"/>
          <w:sz w:val="20"/>
          <w:szCs w:val="20"/>
        </w:rPr>
        <w:t>There will be no forgiveness for any who reveal that it was pretending to be Pikachu. It will bring the culprit down, even at the cost of its own life.</w:t>
      </w:r>
    </w:p>
    <w:p w14:paraId="48CAFE9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F7C51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F7C51">
        <w:rPr>
          <w:rFonts w:ascii="Open Sans" w:hAnsi="Open Sans" w:cs="Open Sans"/>
          <w:sz w:val="20"/>
          <w:szCs w:val="20"/>
        </w:rPr>
        <w:t>Its disguise made from an old rag allowed it to avoid an attack, but the impact broke the neck of the disguise. Now everyone knows it's a Mimikyu.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Drampa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mountains it calls home are nearly two miles in height. On rare occasions, it descends to play with the children living in the towns below.</w:t>
      </w:r>
      <w:r w:rsidRPr="004B69F1">
        <w:rPr>
          <w:rFonts w:ascii="Open Sans" w:hAnsi="Open Sans" w:cs="Open Sans"/>
          <w:sz w:val="20"/>
          <w:szCs w:val="20"/>
        </w:rPr>
        <w:br/>
        <w:t>Shield: Drampa is a kind and friendly Pokémon—up until it’s angered. When that happens, it stirs up a gale and flattens everything around.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Dhelmise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a piece of seaweed merged with debris from a sunken ship, it was reborn as this ghost Pokémon.</w:t>
      </w:r>
      <w:r w:rsidRPr="004B69F1">
        <w:rPr>
          <w:rFonts w:ascii="Open Sans" w:hAnsi="Open Sans" w:cs="Open Sans"/>
          <w:sz w:val="20"/>
          <w:szCs w:val="20"/>
        </w:rPr>
        <w:br/>
        <w:t>Shield: After lowering its anchor, it waits for its prey. It catches large Wailord and drains their life-force.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Jangmo-o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learn to fight by smashing their head scales together. The dueling strengthens both their skills and their spirits.</w:t>
      </w:r>
      <w:r w:rsidRPr="004B69F1">
        <w:rPr>
          <w:rFonts w:ascii="Open Sans" w:hAnsi="Open Sans" w:cs="Open Sans"/>
          <w:sz w:val="20"/>
          <w:szCs w:val="20"/>
        </w:rPr>
        <w:br/>
        <w:t>Shield: Jangmo-o strikes its scales to communicate with others of its kind. Its scales are actually fur that’s become as hard as metal.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Hakamo-o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scaleless, scarred parts of its body are signs of its strength. It shows them off to defeated opponents.</w:t>
      </w:r>
      <w:r w:rsidRPr="004B69F1">
        <w:rPr>
          <w:rFonts w:ascii="Open Sans" w:hAnsi="Open Sans" w:cs="Open Sans"/>
          <w:sz w:val="20"/>
          <w:szCs w:val="20"/>
        </w:rPr>
        <w:br/>
        <w:t>Shield: Before attacking its enemies, it clashes its scales together and roars. Its sharp claws shred the opposition.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Kommo-o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clatters its tail scales to unnerve opponents. This Pokémon will battle only those who stand steadfast in the face of this display.</w:t>
      </w:r>
      <w:r w:rsidRPr="004B69F1">
        <w:rPr>
          <w:rFonts w:ascii="Open Sans" w:hAnsi="Open Sans" w:cs="Open Sans"/>
          <w:sz w:val="20"/>
          <w:szCs w:val="20"/>
        </w:rPr>
        <w:br/>
        <w:t>Shield: Certain ruins have paintings of ancient warriors wearing armor made of Kommo-o scales.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Cosmog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came from another universe. Its gaseous body is so light that even a gentle breeze can blow it away.</w:t>
      </w:r>
      <w:r w:rsidRPr="004B69F1">
        <w:rPr>
          <w:rFonts w:ascii="Open Sans" w:hAnsi="Open Sans" w:cs="Open Sans"/>
          <w:sz w:val="20"/>
          <w:szCs w:val="20"/>
        </w:rPr>
        <w:br/>
        <w:t>Shield: Cosmog is very curious but not very cautious, often placing itself in danger. If things start to look dicey, it teleports away.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Cosmoem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absorption of starlight fuels this Pokémon’s growth. The shell that encases it is harder than any known material.</w:t>
      </w:r>
      <w:r w:rsidRPr="004B69F1">
        <w:rPr>
          <w:rFonts w:ascii="Open Sans" w:hAnsi="Open Sans" w:cs="Open Sans"/>
          <w:sz w:val="20"/>
          <w:szCs w:val="20"/>
        </w:rPr>
        <w:br/>
        <w:t>Shield: It sucks in dust from the air at an astounding rate, frantically building up energy within its core as preparation for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Solgaleo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light radiates from its body, this Pokémon could almost appear to be the sun. It will dispel any darkness and light up the world.</w:t>
      </w:r>
      <w:r w:rsidRPr="004B69F1">
        <w:rPr>
          <w:rFonts w:ascii="Open Sans" w:hAnsi="Open Sans" w:cs="Open Sans"/>
          <w:sz w:val="20"/>
          <w:szCs w:val="20"/>
        </w:rPr>
        <w:br/>
        <w:t>Shield: Solgaleo was once known as the Beast That Devours the Sun. Energy in the form of light radiates boundlessly from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Lunala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Known as the Beast That Calls the Moon, this Pokémon lives by taking in any and all light and converting it into its own energy.</w:t>
      </w:r>
      <w:r w:rsidRPr="004B69F1">
        <w:rPr>
          <w:rFonts w:ascii="Open Sans" w:hAnsi="Open Sans" w:cs="Open Sans"/>
          <w:sz w:val="20"/>
          <w:szCs w:val="20"/>
        </w:rPr>
        <w:br/>
        <w:t>Shield: It steals the light from its surroundings and then becomes the full moon, showering its own light across the night sky.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Necrozma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survives by absorbing light. After a long time spent slumbering underground, impurities accumulated within it, causing its body to darken.</w:t>
      </w:r>
      <w:r w:rsidRPr="004B69F1">
        <w:rPr>
          <w:rFonts w:ascii="Open Sans" w:hAnsi="Open Sans" w:cs="Open Sans"/>
          <w:sz w:val="20"/>
          <w:szCs w:val="20"/>
        </w:rPr>
        <w:br/>
        <w:t>Shield: It needs light to survive, and it goes on a rampage seeking it out. Its laser beams will cut anything to pieces.</w:t>
      </w:r>
    </w:p>
    <w:p w14:paraId="2E97021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236F3A8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50B6B">
        <w:rPr>
          <w:rFonts w:ascii="Open Sans" w:hAnsi="Open Sans" w:cs="Open Sans"/>
          <w:b/>
          <w:bCs/>
          <w:sz w:val="20"/>
          <w:szCs w:val="20"/>
        </w:rPr>
        <w:t>Dusk Mane Necrozma</w:t>
      </w:r>
    </w:p>
    <w:p w14:paraId="412E57B0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50B6B">
        <w:rPr>
          <w:rFonts w:ascii="Open Sans" w:hAnsi="Open Sans" w:cs="Open Sans"/>
          <w:sz w:val="20"/>
          <w:szCs w:val="20"/>
        </w:rPr>
        <w:t>When it dominates Solgaleo, it takes on this form. It's a vicious Pokémon, mangling prey with its many claws—including those on its back.</w:t>
      </w:r>
    </w:p>
    <w:p w14:paraId="29E6C4E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50B6B">
        <w:rPr>
          <w:rFonts w:ascii="Open Sans" w:hAnsi="Open Sans" w:cs="Open Sans"/>
          <w:sz w:val="20"/>
          <w:szCs w:val="20"/>
        </w:rPr>
        <w:t>Necrozma has attached itself to Solgaleo. It siphons away its host's limitless energy, exploiting that energy to fuel a rampage.</w:t>
      </w:r>
    </w:p>
    <w:p w14:paraId="151C4363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851D74C" w14:textId="77777777" w:rsidR="00E91D30" w:rsidRPr="00900A0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00A04">
        <w:rPr>
          <w:rFonts w:ascii="Open Sans" w:hAnsi="Open Sans" w:cs="Open Sans"/>
          <w:b/>
          <w:bCs/>
          <w:sz w:val="20"/>
          <w:szCs w:val="20"/>
        </w:rPr>
        <w:t>Dawn Wings Necrozma</w:t>
      </w:r>
    </w:p>
    <w:p w14:paraId="76BD707F" w14:textId="77777777" w:rsidR="00E91D30" w:rsidRPr="00950B6B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50B6B">
        <w:rPr>
          <w:rFonts w:ascii="Open Sans" w:hAnsi="Open Sans" w:cs="Open Sans"/>
          <w:sz w:val="20"/>
          <w:szCs w:val="20"/>
        </w:rPr>
        <w:t>Necrozma has subjugated Lunala entirely, forcing the unfortunate Pokémon to emit its light energy for Necrozma to consume.</w:t>
      </w:r>
    </w:p>
    <w:p w14:paraId="5C91BBE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50B6B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50B6B">
        <w:rPr>
          <w:rFonts w:ascii="Open Sans" w:hAnsi="Open Sans" w:cs="Open Sans"/>
          <w:sz w:val="20"/>
          <w:szCs w:val="20"/>
        </w:rPr>
        <w:t>When Necrozma latches on to Lunala, it becomes vicious, seeing enemies everywhere it looks. It will burn the world with lasers.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Marshadow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slipping into the shadow of a martial arts master and copying their movements, this Pokémon learned the ultimate techniques.</w:t>
      </w:r>
      <w:r w:rsidRPr="004B69F1">
        <w:rPr>
          <w:rFonts w:ascii="Open Sans" w:hAnsi="Open Sans" w:cs="Open Sans"/>
          <w:sz w:val="20"/>
          <w:szCs w:val="20"/>
        </w:rPr>
        <w:br/>
        <w:t>Shield: This Pokémon can conceal itself in any shadow, so it went undiscovered for a long time.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Zeraora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runs as fast as lightning strikes, shredding its opponents with its high-voltage claws.</w:t>
      </w:r>
      <w:r w:rsidRPr="004B69F1">
        <w:rPr>
          <w:rFonts w:ascii="Open Sans" w:hAnsi="Open Sans" w:cs="Open Sans"/>
          <w:sz w:val="20"/>
          <w:szCs w:val="20"/>
        </w:rPr>
        <w:br/>
        <w:t>Shield: Electricity sparks from the pads on its limbs. Wherever Zeraora runs, lightning flashes and thunder echoes.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Meltan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dissolves and eats metal. Circulating liquid metal within its body is how it generates energy.</w:t>
      </w:r>
      <w:r w:rsidRPr="004B69F1">
        <w:rPr>
          <w:rFonts w:ascii="Open Sans" w:hAnsi="Open Sans" w:cs="Open Sans"/>
          <w:sz w:val="20"/>
          <w:szCs w:val="20"/>
        </w:rPr>
        <w:br/>
        <w:t>Shield: They live as a group, but when the time comes, one strong Meltan will absorb all the others and evolve.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Melmetal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At the end of its life-span, Melmetal will rust and fall apart. The small shards left behind will eventually be reborn as Meltan.</w:t>
      </w:r>
      <w:r w:rsidRPr="004B69F1">
        <w:rPr>
          <w:rFonts w:ascii="Open Sans" w:hAnsi="Open Sans" w:cs="Open Sans"/>
          <w:sz w:val="20"/>
          <w:szCs w:val="20"/>
        </w:rPr>
        <w:br/>
        <w:t>Shield: Centrifugal force is behind the punches of Melmetal’s heavy hex-nut arms. Melmetal is said to deliver the strongest punches of all Pokémon.</w:t>
      </w:r>
    </w:p>
    <w:p w14:paraId="5DE3AD2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2763ECF" w14:textId="77777777" w:rsidR="00E91D30" w:rsidRPr="00F8631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Gigantamax Melmetal</w:t>
      </w:r>
    </w:p>
    <w:p w14:paraId="0D5440ED" w14:textId="77777777" w:rsidR="00E91D30" w:rsidRPr="00F8631F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8631F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8631F">
        <w:rPr>
          <w:rFonts w:ascii="Open Sans" w:hAnsi="Open Sans" w:cs="Open Sans"/>
          <w:sz w:val="20"/>
          <w:szCs w:val="20"/>
        </w:rPr>
        <w:t>In a distant land, there are legends about a cyclopean giant. In fact, the giant was a Melmetal that was flooded with Gigantamax energy.</w:t>
      </w:r>
    </w:p>
    <w:p w14:paraId="744B80A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8631F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8631F">
        <w:rPr>
          <w:rFonts w:ascii="Open Sans" w:hAnsi="Open Sans" w:cs="Open Sans"/>
          <w:sz w:val="20"/>
          <w:szCs w:val="20"/>
        </w:rPr>
        <w:t>It can send electric beams streaking out from the hole in its belly. The beams' tremendous energy can vaporize an opponent in one shot.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lastRenderedPageBreak/>
        <w:t>Grookey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uses its special stick to strike up a beat, the sound waves produced carry revitalizing energy to the plants and flowers in the area.</w:t>
      </w:r>
      <w:r w:rsidRPr="004B69F1">
        <w:rPr>
          <w:rFonts w:ascii="Open Sans" w:hAnsi="Open Sans" w:cs="Open Sans"/>
          <w:sz w:val="20"/>
          <w:szCs w:val="20"/>
        </w:rPr>
        <w:br/>
        <w:t>Shield: It attacks with rapid beats of its stick. As it strikes with amazing speed, it gets more and more pumped.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Thwackey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faster a Thwackey can beat out a rhythm with its two sticks, the more respect it wins from its peers.</w:t>
      </w:r>
      <w:r w:rsidRPr="004B69F1">
        <w:rPr>
          <w:rFonts w:ascii="Open Sans" w:hAnsi="Open Sans" w:cs="Open Sans"/>
          <w:sz w:val="20"/>
          <w:szCs w:val="20"/>
        </w:rPr>
        <w:br/>
        <w:t>Shield: When it’s drumming out rapid beats in battle, it gets so caught up in the rhythm that it won’t even notice that it’s already knocked out its opponent.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Rillaboom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By drumming, it taps into the power of its special tree stump. The roots of the stump follow its direction in battle.</w:t>
      </w:r>
      <w:r w:rsidRPr="004B69F1">
        <w:rPr>
          <w:rFonts w:ascii="Open Sans" w:hAnsi="Open Sans" w:cs="Open Sans"/>
          <w:sz w:val="20"/>
          <w:szCs w:val="20"/>
        </w:rPr>
        <w:br/>
        <w:t>Shield: The one with the best drumming techniques becomes the boss of the troop. It has a gentle disposition and values harmony among its group.</w:t>
      </w:r>
    </w:p>
    <w:p w14:paraId="0F92FB6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4C41F80" w14:textId="77777777" w:rsidR="00E91D30" w:rsidRPr="001C1E0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C1E00">
        <w:rPr>
          <w:rFonts w:ascii="Open Sans" w:hAnsi="Open Sans" w:cs="Open Sans"/>
          <w:b/>
          <w:bCs/>
          <w:sz w:val="20"/>
          <w:szCs w:val="20"/>
        </w:rPr>
        <w:t>Gigantamax Rillaboom</w:t>
      </w:r>
    </w:p>
    <w:p w14:paraId="42F92CFE" w14:textId="77777777" w:rsidR="00E91D30" w:rsidRPr="001C1E0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C1E0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C1E00">
        <w:rPr>
          <w:rFonts w:ascii="Open Sans" w:hAnsi="Open Sans" w:cs="Open Sans"/>
          <w:sz w:val="20"/>
          <w:szCs w:val="20"/>
        </w:rPr>
        <w:t>Gigantamax energy has caused Rillaboom's stump to grow into a drum set that resembles a forest.</w:t>
      </w:r>
    </w:p>
    <w:p w14:paraId="6C3FEEA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C1E0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C1E00">
        <w:rPr>
          <w:rFonts w:ascii="Open Sans" w:hAnsi="Open Sans" w:cs="Open Sans"/>
          <w:sz w:val="20"/>
          <w:szCs w:val="20"/>
        </w:rPr>
        <w:t>Rillaboom has become one with its forest of drums and continues to lay down beats that shake all of Galar.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Scorbunny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warm-up of running around gets fire energy coursing through this Pokémon’s body. Once that happens, it’s ready to fight at full power.</w:t>
      </w:r>
      <w:r w:rsidRPr="004B69F1">
        <w:rPr>
          <w:rFonts w:ascii="Open Sans" w:hAnsi="Open Sans" w:cs="Open Sans"/>
          <w:sz w:val="20"/>
          <w:szCs w:val="20"/>
        </w:rPr>
        <w:br/>
        <w:t>Shield: It has special pads on the backs of its feet, and one on its nose. Once it’s raring to fight, these pads radiate tremendous heat.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Raboot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thick and fluffy fur protects it from the cold and enables it to use hotter fire moves.</w:t>
      </w:r>
      <w:r w:rsidRPr="004B69F1">
        <w:rPr>
          <w:rFonts w:ascii="Open Sans" w:hAnsi="Open Sans" w:cs="Open Sans"/>
          <w:sz w:val="20"/>
          <w:szCs w:val="20"/>
        </w:rPr>
        <w:br/>
        <w:t>Shield: It kicks berries right off the branches of trees and then juggles them with its feet, practicing its footwork.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Cinderace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juggles a pebble with its feet, turning it into a burning soccer ball. Its shots strike opponents hard and leave them scorched.</w:t>
      </w:r>
      <w:r w:rsidRPr="004B69F1">
        <w:rPr>
          <w:rFonts w:ascii="Open Sans" w:hAnsi="Open Sans" w:cs="Open Sans"/>
          <w:sz w:val="20"/>
          <w:szCs w:val="20"/>
        </w:rPr>
        <w:br/>
        <w:t>Shield: It’s skilled at both offense and defense, and it gets pumped up when cheered on. But if it starts showboating, it could put itself in a tough spot.</w:t>
      </w:r>
    </w:p>
    <w:p w14:paraId="6BB3697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CE1CA2D" w14:textId="77777777" w:rsidR="00E91D30" w:rsidRPr="00CB7F9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B7F91">
        <w:rPr>
          <w:rFonts w:ascii="Open Sans" w:hAnsi="Open Sans" w:cs="Open Sans"/>
          <w:b/>
          <w:bCs/>
          <w:sz w:val="20"/>
          <w:szCs w:val="20"/>
        </w:rPr>
        <w:t>Gigantamax Cinderace</w:t>
      </w:r>
    </w:p>
    <w:p w14:paraId="5D16195B" w14:textId="77777777" w:rsidR="00E91D30" w:rsidRPr="00CB7F9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B7F9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B7F91">
        <w:rPr>
          <w:rFonts w:ascii="Open Sans" w:hAnsi="Open Sans" w:cs="Open Sans"/>
          <w:sz w:val="20"/>
          <w:szCs w:val="20"/>
        </w:rPr>
        <w:t>Infused with Cinderace's fighting spirit, the gigantic Pyro Ball never misses its targets and completely roasts opponents.</w:t>
      </w:r>
    </w:p>
    <w:p w14:paraId="33D79F5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B7F9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B7F91">
        <w:rPr>
          <w:rFonts w:ascii="Open Sans" w:hAnsi="Open Sans" w:cs="Open Sans"/>
          <w:sz w:val="20"/>
          <w:szCs w:val="20"/>
        </w:rPr>
        <w:t>Gigantamax energy can sometimes cause the diameter of this Pokémon's fireball to exceed 300 feet.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Sobble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scared, this Pokémon cries. Its tears pack the chemical punch of 100 onions, and attackers won’t be able to resist weeping.</w:t>
      </w:r>
      <w:r w:rsidRPr="004B69F1">
        <w:rPr>
          <w:rFonts w:ascii="Open Sans" w:hAnsi="Open Sans" w:cs="Open Sans"/>
          <w:sz w:val="20"/>
          <w:szCs w:val="20"/>
        </w:rPr>
        <w:br/>
        <w:t>Shield: When it gets wet, its skin changes color, and this Pokémon becomes invisible as if it were camouflaged.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lastRenderedPageBreak/>
        <w:t>Drizzile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clever combatant, this Pokémon battles using water balloons created with moisture secreted from its palms.</w:t>
      </w:r>
      <w:r w:rsidRPr="004B69F1">
        <w:rPr>
          <w:rFonts w:ascii="Open Sans" w:hAnsi="Open Sans" w:cs="Open Sans"/>
          <w:sz w:val="20"/>
          <w:szCs w:val="20"/>
        </w:rPr>
        <w:br/>
        <w:t>Shield: Highly intelligent but also very lazy, it keeps enemies out of its territory by laying traps everywhere.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Inteleon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has many hidden capabilities, such as fingertips that can shoot water and a membrane on its back that it can use to glide through the air.</w:t>
      </w:r>
      <w:r w:rsidRPr="004B69F1">
        <w:rPr>
          <w:rFonts w:ascii="Open Sans" w:hAnsi="Open Sans" w:cs="Open Sans"/>
          <w:sz w:val="20"/>
          <w:szCs w:val="20"/>
        </w:rPr>
        <w:br/>
        <w:t>Shield: Its nictitating membranes let it pick out foes’ weak points so it can precisely blast them with water that shoots from its fingertips at Mach 3.</w:t>
      </w:r>
    </w:p>
    <w:p w14:paraId="72077F1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A2F2E4" w14:textId="77777777" w:rsidR="00E91D30" w:rsidRPr="00C9299A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9299A">
        <w:rPr>
          <w:rFonts w:ascii="Open Sans" w:hAnsi="Open Sans" w:cs="Open Sans"/>
          <w:b/>
          <w:bCs/>
          <w:sz w:val="20"/>
          <w:szCs w:val="20"/>
        </w:rPr>
        <w:t>Gigantamax Inteleon</w:t>
      </w:r>
    </w:p>
    <w:p w14:paraId="1A4CD964" w14:textId="77777777" w:rsidR="00E91D30" w:rsidRPr="00C9299A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9299A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9299A">
        <w:rPr>
          <w:rFonts w:ascii="Open Sans" w:hAnsi="Open Sans" w:cs="Open Sans"/>
          <w:sz w:val="20"/>
          <w:szCs w:val="20"/>
        </w:rPr>
        <w:t>Gigantamax Inteleon's Water Gun move fires at Mach 7. As the Pokémon takes aim, it uses the crest on its head to gauge wind and temperature.</w:t>
      </w:r>
    </w:p>
    <w:p w14:paraId="113C8C8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9299A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9299A">
        <w:rPr>
          <w:rFonts w:ascii="Open Sans" w:hAnsi="Open Sans" w:cs="Open Sans"/>
          <w:sz w:val="20"/>
          <w:szCs w:val="20"/>
        </w:rPr>
        <w:t>It has excellent sniping skills. Shooting a berry rolling along over nine miles away is a piece of cake for this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Skwovet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Found throughout the Galar region, this Pokémon becomes uneasy if its cheeks are ever completely empty of berries.</w:t>
      </w:r>
      <w:r w:rsidRPr="004B69F1">
        <w:rPr>
          <w:rFonts w:ascii="Open Sans" w:hAnsi="Open Sans" w:cs="Open Sans"/>
          <w:sz w:val="20"/>
          <w:szCs w:val="20"/>
        </w:rPr>
        <w:br/>
        <w:t>Shield: It eats berries nonstop—a habit that has made it more resilient than it looks. It’ll show up on farms, searching for yet more berries.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Greedent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stashes berries in its tail—so many berries that they fall out constantly. But this Pokémon is a bit slow-witted, so it doesn’t notice the loss.</w:t>
      </w:r>
      <w:r w:rsidRPr="004B69F1">
        <w:rPr>
          <w:rFonts w:ascii="Open Sans" w:hAnsi="Open Sans" w:cs="Open Sans"/>
          <w:sz w:val="20"/>
          <w:szCs w:val="20"/>
        </w:rPr>
        <w:br/>
        <w:t>Shield: Common throughout the Galar region, this Pokémon has strong teeth and can chew through the toughest of berry shells.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Rookidee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will bravely challenge any opponent, no matter how powerful. This Pokémon benefits from every battle—even a defeat increases its strength a bit.</w:t>
      </w:r>
      <w:r w:rsidRPr="004B69F1">
        <w:rPr>
          <w:rFonts w:ascii="Open Sans" w:hAnsi="Open Sans" w:cs="Open Sans"/>
          <w:sz w:val="20"/>
          <w:szCs w:val="20"/>
        </w:rPr>
        <w:br/>
        <w:t>Shield: Jumping nimbly about, this small-bodied Pokémon takes advantage of even the slightest opportunity to disorient larger opponents.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Corvisquire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Smart enough to use tools in battle, these Pokémon have been seen picking up rocks and flinging them or using ropes to wrap up enemies.</w:t>
      </w:r>
      <w:r w:rsidRPr="004B69F1">
        <w:rPr>
          <w:rFonts w:ascii="Open Sans" w:hAnsi="Open Sans" w:cs="Open Sans"/>
          <w:sz w:val="20"/>
          <w:szCs w:val="20"/>
        </w:rPr>
        <w:br/>
        <w:t>Shield: The lessons of many harsh battles have taught it how to accurately judge an opponent’s strength.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Corviknight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reigns supreme in the skies of the Galar region. The black luster of its steel body could drive terror into the heart of any foe.</w:t>
      </w:r>
      <w:r w:rsidRPr="004B69F1">
        <w:rPr>
          <w:rFonts w:ascii="Open Sans" w:hAnsi="Open Sans" w:cs="Open Sans"/>
          <w:sz w:val="20"/>
          <w:szCs w:val="20"/>
        </w:rPr>
        <w:br/>
        <w:t>Shield: With their great intellect and flying skills, these Pokémon very successfully act as the Galar region’s airborne taxi service.</w:t>
      </w:r>
    </w:p>
    <w:p w14:paraId="5AE7B73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6B835C" w14:textId="77777777" w:rsidR="00E91D30" w:rsidRPr="00F15745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F15745">
        <w:rPr>
          <w:rFonts w:ascii="Open Sans" w:hAnsi="Open Sans" w:cs="Open Sans"/>
          <w:b/>
          <w:bCs/>
          <w:sz w:val="20"/>
          <w:szCs w:val="20"/>
        </w:rPr>
        <w:t>Gigantamax Corviknight</w:t>
      </w:r>
    </w:p>
    <w:p w14:paraId="659B0882" w14:textId="77777777" w:rsidR="00E91D30" w:rsidRPr="00F1574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574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5745">
        <w:rPr>
          <w:rFonts w:ascii="Open Sans" w:hAnsi="Open Sans" w:cs="Open Sans"/>
          <w:sz w:val="20"/>
          <w:szCs w:val="20"/>
        </w:rPr>
        <w:t>Imbued with Gigantamax energy, its wings can whip up winds more forceful than any a hurricane could muster. The gusts blow everything away.</w:t>
      </w:r>
    </w:p>
    <w:p w14:paraId="07A243E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5745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5745">
        <w:rPr>
          <w:rFonts w:ascii="Open Sans" w:hAnsi="Open Sans" w:cs="Open Sans"/>
          <w:sz w:val="20"/>
          <w:szCs w:val="20"/>
        </w:rPr>
        <w:t>The eight feathers on its back are called blade birds, and they can launch off its body to attack foes independently.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Blipbug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constant collector of information, this Pokémon is very smart. Very strong is what it isn’t.</w:t>
      </w:r>
      <w:r w:rsidRPr="004B69F1">
        <w:rPr>
          <w:rFonts w:ascii="Open Sans" w:hAnsi="Open Sans" w:cs="Open Sans"/>
          <w:sz w:val="20"/>
          <w:szCs w:val="20"/>
        </w:rPr>
        <w:br/>
        <w:t>Shield: Often found in gardens, this Pokémon has hairs on its body that it uses to assess its surroundings.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Dottler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barely moves, but it’s still alive. Hiding in its shell without food or water seems to have awakened its psychic powers.</w:t>
      </w:r>
      <w:r w:rsidRPr="004B69F1">
        <w:rPr>
          <w:rFonts w:ascii="Open Sans" w:hAnsi="Open Sans" w:cs="Open Sans"/>
          <w:sz w:val="20"/>
          <w:szCs w:val="20"/>
        </w:rPr>
        <w:br/>
        <w:t>Shield: As it grows inside its shell, it uses its psychic abilities to monitor the outside world and prepare for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Orbeetle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famous for its high level of intelligence, and the large size of its brain is proof that it also possesses immense psychic power.</w:t>
      </w:r>
      <w:r w:rsidRPr="004B69F1">
        <w:rPr>
          <w:rFonts w:ascii="Open Sans" w:hAnsi="Open Sans" w:cs="Open Sans"/>
          <w:sz w:val="20"/>
          <w:szCs w:val="20"/>
        </w:rPr>
        <w:br/>
        <w:t>Shield: It emits psychic energy to observe and study what’s around it—and what’s around it can include things over six miles away.</w:t>
      </w:r>
    </w:p>
    <w:p w14:paraId="77131B1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302B046" w14:textId="77777777" w:rsidR="00E91D30" w:rsidRPr="003D5F6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5F68">
        <w:rPr>
          <w:rFonts w:ascii="Open Sans" w:hAnsi="Open Sans" w:cs="Open Sans"/>
          <w:b/>
          <w:bCs/>
          <w:sz w:val="20"/>
          <w:szCs w:val="20"/>
        </w:rPr>
        <w:t>Gigantamax Orbeetle</w:t>
      </w:r>
    </w:p>
    <w:p w14:paraId="09313763" w14:textId="77777777" w:rsidR="00E91D30" w:rsidRPr="003D5F6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D5F6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D5F68">
        <w:rPr>
          <w:rFonts w:ascii="Open Sans" w:hAnsi="Open Sans" w:cs="Open Sans"/>
          <w:sz w:val="20"/>
          <w:szCs w:val="20"/>
        </w:rPr>
        <w:t>Its brain has grown to a gargantuan size, as has the rest of its body. This Pokémon's intellect and psychic abilities are overpowering.</w:t>
      </w:r>
    </w:p>
    <w:p w14:paraId="40268F2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D5F6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D5F68">
        <w:rPr>
          <w:rFonts w:ascii="Open Sans" w:hAnsi="Open Sans" w:cs="Open Sans"/>
          <w:sz w:val="20"/>
          <w:szCs w:val="20"/>
        </w:rPr>
        <w:t>If it were to utilize every last bit of its power, it could control the minds of every living being in its vicinity.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Nickit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Aided by the soft pads on its feet, it silently raids the food stores of other Pokémon. It survives off its ill-gotten gains.</w:t>
      </w:r>
      <w:r w:rsidRPr="004B69F1">
        <w:rPr>
          <w:rFonts w:ascii="Open Sans" w:hAnsi="Open Sans" w:cs="Open Sans"/>
          <w:sz w:val="20"/>
          <w:szCs w:val="20"/>
        </w:rPr>
        <w:br/>
        <w:t>Shield: Cunning and cautious, this Pokémon survives by stealing food from others. It erases its tracks with swipes of its tail as it makes off with its plunder.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Thievul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secretly marks potential targets with a scent. By following the scent, it stalks its targets and steals from them when they least expect it.</w:t>
      </w:r>
      <w:r w:rsidRPr="004B69F1">
        <w:rPr>
          <w:rFonts w:ascii="Open Sans" w:hAnsi="Open Sans" w:cs="Open Sans"/>
          <w:sz w:val="20"/>
          <w:szCs w:val="20"/>
        </w:rPr>
        <w:br/>
        <w:t>Shield: With a lithe body and sharp claws, it goes around stealing food and eggs. Boltund is its natural enemy.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Gossifleur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anchors itself in the ground with its single leg, then basks in the sun. After absorbing enough sunlight, its petals spread as it blooms brilliantly.</w:t>
      </w:r>
      <w:r w:rsidRPr="004B69F1">
        <w:rPr>
          <w:rFonts w:ascii="Open Sans" w:hAnsi="Open Sans" w:cs="Open Sans"/>
          <w:sz w:val="20"/>
          <w:szCs w:val="20"/>
        </w:rPr>
        <w:br/>
        <w:t>Shield: It whirls around in the wind while singing a joyous song. This delightful display has charmed many into raising this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Eldegoss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seeds attached to its cotton fluff are full of nutrients. It spreads them on the wind so that plants and other Pokémon can benefit from them.</w:t>
      </w:r>
      <w:r w:rsidRPr="004B69F1">
        <w:rPr>
          <w:rFonts w:ascii="Open Sans" w:hAnsi="Open Sans" w:cs="Open Sans"/>
          <w:sz w:val="20"/>
          <w:szCs w:val="20"/>
        </w:rPr>
        <w:br/>
        <w:t>Shield: The cotton on the head of this Pokémon can be spun into a glossy, gorgeous yarn—a Galar regional specialty.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Wooloo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Its curly fleece is such an effective cushion that this Pokémon could fall off a cliff and stand right back </w:t>
      </w:r>
      <w:r w:rsidRPr="004B69F1">
        <w:rPr>
          <w:rFonts w:ascii="Open Sans" w:hAnsi="Open Sans" w:cs="Open Sans"/>
          <w:sz w:val="20"/>
          <w:szCs w:val="20"/>
        </w:rPr>
        <w:lastRenderedPageBreak/>
        <w:t>up at the bottom, unharmed.</w:t>
      </w:r>
      <w:r w:rsidRPr="004B69F1">
        <w:rPr>
          <w:rFonts w:ascii="Open Sans" w:hAnsi="Open Sans" w:cs="Open Sans"/>
          <w:sz w:val="20"/>
          <w:szCs w:val="20"/>
        </w:rPr>
        <w:br/>
        <w:t>Shield: If its fleece grows too long, Wooloo won’t be able to move. Cloth made with the wool of this Pokémon is surprisingly strong.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Dubwool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Weave a carpet from its springy wool, and you end up with something closer to a trampoline. You’ll start to bounce the moment you set foot on it.</w:t>
      </w:r>
      <w:r w:rsidRPr="004B69F1">
        <w:rPr>
          <w:rFonts w:ascii="Open Sans" w:hAnsi="Open Sans" w:cs="Open Sans"/>
          <w:sz w:val="20"/>
          <w:szCs w:val="20"/>
        </w:rPr>
        <w:br/>
        <w:t>Shield: Its majestic horns are meant only to impress the opposite gender. They never see use in battle.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Chewtle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Apparently the itch of its teething impels it to snap its jaws at anything in front of it.</w:t>
      </w:r>
      <w:r w:rsidRPr="004B69F1">
        <w:rPr>
          <w:rFonts w:ascii="Open Sans" w:hAnsi="Open Sans" w:cs="Open Sans"/>
          <w:sz w:val="20"/>
          <w:szCs w:val="20"/>
        </w:rPr>
        <w:br/>
        <w:t>Shield: It starts off battles by attacking with its rock-hard horn, but as soon as the opponent flinches, this Pokémon bites down and never lets go.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Drednaw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 jaws that can shear through steel rods, this highly aggressive Pokémon chomps down on its unfortunate prey.</w:t>
      </w:r>
      <w:r w:rsidRPr="004B69F1">
        <w:rPr>
          <w:rFonts w:ascii="Open Sans" w:hAnsi="Open Sans" w:cs="Open Sans"/>
          <w:sz w:val="20"/>
          <w:szCs w:val="20"/>
        </w:rPr>
        <w:br/>
        <w:t>Shield: This Pokémon rapidly extends its retractable neck to sink its sharp fangs into distant enemies and take them down.</w:t>
      </w:r>
    </w:p>
    <w:p w14:paraId="224EC23B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27E1CF6" w14:textId="77777777" w:rsidR="00E91D30" w:rsidRPr="0085524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85524C">
        <w:rPr>
          <w:rFonts w:ascii="Open Sans" w:hAnsi="Open Sans" w:cs="Open Sans"/>
          <w:b/>
          <w:bCs/>
          <w:sz w:val="20"/>
          <w:szCs w:val="20"/>
        </w:rPr>
        <w:t>Gigantamax Drednaw</w:t>
      </w:r>
    </w:p>
    <w:p w14:paraId="7B29E6CD" w14:textId="77777777" w:rsidR="00E91D30" w:rsidRPr="0085524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5524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5524C">
        <w:rPr>
          <w:rFonts w:ascii="Open Sans" w:hAnsi="Open Sans" w:cs="Open Sans"/>
          <w:sz w:val="20"/>
          <w:szCs w:val="20"/>
        </w:rPr>
        <w:t>It responded to Gigantamax energy by becoming bipedal. First it comes crashing down on foes, and then it finishes them off with its massive jaws.</w:t>
      </w:r>
    </w:p>
    <w:p w14:paraId="118833B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85524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85524C">
        <w:rPr>
          <w:rFonts w:ascii="Open Sans" w:hAnsi="Open Sans" w:cs="Open Sans"/>
          <w:sz w:val="20"/>
          <w:szCs w:val="20"/>
        </w:rPr>
        <w:t>In the Galar region, there's a tale about this Pokémon chewing up a mountain and using the rubble to stop a flood.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Yamper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very popular as a herding dog in the Galar region. As it runs, it generates electricity from the base of its tail.</w:t>
      </w:r>
      <w:r w:rsidRPr="004B69F1">
        <w:rPr>
          <w:rFonts w:ascii="Open Sans" w:hAnsi="Open Sans" w:cs="Open Sans"/>
          <w:sz w:val="20"/>
          <w:szCs w:val="20"/>
        </w:rPr>
        <w:br/>
        <w:t>Shield: This gluttonous Pokémon only assists people with their work because it wants treats. As it runs, it crackles with electricity.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Boltund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generates electricity and channels it into its legs to keep them going strong. Boltund can run nonstop for three full days.</w:t>
      </w:r>
      <w:r w:rsidRPr="004B69F1">
        <w:rPr>
          <w:rFonts w:ascii="Open Sans" w:hAnsi="Open Sans" w:cs="Open Sans"/>
          <w:sz w:val="20"/>
          <w:szCs w:val="20"/>
        </w:rPr>
        <w:br/>
        <w:t>Shield: It sends electricity through its legs to boost their strength. Running at top speed, it easily breaks 50 mph.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Rolycoly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Most of its body has the same composition as coal. Fittingly, this Pokémon was first discovered in coal mines about 400 years ago.</w:t>
      </w:r>
      <w:r w:rsidRPr="004B69F1">
        <w:rPr>
          <w:rFonts w:ascii="Open Sans" w:hAnsi="Open Sans" w:cs="Open Sans"/>
          <w:sz w:val="20"/>
          <w:szCs w:val="20"/>
        </w:rPr>
        <w:br/>
        <w:t>Shield: It can race around like a unicycle, even on rough, rocky terrain. Burning coal sustains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Carkol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forms coal inside its body. Coal dropped by this Pokémon once helped fuel the lives of people in the Galar region.</w:t>
      </w:r>
      <w:r w:rsidRPr="004B69F1">
        <w:rPr>
          <w:rFonts w:ascii="Open Sans" w:hAnsi="Open Sans" w:cs="Open Sans"/>
          <w:sz w:val="20"/>
          <w:szCs w:val="20"/>
        </w:rPr>
        <w:br/>
        <w:t>Shield: By rapidly rolling its legs, it can travel at over 18 mph. The temperature of the flames it breathes exceeds 1,800 degrees Fahrenheit.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Coalossal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t>Sword: It’s usually peaceful, but the vandalism of mines enrages it. Offenders will be incinerated with flames that reach 2,700 degrees Fahrenheit.</w:t>
      </w:r>
      <w:r w:rsidRPr="004B69F1">
        <w:rPr>
          <w:rFonts w:ascii="Open Sans" w:hAnsi="Open Sans" w:cs="Open Sans"/>
          <w:sz w:val="20"/>
          <w:szCs w:val="20"/>
        </w:rPr>
        <w:br/>
        <w:t>Shield: While it’s engaged in battle, its mountain of coal will burn bright red, sending off sparks that scorch the surrounding area.</w:t>
      </w:r>
    </w:p>
    <w:p w14:paraId="3134ED6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683DD1C" w14:textId="77777777" w:rsidR="00E91D30" w:rsidRPr="00E42665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42665">
        <w:rPr>
          <w:rFonts w:ascii="Open Sans" w:hAnsi="Open Sans" w:cs="Open Sans"/>
          <w:b/>
          <w:bCs/>
          <w:sz w:val="20"/>
          <w:szCs w:val="20"/>
        </w:rPr>
        <w:t>Gigantamax Coalossal</w:t>
      </w:r>
    </w:p>
    <w:p w14:paraId="1BC65577" w14:textId="77777777" w:rsidR="00E91D30" w:rsidRPr="00E4266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4266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42665">
        <w:rPr>
          <w:rFonts w:ascii="Open Sans" w:hAnsi="Open Sans" w:cs="Open Sans"/>
          <w:sz w:val="20"/>
          <w:szCs w:val="20"/>
        </w:rPr>
        <w:t>Its body is a colossal stove. With Gigantamax energy stoking the fire, this Pokémon's flame burns hotter than 3,600 degrees Fahrenheit.</w:t>
      </w:r>
    </w:p>
    <w:p w14:paraId="22C964FD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4266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42665">
        <w:rPr>
          <w:rFonts w:ascii="Open Sans" w:hAnsi="Open Sans" w:cs="Open Sans"/>
          <w:sz w:val="20"/>
          <w:szCs w:val="20"/>
        </w:rPr>
        <w:t>When Galar was hit by a harsh cold wave, this Pokémon served as a giant heating stove and saved many lives.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Applin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spends its entire life inside an apple. It hides from its natural enemies, bird Pokémon, by pretending it’s just an apple and nothing more.</w:t>
      </w:r>
      <w:r w:rsidRPr="004B69F1">
        <w:rPr>
          <w:rFonts w:ascii="Open Sans" w:hAnsi="Open Sans" w:cs="Open Sans"/>
          <w:sz w:val="20"/>
          <w:szCs w:val="20"/>
        </w:rPr>
        <w:br/>
        <w:t>Shield: As soon as it’s born, it burrows into an apple. Not only does the apple serve as its food source, but the flavor of the fruit determines its evolution.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Flapple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ate a sour apple, and that induced its evolution. In its cheeks, it stores an acid capable of causing chemical burns.</w:t>
      </w:r>
      <w:r w:rsidRPr="004B69F1">
        <w:rPr>
          <w:rFonts w:ascii="Open Sans" w:hAnsi="Open Sans" w:cs="Open Sans"/>
          <w:sz w:val="20"/>
          <w:szCs w:val="20"/>
        </w:rPr>
        <w:br/>
        <w:t>Shield: It flies on wings of apple skin and spits a powerful acid. It can also change its shape into that of an apple.</w:t>
      </w:r>
    </w:p>
    <w:p w14:paraId="2333FE9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CBA1DE1" w14:textId="77777777" w:rsidR="00E91D30" w:rsidRPr="00451B4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51B41">
        <w:rPr>
          <w:rFonts w:ascii="Open Sans" w:hAnsi="Open Sans" w:cs="Open Sans"/>
          <w:b/>
          <w:bCs/>
          <w:sz w:val="20"/>
          <w:szCs w:val="20"/>
        </w:rPr>
        <w:t>Gigantamax Flapple</w:t>
      </w:r>
    </w:p>
    <w:p w14:paraId="2B18F75D" w14:textId="77777777" w:rsidR="00E91D30" w:rsidRPr="00451B4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1B4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1B41">
        <w:rPr>
          <w:rFonts w:ascii="Open Sans" w:hAnsi="Open Sans" w:cs="Open Sans"/>
          <w:sz w:val="20"/>
          <w:szCs w:val="20"/>
        </w:rPr>
        <w:t>Under the influence of Gigantamax energy, it produces much more sweet nectar, and its shape has changed to resemble a giant apple.</w:t>
      </w:r>
    </w:p>
    <w:p w14:paraId="77D66E38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51B4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51B41">
        <w:rPr>
          <w:rFonts w:ascii="Open Sans" w:hAnsi="Open Sans" w:cs="Open Sans"/>
          <w:sz w:val="20"/>
          <w:szCs w:val="20"/>
        </w:rPr>
        <w:t>If it stretches its neck, the strong aroma of its nectar pours out. The scent is so sickeningly sweet that one whiff makes other Pokémon faint.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Appletun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Eating a sweet apple caused its evolution. A nectarous scent wafts from its body, luring in the bug Pokémon it preys on.</w:t>
      </w:r>
      <w:r w:rsidRPr="004B69F1">
        <w:rPr>
          <w:rFonts w:ascii="Open Sans" w:hAnsi="Open Sans" w:cs="Open Sans"/>
          <w:sz w:val="20"/>
          <w:szCs w:val="20"/>
        </w:rPr>
        <w:br/>
        <w:t>Shield: Its body is covered in sweet nectar, and the skin on its back is especially yummy. Children used to have it as a snack.</w:t>
      </w:r>
    </w:p>
    <w:p w14:paraId="784F467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44F2145" w14:textId="77777777" w:rsidR="00E91D30" w:rsidRPr="004820A3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820A3">
        <w:rPr>
          <w:rFonts w:ascii="Open Sans" w:hAnsi="Open Sans" w:cs="Open Sans"/>
          <w:b/>
          <w:bCs/>
          <w:sz w:val="20"/>
          <w:szCs w:val="20"/>
        </w:rPr>
        <w:t>Gigantamax Appletun</w:t>
      </w:r>
    </w:p>
    <w:p w14:paraId="3ABC060B" w14:textId="77777777" w:rsidR="00E91D30" w:rsidRPr="004820A3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820A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820A3">
        <w:rPr>
          <w:rFonts w:ascii="Open Sans" w:hAnsi="Open Sans" w:cs="Open Sans"/>
          <w:sz w:val="20"/>
          <w:szCs w:val="20"/>
        </w:rPr>
        <w:t>It blasts its opponents with massive amounts of sweet, sticky nectar, drowning them under the deluge.</w:t>
      </w:r>
    </w:p>
    <w:p w14:paraId="5A40B3C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820A3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820A3">
        <w:rPr>
          <w:rFonts w:ascii="Open Sans" w:hAnsi="Open Sans" w:cs="Open Sans"/>
          <w:sz w:val="20"/>
          <w:szCs w:val="20"/>
        </w:rPr>
        <w:t>Due to Gigantamax energy, this Pokémon's nectar has thickened. The increased viscosity lets the nectar absorb more damage than before.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Silicobra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it digs, it swallows sand and stores it in its neck pouch. The pouch can hold more than 17 pounds of sand.</w:t>
      </w:r>
      <w:r w:rsidRPr="004B69F1">
        <w:rPr>
          <w:rFonts w:ascii="Open Sans" w:hAnsi="Open Sans" w:cs="Open Sans"/>
          <w:sz w:val="20"/>
          <w:szCs w:val="20"/>
        </w:rPr>
        <w:br/>
        <w:t>Shield: It spews sand from its nostrils. While the enemy is blinded, it burrows into the ground to hide.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Sandaconda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contracts its body, over 220 pounds of sand sprays from its nose. If it ever runs out of sand, it becomes disheartened.</w:t>
      </w:r>
      <w:r w:rsidRPr="004B69F1">
        <w:rPr>
          <w:rFonts w:ascii="Open Sans" w:hAnsi="Open Sans" w:cs="Open Sans"/>
          <w:sz w:val="20"/>
          <w:szCs w:val="20"/>
        </w:rPr>
        <w:br/>
        <w:t>Shield: Its unique style of coiling allows it to blast sand out of its sand sac more efficiently.</w:t>
      </w:r>
    </w:p>
    <w:p w14:paraId="7F3CD23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B58B542" w14:textId="77777777" w:rsidR="00E91D30" w:rsidRPr="000116E8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116E8">
        <w:rPr>
          <w:rFonts w:ascii="Open Sans" w:hAnsi="Open Sans" w:cs="Open Sans"/>
          <w:b/>
          <w:bCs/>
          <w:sz w:val="20"/>
          <w:szCs w:val="20"/>
        </w:rPr>
        <w:t>Gigantamax Sandaconda</w:t>
      </w:r>
    </w:p>
    <w:p w14:paraId="752E90CC" w14:textId="77777777" w:rsidR="00E91D30" w:rsidRPr="000116E8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116E8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116E8">
        <w:rPr>
          <w:rFonts w:ascii="Open Sans" w:hAnsi="Open Sans" w:cs="Open Sans"/>
          <w:sz w:val="20"/>
          <w:szCs w:val="20"/>
        </w:rPr>
        <w:t>Its sand pouch has grown to tremendous proportions. More than 1,000,000 tons of sand now swirl around its body.</w:t>
      </w:r>
    </w:p>
    <w:p w14:paraId="1675CA9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116E8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116E8">
        <w:rPr>
          <w:rFonts w:ascii="Open Sans" w:hAnsi="Open Sans" w:cs="Open Sans"/>
          <w:sz w:val="20"/>
          <w:szCs w:val="20"/>
        </w:rPr>
        <w:t>Sand swirls around its body with such speed and power that it could pulverize a skyscraper.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Cramorant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so strong that it can knock out some opponents in a single hit, but it also may forget what it’s battling midfight.</w:t>
      </w:r>
      <w:r w:rsidRPr="004B69F1">
        <w:rPr>
          <w:rFonts w:ascii="Open Sans" w:hAnsi="Open Sans" w:cs="Open Sans"/>
          <w:sz w:val="20"/>
          <w:szCs w:val="20"/>
        </w:rPr>
        <w:br/>
        <w:t>Shield: This hungry Pokémon swallows Arrokuda whole. Occasionally, it makes a mistake and tries to swallow a Pokémon other than its preferred prey.</w:t>
      </w:r>
    </w:p>
    <w:p w14:paraId="3FE8B1E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CFCEE16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760A4">
        <w:rPr>
          <w:rFonts w:ascii="Open Sans" w:hAnsi="Open Sans" w:cs="Open Sans"/>
          <w:b/>
          <w:bCs/>
          <w:sz w:val="20"/>
          <w:szCs w:val="20"/>
        </w:rPr>
        <w:t>Cramorant (Gulping Form)</w:t>
      </w:r>
    </w:p>
    <w:p w14:paraId="6E46AAAA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60A4">
        <w:rPr>
          <w:rFonts w:ascii="Open Sans" w:hAnsi="Open Sans" w:cs="Open Sans"/>
          <w:sz w:val="20"/>
          <w:szCs w:val="20"/>
        </w:rPr>
        <w:t>Cramorant's gluttony led it to try to swallow an Arrokuda whole, which in turn led to Cramorant getting an Arrokuda stuck in its throat.</w:t>
      </w:r>
    </w:p>
    <w:p w14:paraId="280E327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60A4">
        <w:rPr>
          <w:rFonts w:ascii="Open Sans" w:hAnsi="Open Sans" w:cs="Open Sans"/>
          <w:sz w:val="20"/>
          <w:szCs w:val="20"/>
        </w:rPr>
        <w:t>The slightest shock is sometimes enough to get this Pokémon to spit out the Arrokuda lodged in its throat.</w:t>
      </w:r>
    </w:p>
    <w:p w14:paraId="43B20E77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0E1B6E9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760A4">
        <w:rPr>
          <w:rFonts w:ascii="Open Sans" w:hAnsi="Open Sans" w:cs="Open Sans"/>
          <w:b/>
          <w:bCs/>
          <w:sz w:val="20"/>
          <w:szCs w:val="20"/>
        </w:rPr>
        <w:t>Cramorant (Gorging Form)</w:t>
      </w:r>
    </w:p>
    <w:p w14:paraId="0E32CDA8" w14:textId="77777777" w:rsidR="00E91D30" w:rsidRPr="00C760A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60A4">
        <w:rPr>
          <w:rFonts w:ascii="Open Sans" w:hAnsi="Open Sans" w:cs="Open Sans"/>
          <w:sz w:val="20"/>
          <w:szCs w:val="20"/>
        </w:rPr>
        <w:t>This Cramorant has accidentally gotten a Pikachu lodged in its gullet. Cramorant is choking a little, but it isn't really bothered.</w:t>
      </w:r>
    </w:p>
    <w:p w14:paraId="4E0864A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60A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60A4">
        <w:rPr>
          <w:rFonts w:ascii="Open Sans" w:hAnsi="Open Sans" w:cs="Open Sans"/>
          <w:sz w:val="20"/>
          <w:szCs w:val="20"/>
        </w:rPr>
        <w:t>The half-swallowed Pikachu is so startled that it isn't struggling yet, but it's still looking for a chance to strike back.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Arrokuda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If it sees any movement around it, this Pokémon charges for it straightaway, leading with its sharply pointed jaw. It’s very proud of that jaw.</w:t>
      </w:r>
      <w:r w:rsidRPr="004B69F1">
        <w:rPr>
          <w:rFonts w:ascii="Open Sans" w:hAnsi="Open Sans" w:cs="Open Sans"/>
          <w:sz w:val="20"/>
          <w:szCs w:val="20"/>
        </w:rPr>
        <w:br/>
        <w:t>Shield: After it’s eaten its fill, its movements become extremely sluggish. That’s when Cramorant swallows it up.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Barraskewda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has a jaw that’s as sharp as a spear and as strong as steel. Apparently Barraskewda’s flesh is surprisingly tasty, too.</w:t>
      </w:r>
      <w:r w:rsidRPr="004B69F1">
        <w:rPr>
          <w:rFonts w:ascii="Open Sans" w:hAnsi="Open Sans" w:cs="Open Sans"/>
          <w:sz w:val="20"/>
          <w:szCs w:val="20"/>
        </w:rPr>
        <w:br/>
        <w:t>Shield: It spins its tail fins to propel itself, surging forward at speeds of over 100 knots before ramming prey and spearing into them.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Toxel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stores poison in an internal poison sac and secretes that poison through its skin. If you touch this Pokémon, a tingling sensation follows.</w:t>
      </w:r>
      <w:r w:rsidRPr="004B69F1">
        <w:rPr>
          <w:rFonts w:ascii="Open Sans" w:hAnsi="Open Sans" w:cs="Open Sans"/>
          <w:sz w:val="20"/>
          <w:szCs w:val="20"/>
        </w:rPr>
        <w:br/>
        <w:t>Shield: It manipulates the chemical makeup of its poison to produce electricity. The voltage is weak, but it can cause a tingling paralysis.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Toxtricity</w:t>
      </w:r>
      <w:r>
        <w:rPr>
          <w:rFonts w:ascii="Open Sans" w:hAnsi="Open Sans" w:cs="Open Sans"/>
          <w:b/>
          <w:sz w:val="20"/>
          <w:szCs w:val="20"/>
        </w:rPr>
        <w:t xml:space="preserve"> (Amped Form)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this Pokémon sounds as if it’s strumming a guitar, it’s actually clawing at the protrusions on its chest to generate electricity.</w:t>
      </w:r>
      <w:r w:rsidRPr="004B69F1">
        <w:rPr>
          <w:rFonts w:ascii="Open Sans" w:hAnsi="Open Sans" w:cs="Open Sans"/>
          <w:sz w:val="20"/>
          <w:szCs w:val="20"/>
        </w:rPr>
        <w:br/>
        <w:t>Shield: This short-tempered and aggressive Pokémon chugs stagnant water to absorb any toxins it might contain.</w:t>
      </w:r>
    </w:p>
    <w:p w14:paraId="330AEEA1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5716FA7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A3192">
        <w:rPr>
          <w:rFonts w:ascii="Open Sans" w:hAnsi="Open Sans" w:cs="Open Sans"/>
          <w:b/>
          <w:bCs/>
          <w:sz w:val="20"/>
          <w:szCs w:val="20"/>
        </w:rPr>
        <w:t>Toxtricity (Low Key Form)</w:t>
      </w:r>
    </w:p>
    <w:p w14:paraId="2BD5395A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lastRenderedPageBreak/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Capable of generating 15,000 volts of electricity, this Pokémon looks down on all that would challenge it.</w:t>
      </w:r>
    </w:p>
    <w:p w14:paraId="2E0609D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It has an electrical organ on its chest. While generating electricity, it fills its surroundings with what sounds like the strumming of a bass guitar.</w:t>
      </w:r>
    </w:p>
    <w:p w14:paraId="38B33B6B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EFB3CF4" w14:textId="77777777" w:rsidR="00E91D30" w:rsidRPr="00C86012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86012">
        <w:rPr>
          <w:rFonts w:ascii="Open Sans" w:hAnsi="Open Sans" w:cs="Open Sans"/>
          <w:b/>
          <w:bCs/>
          <w:sz w:val="20"/>
          <w:szCs w:val="20"/>
        </w:rPr>
        <w:t>Gigantamax Toxtricity</w:t>
      </w:r>
    </w:p>
    <w:p w14:paraId="175E489D" w14:textId="77777777" w:rsidR="00E91D30" w:rsidRPr="00EA319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Its excessive electric energy is its weapon. This Pokémon can build up more electricity than any thundercloud.</w:t>
      </w:r>
    </w:p>
    <w:p w14:paraId="17147F1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A319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A3192">
        <w:rPr>
          <w:rFonts w:ascii="Open Sans" w:hAnsi="Open Sans" w:cs="Open Sans"/>
          <w:sz w:val="20"/>
          <w:szCs w:val="20"/>
        </w:rPr>
        <w:t>Out of control after its own poison penetrated its brain, it tears across the land in a rampage, contaminating the earth with toxic sweat.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Sizzlipede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stores flammable gas in its body and uses it to generate heat. The yellow sections on its belly get particularly hot.</w:t>
      </w:r>
      <w:r w:rsidRPr="004B69F1">
        <w:rPr>
          <w:rFonts w:ascii="Open Sans" w:hAnsi="Open Sans" w:cs="Open Sans"/>
          <w:sz w:val="20"/>
          <w:szCs w:val="20"/>
        </w:rPr>
        <w:br/>
        <w:t>Shield: It wraps prey up with its heated body, cooking them in its coils. Once they’re well-done, it will voraciously nibble them down to the last morsel.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Centiskorch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heats up, its body temperature reaches about 1,500 degrees Fahrenheit. It lashes its body like a whip and launches itself at enemies.</w:t>
      </w:r>
      <w:r w:rsidRPr="004B69F1">
        <w:rPr>
          <w:rFonts w:ascii="Open Sans" w:hAnsi="Open Sans" w:cs="Open Sans"/>
          <w:sz w:val="20"/>
          <w:szCs w:val="20"/>
        </w:rPr>
        <w:br/>
        <w:t>Shield: While its burning body is already dangerous on its own, this excessively hostile Pokémon also has large and very sharp fangs.</w:t>
      </w:r>
    </w:p>
    <w:p w14:paraId="085B3BF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F193513" w14:textId="77777777" w:rsidR="00E91D30" w:rsidRPr="00495DE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95DEC">
        <w:rPr>
          <w:rFonts w:ascii="Open Sans" w:hAnsi="Open Sans" w:cs="Open Sans"/>
          <w:b/>
          <w:bCs/>
          <w:sz w:val="20"/>
          <w:szCs w:val="20"/>
        </w:rPr>
        <w:t>Gigantamax Centiskorch</w:t>
      </w:r>
    </w:p>
    <w:p w14:paraId="7515DD69" w14:textId="77777777" w:rsidR="00E91D30" w:rsidRPr="00495D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95D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95DEC">
        <w:rPr>
          <w:rFonts w:ascii="Open Sans" w:hAnsi="Open Sans" w:cs="Open Sans"/>
          <w:sz w:val="20"/>
          <w:szCs w:val="20"/>
        </w:rPr>
        <w:t>Gigantamax energy has evoked a rise in its body temperature, now reaching over 1,800 degrees Fahrenheit. Its heat waves incinerate its enemies.</w:t>
      </w:r>
    </w:p>
    <w:p w14:paraId="62DBF83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95DE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95DEC">
        <w:rPr>
          <w:rFonts w:ascii="Open Sans" w:hAnsi="Open Sans" w:cs="Open Sans"/>
          <w:sz w:val="20"/>
          <w:szCs w:val="20"/>
        </w:rPr>
        <w:t>The heat that comes off a Gigantamax Centiskorch may destabilize air currents. Sometimes it can even cause storms.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Clobbopus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very curious, but its means of investigating things is to try to punch them with its tentacles. The search for food is what brings it onto land.</w:t>
      </w:r>
      <w:r w:rsidRPr="004B69F1">
        <w:rPr>
          <w:rFonts w:ascii="Open Sans" w:hAnsi="Open Sans" w:cs="Open Sans"/>
          <w:sz w:val="20"/>
          <w:szCs w:val="20"/>
        </w:rPr>
        <w:br/>
        <w:t>Shield: Its tentacles tear off easily, but it isn’t alarmed when that happens—it knows they’ll grow back. It’s about as smart as a three-year-old.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Grapploct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body made up of nothing but muscle makes the grappling moves this Pokémon performs with its tentacles tremendously powerful.</w:t>
      </w:r>
      <w:r w:rsidRPr="004B69F1">
        <w:rPr>
          <w:rFonts w:ascii="Open Sans" w:hAnsi="Open Sans" w:cs="Open Sans"/>
          <w:sz w:val="20"/>
          <w:szCs w:val="20"/>
        </w:rPr>
        <w:br/>
        <w:t>Shield: Searching for an opponent to test its skills against, it emerges onto land. Once the battle is over, it returns to the sea.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Sinistea</w:t>
      </w:r>
      <w:r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said to have been born when a lonely spirit possessed a cold, leftover cup of tea.</w:t>
      </w:r>
      <w:r w:rsidRPr="004B69F1">
        <w:rPr>
          <w:rFonts w:ascii="Open Sans" w:hAnsi="Open Sans" w:cs="Open Sans"/>
          <w:sz w:val="20"/>
          <w:szCs w:val="20"/>
        </w:rPr>
        <w:br/>
        <w:t>Shield: The teacup in which this Pokémon makes its home is a famous piece of antique tableware. Many forgeries are in circulation.</w:t>
      </w:r>
    </w:p>
    <w:p w14:paraId="2BCEEFA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CCC11E3" w14:textId="77777777" w:rsidR="00E91D30" w:rsidRPr="00C73299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73299">
        <w:rPr>
          <w:rFonts w:ascii="Open Sans" w:hAnsi="Open Sans" w:cs="Open Sans"/>
          <w:b/>
          <w:bCs/>
          <w:sz w:val="20"/>
          <w:szCs w:val="20"/>
        </w:rPr>
        <w:t>Sinistea (Antique Form)</w:t>
      </w:r>
    </w:p>
    <w:p w14:paraId="7BD70ADA" w14:textId="77777777" w:rsidR="00E91D30" w:rsidRPr="00C73299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3299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3299">
        <w:rPr>
          <w:rFonts w:ascii="Open Sans" w:hAnsi="Open Sans" w:cs="Open Sans"/>
          <w:sz w:val="20"/>
          <w:szCs w:val="20"/>
        </w:rPr>
        <w:t>The swirl pattern in this Pokémon's body is its weakness. If it gets stirred, the swirl loses its shape, and Sinistea gets dizzy.</w:t>
      </w:r>
    </w:p>
    <w:p w14:paraId="03C841C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73299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C73299">
        <w:rPr>
          <w:rFonts w:ascii="Open Sans" w:hAnsi="Open Sans" w:cs="Open Sans"/>
          <w:sz w:val="20"/>
          <w:szCs w:val="20"/>
        </w:rPr>
        <w:t>It absorbs the life-force of those who drink it. It waits patiently, but opportunities are fleeting—it tastes so bad that it gets spat out immediately.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Polteageist</w:t>
      </w:r>
      <w:r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species lives in antique teapots. Most pots are forgeries, but on rare occasions, an authentic work is found.</w:t>
      </w:r>
      <w:r w:rsidRPr="004B69F1">
        <w:rPr>
          <w:rFonts w:ascii="Open Sans" w:hAnsi="Open Sans" w:cs="Open Sans"/>
          <w:sz w:val="20"/>
          <w:szCs w:val="20"/>
        </w:rPr>
        <w:br/>
        <w:t>Shield: Leaving leftover black tea unattended is asking for this Pokémon to come along and pour itself into it, turning the tea into a new Polteageist.</w:t>
      </w:r>
    </w:p>
    <w:p w14:paraId="349087C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7B582E9" w14:textId="77777777" w:rsidR="00E91D30" w:rsidRPr="0011484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114844">
        <w:rPr>
          <w:rFonts w:ascii="Open Sans" w:hAnsi="Open Sans" w:cs="Open Sans"/>
          <w:b/>
          <w:bCs/>
          <w:sz w:val="20"/>
          <w:szCs w:val="20"/>
        </w:rPr>
        <w:t>Polteageist (Antique Form)</w:t>
      </w:r>
    </w:p>
    <w:p w14:paraId="796BDF29" w14:textId="77777777" w:rsidR="00E91D30" w:rsidRPr="0011484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484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4844">
        <w:rPr>
          <w:rFonts w:ascii="Open Sans" w:hAnsi="Open Sans" w:cs="Open Sans"/>
          <w:sz w:val="20"/>
          <w:szCs w:val="20"/>
        </w:rPr>
        <w:t>Trainers Polteageist trusts will be allowed to experience its distinctive flavor and aroma firsthand by sampling just a tiny bit of its tea.</w:t>
      </w:r>
    </w:p>
    <w:p w14:paraId="3A5D22C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1484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114844">
        <w:rPr>
          <w:rFonts w:ascii="Open Sans" w:hAnsi="Open Sans" w:cs="Open Sans"/>
          <w:sz w:val="20"/>
          <w:szCs w:val="20"/>
        </w:rPr>
        <w:t>When angered, it launches tea from its body at the offender's mouth. The tea causes strong chills if swallowed.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Hatenna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Via the protrusion on its head, it senses other creatures’ emotions. If you don’t have a calm disposition, it will never warm up to you.</w:t>
      </w:r>
      <w:r w:rsidRPr="004B69F1">
        <w:rPr>
          <w:rFonts w:ascii="Open Sans" w:hAnsi="Open Sans" w:cs="Open Sans"/>
          <w:sz w:val="20"/>
          <w:szCs w:val="20"/>
        </w:rPr>
        <w:br/>
        <w:t>Shield: If this Pokémon senses a strong emotion, it will run away as fast as it can. It prefers areas without people.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Hattrem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No matter who you are, if you bring strong emotions near this Pokémon, it will silence you violently.</w:t>
      </w:r>
      <w:r w:rsidRPr="004B69F1">
        <w:rPr>
          <w:rFonts w:ascii="Open Sans" w:hAnsi="Open Sans" w:cs="Open Sans"/>
          <w:sz w:val="20"/>
          <w:szCs w:val="20"/>
        </w:rPr>
        <w:br/>
        <w:t>Shield: Using the braids on its head, it pummels foes to get them to quiet down. One blow from those braids would knock out a professional boxer.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Hatterene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emits psychic power strong enough to cause headaches as a deterrent to the approach of others.</w:t>
      </w:r>
      <w:r w:rsidRPr="004B69F1">
        <w:rPr>
          <w:rFonts w:ascii="Open Sans" w:hAnsi="Open Sans" w:cs="Open Sans"/>
          <w:sz w:val="20"/>
          <w:szCs w:val="20"/>
        </w:rPr>
        <w:br/>
        <w:t>Shield: If you’re too loud around it, you risk being torn apart by the claws on its tentacle. This Pokémon is also known as the Forest Witch.</w:t>
      </w:r>
    </w:p>
    <w:p w14:paraId="220C01F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1B31F44" w14:textId="77777777" w:rsidR="00E91D30" w:rsidRPr="005465D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5465D1">
        <w:rPr>
          <w:rFonts w:ascii="Open Sans" w:hAnsi="Open Sans" w:cs="Open Sans"/>
          <w:b/>
          <w:bCs/>
          <w:sz w:val="20"/>
          <w:szCs w:val="20"/>
        </w:rPr>
        <w:t>Gigantamax Hatterene</w:t>
      </w:r>
    </w:p>
    <w:p w14:paraId="0FC34DB2" w14:textId="77777777" w:rsidR="00E91D30" w:rsidRPr="005465D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465D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465D1">
        <w:rPr>
          <w:rFonts w:ascii="Open Sans" w:hAnsi="Open Sans" w:cs="Open Sans"/>
          <w:sz w:val="20"/>
          <w:szCs w:val="20"/>
        </w:rPr>
        <w:t>This Pokémon can read the emotions of creatures over 30 miles away. The minute it senses hostility, it goes on the attack.</w:t>
      </w:r>
    </w:p>
    <w:p w14:paraId="52885EE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5465D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5465D1">
        <w:rPr>
          <w:rFonts w:ascii="Open Sans" w:hAnsi="Open Sans" w:cs="Open Sans"/>
          <w:sz w:val="20"/>
          <w:szCs w:val="20"/>
        </w:rPr>
        <w:t>Beams like lightning shoot down from its tentacles. It's known to some as the Raging Goddess.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Impidimp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Through its nose, it sucks in the emanations produced by people and Pokémon when they feel annoyed. It thrives off this negative energy.</w:t>
      </w:r>
      <w:r w:rsidRPr="004B69F1">
        <w:rPr>
          <w:rFonts w:ascii="Open Sans" w:hAnsi="Open Sans" w:cs="Open Sans"/>
          <w:sz w:val="20"/>
          <w:szCs w:val="20"/>
        </w:rPr>
        <w:br/>
        <w:t>Shield: It sneaks into people’s homes, stealing things and feasting on the negative energy of the frustrated occupants.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Morgrem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gets down on all fours as if to beg for forgiveness, it’s trying to lure opponents in so that it can stab them with its spear-like hair.</w:t>
      </w:r>
      <w:r w:rsidRPr="004B69F1">
        <w:rPr>
          <w:rFonts w:ascii="Open Sans" w:hAnsi="Open Sans" w:cs="Open Sans"/>
          <w:sz w:val="20"/>
          <w:szCs w:val="20"/>
        </w:rPr>
        <w:br/>
        <w:t>Shield: With sly cunning, it tries to lure people into the woods. Some believe it to have the power to make crops grow.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Grimmsnarl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With the hair wrapped around its body helping to enhance its muscles, this Pokémon can overwhelm </w:t>
      </w:r>
      <w:r w:rsidRPr="004B69F1">
        <w:rPr>
          <w:rFonts w:ascii="Open Sans" w:hAnsi="Open Sans" w:cs="Open Sans"/>
          <w:sz w:val="20"/>
          <w:szCs w:val="20"/>
        </w:rPr>
        <w:lastRenderedPageBreak/>
        <w:t>even Machamp.</w:t>
      </w:r>
      <w:r w:rsidRPr="004B69F1">
        <w:rPr>
          <w:rFonts w:ascii="Open Sans" w:hAnsi="Open Sans" w:cs="Open Sans"/>
          <w:sz w:val="20"/>
          <w:szCs w:val="20"/>
        </w:rPr>
        <w:br/>
        <w:t>Shield: Its hairs work like muscle fibers. When its hairs unfurl, they latch on to opponents, ensnaring them as tentacles would.</w:t>
      </w:r>
    </w:p>
    <w:p w14:paraId="54ADE1CA" w14:textId="77777777" w:rsidR="00E91D30" w:rsidRPr="009E4A4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DBBF7B9" w14:textId="77777777" w:rsidR="00E91D30" w:rsidRPr="009E4A47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E4A47">
        <w:rPr>
          <w:rFonts w:ascii="Open Sans" w:hAnsi="Open Sans" w:cs="Open Sans"/>
          <w:b/>
          <w:bCs/>
          <w:sz w:val="20"/>
          <w:szCs w:val="20"/>
        </w:rPr>
        <w:t>Gigantamax Grimmsnarl</w:t>
      </w:r>
    </w:p>
    <w:p w14:paraId="1F1B38EB" w14:textId="77777777" w:rsidR="00E91D30" w:rsidRPr="009E4A4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E4A4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E4A47">
        <w:rPr>
          <w:rFonts w:ascii="Open Sans" w:hAnsi="Open Sans" w:cs="Open Sans"/>
          <w:sz w:val="20"/>
          <w:szCs w:val="20"/>
        </w:rPr>
        <w:t>By transforming its leg hair, this Pokémon delivers power-packed drill kicks that can bore huge holes in Galar's terrain.</w:t>
      </w:r>
    </w:p>
    <w:p w14:paraId="7263588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E4A4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E4A47">
        <w:rPr>
          <w:rFonts w:ascii="Open Sans" w:hAnsi="Open Sans" w:cs="Open Sans"/>
          <w:sz w:val="20"/>
          <w:szCs w:val="20"/>
        </w:rPr>
        <w:t>Gigantamax energy has caused more hair to sprout all over its body. With the added strength, it can jump over the world's tallest building.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Obstagoon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voice is staggering in volume. Obstagoon has a tendency to take on a threatening posture and shout—this move is known as Obstruct.</w:t>
      </w:r>
      <w:r w:rsidRPr="004B69F1">
        <w:rPr>
          <w:rFonts w:ascii="Open Sans" w:hAnsi="Open Sans" w:cs="Open Sans"/>
          <w:sz w:val="20"/>
          <w:szCs w:val="20"/>
        </w:rPr>
        <w:br/>
        <w:t>Shield: It evolved after experiencing numerous fights. While crossing its arms, it lets out a shout that would make any opponent flinch.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Perrserker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What appears to be an iron helmet is actually hardened hair. This Pokémon lives for the thrill of battle.</w:t>
      </w:r>
      <w:r w:rsidRPr="004B69F1">
        <w:rPr>
          <w:rFonts w:ascii="Open Sans" w:hAnsi="Open Sans" w:cs="Open Sans"/>
          <w:sz w:val="20"/>
          <w:szCs w:val="20"/>
        </w:rPr>
        <w:br/>
        <w:t>Shield: After many battles, it evolved dangerous claws that come together to form daggers when extended.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Cursola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shell is overflowing with its heightened otherworldly energy. The ectoplasm serves as protection for this Pokémon’s core spirit.</w:t>
      </w:r>
      <w:r w:rsidRPr="004B69F1">
        <w:rPr>
          <w:rFonts w:ascii="Open Sans" w:hAnsi="Open Sans" w:cs="Open Sans"/>
          <w:sz w:val="20"/>
          <w:szCs w:val="20"/>
        </w:rPr>
        <w:br/>
        <w:t>Shield: Be cautious of the ectoplasmic body surrounding its soul. You’ll become stiff as stone if you touch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Sirfetch’d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Only Farfetch’d that have survived many battles can attain this evolution. When this Pokémon’s leek withers, it will retire from combat.</w:t>
      </w:r>
      <w:r w:rsidRPr="004B69F1">
        <w:rPr>
          <w:rFonts w:ascii="Open Sans" w:hAnsi="Open Sans" w:cs="Open Sans"/>
          <w:sz w:val="20"/>
          <w:szCs w:val="20"/>
        </w:rPr>
        <w:br/>
        <w:t>Shield: After deflecting attacks with its hard leaf shield, it strikes back with its sharp leek stalk. The leek stalk is both weapon and food.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Mr. Rime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highly skilled at tap-dancing. It waves its cane of ice in time with its graceful movements.</w:t>
      </w:r>
      <w:r w:rsidRPr="004B69F1">
        <w:rPr>
          <w:rFonts w:ascii="Open Sans" w:hAnsi="Open Sans" w:cs="Open Sans"/>
          <w:sz w:val="20"/>
          <w:szCs w:val="20"/>
        </w:rPr>
        <w:br/>
        <w:t>Shield: Its amusing movements make it very popular. It releases its psychic power from the pattern on its belly.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Runerigus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 powerful curse was woven into an ancient painting. After absorbing the spirit of a Yamask, the painting began to move.</w:t>
      </w:r>
      <w:r w:rsidRPr="004B69F1">
        <w:rPr>
          <w:rFonts w:ascii="Open Sans" w:hAnsi="Open Sans" w:cs="Open Sans"/>
          <w:sz w:val="20"/>
          <w:szCs w:val="20"/>
        </w:rPr>
        <w:br/>
        <w:t>Shield: Never touch its shadowlike body, or you’ll be shown the horrific memories behind the picture carved into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Milcery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was born from sweet-smelling particles in the air. Its body is made of cream.</w:t>
      </w:r>
      <w:r w:rsidRPr="004B69F1">
        <w:rPr>
          <w:rFonts w:ascii="Open Sans" w:hAnsi="Open Sans" w:cs="Open Sans"/>
          <w:sz w:val="20"/>
          <w:szCs w:val="20"/>
        </w:rPr>
        <w:br/>
        <w:t>Shield: They say that any patisserie visited by Milcery is guaranteed success and good fortune.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Alcremie</w:t>
      </w:r>
      <w:r>
        <w:rPr>
          <w:rFonts w:ascii="Open Sans" w:hAnsi="Open Sans" w:cs="Open Sans"/>
          <w:b/>
          <w:sz w:val="20"/>
          <w:szCs w:val="20"/>
        </w:rPr>
        <w:t xml:space="preserve"> (Vanilla Cream)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trusts a Trainer, it will treat them to berries it’s decorated with cream.</w:t>
      </w:r>
      <w:r w:rsidRPr="004B69F1">
        <w:rPr>
          <w:rFonts w:ascii="Open Sans" w:hAnsi="Open Sans" w:cs="Open Sans"/>
          <w:sz w:val="20"/>
          <w:szCs w:val="20"/>
        </w:rPr>
        <w:br/>
        <w:t>Shield: When Alcremie is content, the cream it secretes from its hands becomes sweeter and richer.</w:t>
      </w:r>
    </w:p>
    <w:p w14:paraId="68470B2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82C8BC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lastRenderedPageBreak/>
        <w:t>Alcremie (</w:t>
      </w:r>
      <w:r w:rsidRPr="00F17357">
        <w:rPr>
          <w:rFonts w:ascii="Open Sans" w:hAnsi="Open Sans" w:cs="Open Sans"/>
          <w:b/>
          <w:bCs/>
          <w:sz w:val="20"/>
          <w:szCs w:val="20"/>
        </w:rPr>
        <w:t>Ruby Cream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1C5B7C5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sweet and tart flavor. This is because of the way its cells spontaneously shifted during evolution.</w:t>
      </w:r>
    </w:p>
    <w:p w14:paraId="7CBCBC6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sweet and tart flavor.</w:t>
      </w:r>
    </w:p>
    <w:p w14:paraId="6F940C1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D9FA372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Alcremie (Matcha Cream)</w:t>
      </w:r>
    </w:p>
    <w:p w14:paraId="104E19F8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an aromatic flavor. This is because of the way its cells spontaneously shifted during evolution.</w:t>
      </w:r>
    </w:p>
    <w:p w14:paraId="1F46F27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an aromatic flavor.</w:t>
      </w:r>
    </w:p>
    <w:p w14:paraId="7FD1BCD6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C46619E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Alcremie (Mint Cream)</w:t>
      </w:r>
    </w:p>
    <w:p w14:paraId="231BB84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refreshing flavor. This is because of the way its cells spontaneously shifted during evolution.</w:t>
      </w:r>
    </w:p>
    <w:p w14:paraId="79783E8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refreshing flavor.</w:t>
      </w:r>
    </w:p>
    <w:p w14:paraId="15037B44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19C986D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Alcremie (Lemon Cream)</w:t>
      </w:r>
    </w:p>
    <w:p w14:paraId="2F905455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sour flavor. This is because of the way its cells spontaneously shifted during evolution.</w:t>
      </w:r>
    </w:p>
    <w:p w14:paraId="4F000656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sour flavor.</w:t>
      </w:r>
    </w:p>
    <w:p w14:paraId="4EFFF9B1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D1ADD15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Alcremie (Salted Cream)</w:t>
      </w:r>
    </w:p>
    <w:p w14:paraId="1AA04A0B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salty flavor. This is because of the way its cells spontaneously shifted during evolution.</w:t>
      </w:r>
    </w:p>
    <w:p w14:paraId="1245528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salty flavor.</w:t>
      </w:r>
    </w:p>
    <w:p w14:paraId="087CBACD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416FA34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Alcremie (Ruby Swirl)</w:t>
      </w:r>
    </w:p>
    <w:p w14:paraId="70896B6A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mixed flavor. This is because of the way its cells spontaneously shifted during evolution.</w:t>
      </w:r>
    </w:p>
    <w:p w14:paraId="62EAA92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mixed flavor.</w:t>
      </w:r>
    </w:p>
    <w:p w14:paraId="5F675F48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BBF3682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Alcremie (Caramel Swirl)</w:t>
      </w:r>
    </w:p>
    <w:p w14:paraId="119ADB8B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bitter flavor. This is because of the way its cells spontaneously shifted during evolution.</w:t>
      </w:r>
    </w:p>
    <w:p w14:paraId="7CE50D74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bitter flavor.</w:t>
      </w:r>
    </w:p>
    <w:p w14:paraId="7A42108D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381E356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Alcremie (Rainbow Swirl)</w:t>
      </w:r>
    </w:p>
    <w:p w14:paraId="38FB4CA9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moment it evolved, it took on a complex flavor. This is because of the way its cells spontaneously shifted during evolution.</w:t>
      </w:r>
    </w:p>
    <w:p w14:paraId="1BB8B0E2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The cells that compose its cream fluctuated suddenly during evolution, giving the cream a complex flavor.</w:t>
      </w:r>
    </w:p>
    <w:p w14:paraId="17669E81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6DB6A84" w14:textId="77777777" w:rsidR="00E91D30" w:rsidRPr="00AB2BC6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B2BC6">
        <w:rPr>
          <w:rFonts w:ascii="Open Sans" w:hAnsi="Open Sans" w:cs="Open Sans"/>
          <w:b/>
          <w:bCs/>
          <w:sz w:val="20"/>
          <w:szCs w:val="20"/>
        </w:rPr>
        <w:t>Gigantamax Alcremie</w:t>
      </w:r>
    </w:p>
    <w:p w14:paraId="3A9237E0" w14:textId="77777777" w:rsidR="00E91D30" w:rsidRPr="00F17357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Cream pours endlessly from this Pokémon's body. The cream stiffens when compressed by an impact. A harder impact results in harder cream.</w:t>
      </w:r>
    </w:p>
    <w:p w14:paraId="167651C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17357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17357">
        <w:rPr>
          <w:rFonts w:ascii="Open Sans" w:hAnsi="Open Sans" w:cs="Open Sans"/>
          <w:sz w:val="20"/>
          <w:szCs w:val="20"/>
        </w:rPr>
        <w:t>It launches swarms of missiles, each made of cream and loaded with 100,000 kilocalories. Get hit by one of these, and your head will swim.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r w:rsidRPr="004B69F1">
        <w:rPr>
          <w:rFonts w:ascii="Open Sans" w:hAnsi="Open Sans" w:cs="Open Sans"/>
          <w:b/>
          <w:sz w:val="20"/>
          <w:szCs w:val="20"/>
        </w:rPr>
        <w:t>Falinks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Five of them are troopers, and one is the brass. The brass’s orders are absolute.</w:t>
      </w:r>
      <w:r w:rsidRPr="004B69F1">
        <w:rPr>
          <w:rFonts w:ascii="Open Sans" w:hAnsi="Open Sans" w:cs="Open Sans"/>
          <w:sz w:val="20"/>
          <w:szCs w:val="20"/>
        </w:rPr>
        <w:br/>
        <w:t>Shield: The six of them work together as one Pokémon. Teamwork is also their battle strategy, and they constantly change their formation as they fight.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Pincurchin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feeds on seaweed, using its teeth to scrape it off rocks. Electric current flows from the tips of its spines.</w:t>
      </w:r>
      <w:r w:rsidRPr="004B69F1">
        <w:rPr>
          <w:rFonts w:ascii="Open Sans" w:hAnsi="Open Sans" w:cs="Open Sans"/>
          <w:sz w:val="20"/>
          <w:szCs w:val="20"/>
        </w:rPr>
        <w:br/>
        <w:t>Shield: It stores electricity in each spine. Even if one gets broken off, it still continues to emit electricity for at least three hours.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Snom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spits out thread imbued with a frigid sort of energy and uses it to tie its body to branches, disguising itself as an icicle while it sleeps.</w:t>
      </w:r>
      <w:r w:rsidRPr="004B69F1">
        <w:rPr>
          <w:rFonts w:ascii="Open Sans" w:hAnsi="Open Sans" w:cs="Open Sans"/>
          <w:sz w:val="20"/>
          <w:szCs w:val="20"/>
        </w:rPr>
        <w:br/>
        <w:t>Shield: It eats snow that piles up on the ground. The more snow it eats, the bigger and more impressive the spikes on its back grow.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Frosmoth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Icy scales fall from its wings like snow as it flies over fields and mountains. The temperature of its wings is less than −290 degrees Fahrenheit.</w:t>
      </w:r>
      <w:r w:rsidRPr="004B69F1">
        <w:rPr>
          <w:rFonts w:ascii="Open Sans" w:hAnsi="Open Sans" w:cs="Open Sans"/>
          <w:sz w:val="20"/>
          <w:szCs w:val="20"/>
        </w:rPr>
        <w:br/>
        <w:t>Shield: It shows no mercy to any who desecrate fields and mountains. It will fly around on its icy wings, causing a blizzard to chase offenders away.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Stonjourner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stands in grasslands, watching the sun’s descent from zenith to horizon. This Pokémon has a talent for delivering dynamic kicks.</w:t>
      </w:r>
      <w:r w:rsidRPr="004B69F1">
        <w:rPr>
          <w:rFonts w:ascii="Open Sans" w:hAnsi="Open Sans" w:cs="Open Sans"/>
          <w:sz w:val="20"/>
          <w:szCs w:val="20"/>
        </w:rPr>
        <w:br/>
        <w:t>Shield: Once a year, on a specific date and at a specific time, they gather out of nowhere and form up in a circle.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Eiscue</w:t>
      </w:r>
      <w:r>
        <w:rPr>
          <w:rFonts w:ascii="Open Sans" w:hAnsi="Open Sans" w:cs="Open Sans"/>
          <w:b/>
          <w:sz w:val="20"/>
          <w:szCs w:val="20"/>
        </w:rPr>
        <w:t xml:space="preserve"> (Ice Face)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drifted in on the flow of ocean waters from a frigid place. It keeps its head iced constantly to make sure it stays nice and cold.</w:t>
      </w:r>
      <w:r w:rsidRPr="004B69F1">
        <w:rPr>
          <w:rFonts w:ascii="Open Sans" w:hAnsi="Open Sans" w:cs="Open Sans"/>
          <w:sz w:val="20"/>
          <w:szCs w:val="20"/>
        </w:rPr>
        <w:br/>
        <w:t>Shield: This Pokémon keeps its heat-sensitive head cool with ice. It fishes for its food, dangling its single hair into the sea to lure in prey.</w:t>
      </w:r>
    </w:p>
    <w:p w14:paraId="542B60F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F337CE9" w14:textId="77777777" w:rsidR="00E91D30" w:rsidRPr="00A51C03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51C03">
        <w:rPr>
          <w:rFonts w:ascii="Open Sans" w:hAnsi="Open Sans" w:cs="Open Sans"/>
          <w:b/>
          <w:bCs/>
          <w:sz w:val="20"/>
          <w:szCs w:val="20"/>
        </w:rPr>
        <w:t>Eiscue (Noice Face)</w:t>
      </w:r>
    </w:p>
    <w:p w14:paraId="154BAB52" w14:textId="77777777" w:rsidR="00E91D30" w:rsidRPr="00A51C03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51C03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51C03">
        <w:rPr>
          <w:rFonts w:ascii="Open Sans" w:hAnsi="Open Sans" w:cs="Open Sans"/>
          <w:sz w:val="20"/>
          <w:szCs w:val="20"/>
        </w:rPr>
        <w:t>The ice covering this Pokémon's face has shattered, revealing a slightly worried expression that many people are enamored with.</w:t>
      </w:r>
    </w:p>
    <w:p w14:paraId="12F836DE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51C03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A51C03">
        <w:rPr>
          <w:rFonts w:ascii="Open Sans" w:hAnsi="Open Sans" w:cs="Open Sans"/>
          <w:sz w:val="20"/>
          <w:szCs w:val="20"/>
        </w:rPr>
        <w:t>The hair on its head connects to the surface of its brain. When this Pokémon has something on its mind, its hair chills the air around it.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Indeedee</w:t>
      </w:r>
      <w:r>
        <w:rPr>
          <w:rFonts w:ascii="Open Sans" w:hAnsi="Open Sans" w:cs="Open Sans"/>
          <w:b/>
          <w:sz w:val="20"/>
          <w:szCs w:val="20"/>
        </w:rPr>
        <w:t xml:space="preserve"> (Male)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uses the horns on its head to sense the emotions of others. Males will act as valets for those they serve, looking after their every need.</w:t>
      </w:r>
      <w:r w:rsidRPr="004B69F1">
        <w:rPr>
          <w:rFonts w:ascii="Open Sans" w:hAnsi="Open Sans" w:cs="Open Sans"/>
          <w:sz w:val="20"/>
          <w:szCs w:val="20"/>
        </w:rPr>
        <w:br/>
        <w:t>Shield: Through its horns, it can pick up on the emotions of creatures around it. Positive emotions are the source of its strength.</w:t>
      </w:r>
    </w:p>
    <w:p w14:paraId="575DA07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E1C973" w14:textId="77777777" w:rsidR="00E91D30" w:rsidRPr="006321E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6321E4">
        <w:rPr>
          <w:rFonts w:ascii="Open Sans" w:hAnsi="Open Sans" w:cs="Open Sans"/>
          <w:b/>
          <w:bCs/>
          <w:sz w:val="20"/>
          <w:szCs w:val="20"/>
        </w:rPr>
        <w:t>Indeedee (Female)</w:t>
      </w:r>
    </w:p>
    <w:p w14:paraId="19FA20EA" w14:textId="77777777" w:rsidR="00E91D30" w:rsidRPr="006321E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321E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321E4">
        <w:rPr>
          <w:rFonts w:ascii="Open Sans" w:hAnsi="Open Sans" w:cs="Open Sans"/>
          <w:sz w:val="20"/>
          <w:szCs w:val="20"/>
        </w:rPr>
        <w:t>These intelligent Pokémon touch horns with each other to share information between them.</w:t>
      </w:r>
    </w:p>
    <w:p w14:paraId="2BCD6635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321E4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321E4">
        <w:rPr>
          <w:rFonts w:ascii="Open Sans" w:hAnsi="Open Sans" w:cs="Open Sans"/>
          <w:sz w:val="20"/>
          <w:szCs w:val="20"/>
        </w:rPr>
        <w:t>They diligently serve people and Pokémon so they can gather feelings of gratitude. The females are particularly good at babysitting.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Morpeko</w:t>
      </w:r>
      <w:r>
        <w:rPr>
          <w:rFonts w:ascii="Open Sans" w:hAnsi="Open Sans" w:cs="Open Sans"/>
          <w:b/>
          <w:sz w:val="20"/>
          <w:szCs w:val="20"/>
        </w:rPr>
        <w:t xml:space="preserve"> (Full Belly Mode)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As it eats the seeds stored up in its pocket-like pouches, this Pokémon is not just satisfying its constant hunger. It’s also generating electricity.</w:t>
      </w:r>
      <w:r w:rsidRPr="004B69F1">
        <w:rPr>
          <w:rFonts w:ascii="Open Sans" w:hAnsi="Open Sans" w:cs="Open Sans"/>
          <w:sz w:val="20"/>
          <w:szCs w:val="20"/>
        </w:rPr>
        <w:br/>
        <w:t>Shield: It carries electrically roasted seeds with it as if they’re precious treasures. No matter how much it eats, it always gets hungry again in short order.</w:t>
      </w:r>
    </w:p>
    <w:p w14:paraId="01D6D7C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A1F81B8" w14:textId="77777777" w:rsidR="00E91D30" w:rsidRPr="006C1582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6C1582">
        <w:rPr>
          <w:rFonts w:ascii="Open Sans" w:hAnsi="Open Sans" w:cs="Open Sans"/>
          <w:b/>
          <w:bCs/>
          <w:sz w:val="20"/>
          <w:szCs w:val="20"/>
        </w:rPr>
        <w:t>Morpeko (Hangry Mode)</w:t>
      </w:r>
    </w:p>
    <w:p w14:paraId="15C046B1" w14:textId="77777777" w:rsidR="00E91D30" w:rsidRPr="006C1582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C1582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C1582">
        <w:rPr>
          <w:rFonts w:ascii="Open Sans" w:hAnsi="Open Sans" w:cs="Open Sans"/>
          <w:sz w:val="20"/>
          <w:szCs w:val="20"/>
        </w:rPr>
        <w:t>Intense hunger drives it to extremes of violence, and the electricity in its cheek sacs has converted into a Dark-type energy.</w:t>
      </w:r>
    </w:p>
    <w:p w14:paraId="0C64AC6D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6C1582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6C1582">
        <w:rPr>
          <w:rFonts w:ascii="Open Sans" w:hAnsi="Open Sans" w:cs="Open Sans"/>
          <w:sz w:val="20"/>
          <w:szCs w:val="20"/>
        </w:rPr>
        <w:t>Hunger hormones affect its temperament. Until its hunger is appeased, it gets up to all manner of evil deeds.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Cufant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digs up the ground with its trunk. It’s also very strong, being able to carry loads of over five tons without any problem at all.</w:t>
      </w:r>
      <w:r w:rsidRPr="004B69F1">
        <w:rPr>
          <w:rFonts w:ascii="Open Sans" w:hAnsi="Open Sans" w:cs="Open Sans"/>
          <w:sz w:val="20"/>
          <w:szCs w:val="20"/>
        </w:rPr>
        <w:br/>
        <w:t>Shield: If a job requires serious strength, this Pokémon will excel at it. Its copper body tarnishes in the rain, turning a vibrant green color.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Copperajah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They came over from another region long ago and worked together with humans. Their green skin is resistant to water.</w:t>
      </w:r>
      <w:r w:rsidRPr="004B69F1">
        <w:rPr>
          <w:rFonts w:ascii="Open Sans" w:hAnsi="Open Sans" w:cs="Open Sans"/>
          <w:sz w:val="20"/>
          <w:szCs w:val="20"/>
        </w:rPr>
        <w:br/>
        <w:t>Shield: These Pokémon live in herds. Their trunks have incredible grip strength, strong enough to crush giant rocks into powder.</w:t>
      </w:r>
    </w:p>
    <w:p w14:paraId="0D3786F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640D858" w14:textId="77777777" w:rsidR="00E91D30" w:rsidRPr="003A253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A2530">
        <w:rPr>
          <w:rFonts w:ascii="Open Sans" w:hAnsi="Open Sans" w:cs="Open Sans"/>
          <w:b/>
          <w:bCs/>
          <w:sz w:val="20"/>
          <w:szCs w:val="20"/>
        </w:rPr>
        <w:t>Gigantamax Copperajah</w:t>
      </w:r>
    </w:p>
    <w:p w14:paraId="20B86710" w14:textId="77777777" w:rsidR="00E91D30" w:rsidRPr="003A25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53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530">
        <w:rPr>
          <w:rFonts w:ascii="Open Sans" w:hAnsi="Open Sans" w:cs="Open Sans"/>
          <w:sz w:val="20"/>
          <w:szCs w:val="20"/>
        </w:rPr>
        <w:t>So much power is packed within its trunk that if it were to unleash that power, the resulting blast could level mountains and change the landscape.</w:t>
      </w:r>
    </w:p>
    <w:p w14:paraId="5D56820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253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2530">
        <w:rPr>
          <w:rFonts w:ascii="Open Sans" w:hAnsi="Open Sans" w:cs="Open Sans"/>
          <w:sz w:val="20"/>
          <w:szCs w:val="20"/>
        </w:rPr>
        <w:t>After this Pokémon has Gigantamaxed, its massive nose can utterly demolish large structures with a single smashing blow.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Dracozolt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In ancient times, it was unbeatable thanks to its powerful lower body, but it went extinct anyway after it depleted all its plant-based food sources.</w:t>
      </w:r>
      <w:r w:rsidRPr="004B69F1">
        <w:rPr>
          <w:rFonts w:ascii="Open Sans" w:hAnsi="Open Sans" w:cs="Open Sans"/>
          <w:sz w:val="20"/>
          <w:szCs w:val="20"/>
        </w:rPr>
        <w:br/>
        <w:t>Shield: The powerful muscles in its tail generate its electricity. Compared to its lower body, its upper half is entirely too small.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Arctozolt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shaking of its freezing upper half is what generates its electricity. It has a hard time walking around.</w:t>
      </w:r>
      <w:r w:rsidRPr="004B69F1">
        <w:rPr>
          <w:rFonts w:ascii="Open Sans" w:hAnsi="Open Sans" w:cs="Open Sans"/>
          <w:sz w:val="20"/>
          <w:szCs w:val="20"/>
        </w:rPr>
        <w:br/>
        <w:t>Shield: This Pokémon lived on prehistoric seashores and was able to preserve food with the ice on its body. It went extinct because it moved so slowly.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Dracovish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Powerful legs and jaws made it the apex predator of its time. Its own overhunting of its prey was what drove it to extinction.</w:t>
      </w:r>
      <w:r w:rsidRPr="004B69F1">
        <w:rPr>
          <w:rFonts w:ascii="Open Sans" w:hAnsi="Open Sans" w:cs="Open Sans"/>
          <w:sz w:val="20"/>
          <w:szCs w:val="20"/>
        </w:rPr>
        <w:br/>
        <w:t>Shield: Its mighty legs are capable of running at speeds exceeding 40 mph, but this Pokémon can’t breathe unless it’s underwater.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lastRenderedPageBreak/>
        <w:br/>
      </w:r>
      <w:r w:rsidRPr="004B69F1">
        <w:rPr>
          <w:rFonts w:ascii="Open Sans" w:hAnsi="Open Sans" w:cs="Open Sans"/>
          <w:b/>
          <w:sz w:val="20"/>
          <w:szCs w:val="20"/>
        </w:rPr>
        <w:t>Arctovish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Though it’s able to capture prey by freezing its surroundings, it has trouble eating the prey afterward because its mouth is on top of its head.</w:t>
      </w:r>
      <w:r w:rsidRPr="004B69F1">
        <w:rPr>
          <w:rFonts w:ascii="Open Sans" w:hAnsi="Open Sans" w:cs="Open Sans"/>
          <w:sz w:val="20"/>
          <w:szCs w:val="20"/>
        </w:rPr>
        <w:br/>
        <w:t>Shield: The skin on its face is impervious to attack, but breathing difficulties made this Pokémon go extinct anyway.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Duraludon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Its body resembles polished metal, and it’s both lightweight and strong. The only drawback is that it rusts easily.</w:t>
      </w:r>
      <w:r w:rsidRPr="004B69F1">
        <w:rPr>
          <w:rFonts w:ascii="Open Sans" w:hAnsi="Open Sans" w:cs="Open Sans"/>
          <w:sz w:val="20"/>
          <w:szCs w:val="20"/>
        </w:rPr>
        <w:br/>
        <w:t>Shield: The special metal that composes its body is very light, so this Pokémon has considerable agility. It lives in caves because it dislikes the rain.</w:t>
      </w:r>
    </w:p>
    <w:p w14:paraId="5AC7A06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762A442" w14:textId="77777777" w:rsidR="00E91D30" w:rsidRPr="00474F94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74F94">
        <w:rPr>
          <w:rFonts w:ascii="Open Sans" w:hAnsi="Open Sans" w:cs="Open Sans"/>
          <w:b/>
          <w:bCs/>
          <w:sz w:val="20"/>
          <w:szCs w:val="20"/>
        </w:rPr>
        <w:t>Gigantamax Duraludon</w:t>
      </w:r>
    </w:p>
    <w:p w14:paraId="5E443AF6" w14:textId="77777777" w:rsidR="00E91D30" w:rsidRPr="00474F94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4F94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4F94">
        <w:rPr>
          <w:rFonts w:ascii="Open Sans" w:hAnsi="Open Sans" w:cs="Open Sans"/>
          <w:sz w:val="20"/>
          <w:szCs w:val="20"/>
        </w:rPr>
        <w:t>It's grown to resemble a skyscraper. Parts of its towering body glow due to a profusion of energy.</w:t>
      </w:r>
    </w:p>
    <w:p w14:paraId="7A96D80A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74F94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474F94">
        <w:rPr>
          <w:rFonts w:ascii="Open Sans" w:hAnsi="Open Sans" w:cs="Open Sans"/>
          <w:sz w:val="20"/>
          <w:szCs w:val="20"/>
        </w:rPr>
        <w:t>The hardness of its cells is exceptional, even among Steel types. It also has a body structure that's resistant to earthquakes.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Dreepy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After being reborn as a ghost Pokémon, Dreepy wanders the areas it used to inhabit back when it was alive in prehistoric seas.</w:t>
      </w:r>
      <w:r w:rsidRPr="004B69F1">
        <w:rPr>
          <w:rFonts w:ascii="Open Sans" w:hAnsi="Open Sans" w:cs="Open Sans"/>
          <w:sz w:val="20"/>
          <w:szCs w:val="20"/>
        </w:rPr>
        <w:br/>
        <w:t>Shield: If this weak Pokémon is by itself, a mere child could defeat it. But if Dreepy has friends to help it train, it can evolve and become much stronger.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Drakloak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It’s capable of flying faster than 120 mph. It battles alongside Dreepy and dotes on them until they successfully evolve.</w:t>
      </w:r>
      <w:r w:rsidRPr="004B69F1">
        <w:rPr>
          <w:rFonts w:ascii="Open Sans" w:hAnsi="Open Sans" w:cs="Open Sans"/>
          <w:sz w:val="20"/>
          <w:szCs w:val="20"/>
        </w:rPr>
        <w:br/>
        <w:t>Shield: Without a Dreepy to place on its head and care for, it gets so uneasy it’ll try to substitute any Pokémon it finds for the missing Dreepy.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Dragapult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When it isn’t battling, it keeps Dreepy in the holes on its horns. Once a fight starts, it launches the Dreepy like supersonic missiles.</w:t>
      </w:r>
      <w:r w:rsidRPr="004B69F1">
        <w:rPr>
          <w:rFonts w:ascii="Open Sans" w:hAnsi="Open Sans" w:cs="Open Sans"/>
          <w:sz w:val="20"/>
          <w:szCs w:val="20"/>
        </w:rPr>
        <w:br/>
        <w:t>Shield: Apparently the Dreepy inside Dragapult’s horns eagerly look forward to being launched out at Mach speeds.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Zacian</w:t>
      </w:r>
      <w:r>
        <w:rPr>
          <w:rFonts w:ascii="Open Sans" w:hAnsi="Open Sans" w:cs="Open Sans"/>
          <w:b/>
          <w:sz w:val="20"/>
          <w:szCs w:val="20"/>
        </w:rPr>
        <w:t xml:space="preserve"> (Hero of Many Battles)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Known as a legendary hero, this Pokémon absorbs metal particles, transforming them into a weapon it uses to battle.</w:t>
      </w:r>
      <w:r w:rsidRPr="004B69F1">
        <w:rPr>
          <w:rFonts w:ascii="Open Sans" w:hAnsi="Open Sans" w:cs="Open Sans"/>
          <w:sz w:val="20"/>
          <w:szCs w:val="20"/>
        </w:rPr>
        <w:br/>
        <w:t>Shield: This Pokémon has slumbered for many years. Some say it’s Zamazenta’s elder sister—others say the two Pokémon are rivals.</w:t>
      </w:r>
    </w:p>
    <w:p w14:paraId="07EAEE5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AC58ED6" w14:textId="77777777" w:rsidR="00E91D30" w:rsidRPr="00E15B55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E15B55">
        <w:rPr>
          <w:rFonts w:ascii="Open Sans" w:hAnsi="Open Sans" w:cs="Open Sans"/>
          <w:b/>
          <w:bCs/>
          <w:sz w:val="20"/>
          <w:szCs w:val="20"/>
        </w:rPr>
        <w:t>Zacian (Crowned Sword)</w:t>
      </w:r>
    </w:p>
    <w:p w14:paraId="680599C8" w14:textId="77777777" w:rsidR="00E91D30" w:rsidRPr="00E15B5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15B55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15B55">
        <w:rPr>
          <w:rFonts w:ascii="Open Sans" w:hAnsi="Open Sans" w:cs="Open Sans"/>
          <w:sz w:val="20"/>
          <w:szCs w:val="20"/>
        </w:rPr>
        <w:t>Now armed with a weapon it used in ancient times, this Pokémon needs only a single strike to fell even Gigantamax Pokémon.</w:t>
      </w:r>
    </w:p>
    <w:p w14:paraId="39E9790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E15B55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E15B55">
        <w:rPr>
          <w:rFonts w:ascii="Open Sans" w:hAnsi="Open Sans" w:cs="Open Sans"/>
          <w:sz w:val="20"/>
          <w:szCs w:val="20"/>
        </w:rPr>
        <w:t>Able to cut down anything with a single strike, it became known as the Fairy King's Sword, and it inspired awe in friend and foe alike.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Zamazenta</w:t>
      </w:r>
      <w:r>
        <w:rPr>
          <w:rFonts w:ascii="Open Sans" w:hAnsi="Open Sans" w:cs="Open Sans"/>
          <w:b/>
          <w:sz w:val="20"/>
          <w:szCs w:val="20"/>
        </w:rPr>
        <w:t xml:space="preserve"> (Hero of Many Battles)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 xml:space="preserve">Sword: In times past, it worked together with a king of the people to save the Galar region. It absorbs metal </w:t>
      </w:r>
      <w:r w:rsidRPr="004B69F1">
        <w:rPr>
          <w:rFonts w:ascii="Open Sans" w:hAnsi="Open Sans" w:cs="Open Sans"/>
          <w:sz w:val="20"/>
          <w:szCs w:val="20"/>
        </w:rPr>
        <w:lastRenderedPageBreak/>
        <w:t>that it then uses in battle.</w:t>
      </w:r>
      <w:r w:rsidRPr="004B69F1">
        <w:rPr>
          <w:rFonts w:ascii="Open Sans" w:hAnsi="Open Sans" w:cs="Open Sans"/>
          <w:sz w:val="20"/>
          <w:szCs w:val="20"/>
        </w:rPr>
        <w:br/>
        <w:t>Shield: This Pokémon slept for aeons while in the form of a statue. It was asleep for so long, people forgot that it ever existed.</w:t>
      </w:r>
    </w:p>
    <w:p w14:paraId="4CD4E68C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E9D5D02" w14:textId="77777777" w:rsidR="00E91D30" w:rsidRPr="00DA396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DA3960">
        <w:rPr>
          <w:rFonts w:ascii="Open Sans" w:hAnsi="Open Sans" w:cs="Open Sans"/>
          <w:b/>
          <w:bCs/>
          <w:sz w:val="20"/>
          <w:szCs w:val="20"/>
        </w:rPr>
        <w:t>Zamazenta (Crowned Shield)</w:t>
      </w:r>
    </w:p>
    <w:p w14:paraId="1605C888" w14:textId="77777777" w:rsidR="00E91D30" w:rsidRPr="00DA396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A396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A3960">
        <w:rPr>
          <w:rFonts w:ascii="Open Sans" w:hAnsi="Open Sans" w:cs="Open Sans"/>
          <w:sz w:val="20"/>
          <w:szCs w:val="20"/>
        </w:rPr>
        <w:t>Its ability to deflect any attack led to it being known as the Fighting Master's Shield. It was feared and respected by all.</w:t>
      </w:r>
    </w:p>
    <w:p w14:paraId="76EAC2B9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DA396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DA3960">
        <w:rPr>
          <w:rFonts w:ascii="Open Sans" w:hAnsi="Open Sans" w:cs="Open Sans"/>
          <w:sz w:val="20"/>
          <w:szCs w:val="20"/>
        </w:rPr>
        <w:t>Now that it's equipped with its shield, it can shrug off impressive blows, including the attacks of Dynamax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Eternatus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The core on its chest absorbs energy emanating from the lands of the Galar region. This energy is what allows Eternatus to stay active.</w:t>
      </w:r>
      <w:r w:rsidRPr="004B69F1">
        <w:rPr>
          <w:rFonts w:ascii="Open Sans" w:hAnsi="Open Sans" w:cs="Open Sans"/>
          <w:sz w:val="20"/>
          <w:szCs w:val="20"/>
        </w:rPr>
        <w:br/>
        <w:t>Shield: It was inside a meteorite that fell 20,000 years ago. There seems to be a connection between this Pokémon and the Dynamax phenomenon.</w:t>
      </w:r>
    </w:p>
    <w:p w14:paraId="273D31B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1A7F7CA" w14:textId="77777777" w:rsidR="00E91D30" w:rsidRPr="002A5831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2A5831">
        <w:rPr>
          <w:rFonts w:ascii="Open Sans" w:hAnsi="Open Sans" w:cs="Open Sans"/>
          <w:b/>
          <w:bCs/>
          <w:sz w:val="20"/>
          <w:szCs w:val="20"/>
        </w:rPr>
        <w:t>Eternamax Eternatus</w:t>
      </w:r>
    </w:p>
    <w:p w14:paraId="53D9EBD4" w14:textId="77777777" w:rsidR="00E91D30" w:rsidRPr="002A5831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5831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5831">
        <w:rPr>
          <w:rFonts w:ascii="Open Sans" w:hAnsi="Open Sans" w:cs="Open Sans"/>
          <w:sz w:val="20"/>
          <w:szCs w:val="20"/>
        </w:rPr>
        <w:t>As a result of Rose's meddling, Eternatus absorbed all the energy in the Galar region. It's now in a state of power overload.</w:t>
      </w:r>
    </w:p>
    <w:p w14:paraId="6A39102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2A5831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2A5831">
        <w:rPr>
          <w:rFonts w:ascii="Open Sans" w:hAnsi="Open Sans" w:cs="Open Sans"/>
          <w:sz w:val="20"/>
          <w:szCs w:val="20"/>
        </w:rPr>
        <w:t>Infinite amounts of energy pour from this Pokémon's enlarged core, warping the surrounding space-time.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Kubfu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Kubfu trains hard to perfect its moves. The moves it masters will determine which form it takes when it evolves.</w:t>
      </w:r>
      <w:r w:rsidRPr="004B69F1">
        <w:rPr>
          <w:rFonts w:ascii="Open Sans" w:hAnsi="Open Sans" w:cs="Open Sans"/>
          <w:sz w:val="20"/>
          <w:szCs w:val="20"/>
        </w:rPr>
        <w:br/>
        <w:t>Shield: If Kubfu pulls the long white hair on its head, its fighting spirit heightens and power wells up from the depths of its belly.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Urshifu</w:t>
      </w:r>
      <w:r>
        <w:rPr>
          <w:rFonts w:ascii="Open Sans" w:hAnsi="Open Sans" w:cs="Open Sans"/>
          <w:b/>
          <w:sz w:val="20"/>
          <w:szCs w:val="20"/>
        </w:rPr>
        <w:t xml:space="preserve"> (Single Strike Style) 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form of Urshifu is a strong believer in the one-hit KO. Its strategy is to leap in close to foes and land a devastating blow with a hardened fist.</w:t>
      </w:r>
      <w:r w:rsidRPr="004B69F1">
        <w:rPr>
          <w:rFonts w:ascii="Open Sans" w:hAnsi="Open Sans" w:cs="Open Sans"/>
          <w:sz w:val="20"/>
          <w:szCs w:val="20"/>
        </w:rPr>
        <w:br/>
        <w:t>Shield: Inhabiting the mountains of a distant region, this Pokémon races across sheer cliffs, training its legs and refining its moves.</w:t>
      </w:r>
    </w:p>
    <w:p w14:paraId="2A2CECAD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8807A26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A74EC">
        <w:rPr>
          <w:rFonts w:ascii="Open Sans" w:hAnsi="Open Sans" w:cs="Open Sans"/>
          <w:b/>
          <w:bCs/>
          <w:sz w:val="20"/>
          <w:szCs w:val="20"/>
        </w:rPr>
        <w:t>Urshifu (Rapid Strike Style)</w:t>
      </w:r>
    </w:p>
    <w:p w14:paraId="13DABA5B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It's believed that this Pokémon modeled its fighting style on the flow of a river—sometimes rapid, sometimes calm.</w:t>
      </w:r>
    </w:p>
    <w:p w14:paraId="492BF18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This form of Urshifu is a strong believer in defeating foes by raining many blows down on them. Its strikes are nonstop, flowing like a river.</w:t>
      </w:r>
    </w:p>
    <w:p w14:paraId="35DD91EC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033E853" w14:textId="77777777" w:rsidR="00E91D30" w:rsidRPr="00467DC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67DCF">
        <w:rPr>
          <w:rFonts w:ascii="Open Sans" w:hAnsi="Open Sans" w:cs="Open Sans"/>
          <w:b/>
          <w:bCs/>
          <w:sz w:val="20"/>
          <w:szCs w:val="20"/>
        </w:rPr>
        <w:t>Urshifu (Gigantamax Single Strike Style)</w:t>
      </w:r>
    </w:p>
    <w:p w14:paraId="3264669C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People call it the embodiment of rage. It's said that this Pokémon's terrifying expression and shout will rid the world of malevolence.</w:t>
      </w:r>
    </w:p>
    <w:p w14:paraId="50C139D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The energy released by this Pokémon's fists forms shock waves that can blow away Dynamax Pokémon in just one hit.</w:t>
      </w:r>
    </w:p>
    <w:p w14:paraId="1FD4349D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AF32029" w14:textId="77777777" w:rsidR="00E91D30" w:rsidRPr="00467DCF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467DCF">
        <w:rPr>
          <w:rFonts w:ascii="Open Sans" w:hAnsi="Open Sans" w:cs="Open Sans"/>
          <w:b/>
          <w:bCs/>
          <w:sz w:val="20"/>
          <w:szCs w:val="20"/>
        </w:rPr>
        <w:t>Urshifu (Gigantamax Rapid Strike Style)</w:t>
      </w:r>
    </w:p>
    <w:p w14:paraId="4C25966B" w14:textId="77777777" w:rsidR="00E91D30" w:rsidRPr="003A74EC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As it waits for the right moment to unleash its Gigantamax power, this Pokémon maintains a perfect one-legged stance. It won't even twitch.</w:t>
      </w:r>
    </w:p>
    <w:p w14:paraId="5908525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3A74EC">
        <w:rPr>
          <w:rFonts w:ascii="Open Sans" w:hAnsi="Open Sans" w:cs="Open Sans"/>
          <w:sz w:val="20"/>
          <w:szCs w:val="20"/>
        </w:rPr>
        <w:lastRenderedPageBreak/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3A74EC">
        <w:rPr>
          <w:rFonts w:ascii="Open Sans" w:hAnsi="Open Sans" w:cs="Open Sans"/>
          <w:sz w:val="20"/>
          <w:szCs w:val="20"/>
        </w:rPr>
        <w:t>All it takes is a glare from this Pokémon to take the lives of those with evil in their hearts—or so they say.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Zarude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Within dense forests, this Pokémon lives in a pack with others of its kind. It’s incredibly aggressive, and the other Pokémon of the forest fear it.</w:t>
      </w:r>
      <w:r w:rsidRPr="004B69F1">
        <w:rPr>
          <w:rFonts w:ascii="Open Sans" w:hAnsi="Open Sans" w:cs="Open Sans"/>
          <w:sz w:val="20"/>
          <w:szCs w:val="20"/>
        </w:rPr>
        <w:br/>
        <w:t>Shield: Once the vines on Zarude’s body tear off, they become nutrients in the soil. This helps the plants of the forest grow.</w:t>
      </w:r>
    </w:p>
    <w:p w14:paraId="2F4B109F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C96EC3" w14:textId="77777777" w:rsidR="00E91D30" w:rsidRPr="009D7DFE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9D7DFE">
        <w:rPr>
          <w:rFonts w:ascii="Open Sans" w:hAnsi="Open Sans" w:cs="Open Sans"/>
          <w:b/>
          <w:bCs/>
          <w:sz w:val="20"/>
          <w:szCs w:val="20"/>
        </w:rPr>
        <w:t>Zarude (Dada)</w:t>
      </w:r>
    </w:p>
    <w:p w14:paraId="63AB2839" w14:textId="77777777" w:rsidR="00E91D30" w:rsidRPr="009D7DFE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D7DFE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D7DFE">
        <w:rPr>
          <w:rFonts w:ascii="Open Sans" w:hAnsi="Open Sans" w:cs="Open Sans"/>
          <w:sz w:val="20"/>
          <w:szCs w:val="20"/>
        </w:rPr>
        <w:t>This Zarude left its pack to raise a human child. The cloth Zarude would wrap the child with has a comforting scent that calmed the child's crying.</w:t>
      </w:r>
    </w:p>
    <w:p w14:paraId="3832F670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9D7DFE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9D7DFE">
        <w:rPr>
          <w:rFonts w:ascii="Open Sans" w:hAnsi="Open Sans" w:cs="Open Sans"/>
          <w:sz w:val="20"/>
          <w:szCs w:val="20"/>
        </w:rPr>
        <w:t>This Zarude's special strength stems from its love and care for an orphaned human child that the Pokémon has raised since the child's infancy.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Regieleki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This Pokémon is a cluster of electrical energy. It’s said that removing the rings on Regieleki’s body will unleash the Pokémon’s latent power.</w:t>
      </w:r>
      <w:r w:rsidRPr="004B69F1">
        <w:rPr>
          <w:rFonts w:ascii="Open Sans" w:hAnsi="Open Sans" w:cs="Open Sans"/>
          <w:sz w:val="20"/>
          <w:szCs w:val="20"/>
        </w:rPr>
        <w:br/>
        <w:t>Shield: Its entire body is made up of a single organ that generates electrical energy. Regieleki is capable of creating all Galar’s electricity.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Regidrago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An academic theory proposes that Regidrago’s arms were once the head of an ancient dragon Pokémon. The theory remains unproven.</w:t>
      </w:r>
      <w:r w:rsidRPr="004B69F1">
        <w:rPr>
          <w:rFonts w:ascii="Open Sans" w:hAnsi="Open Sans" w:cs="Open Sans"/>
          <w:sz w:val="20"/>
          <w:szCs w:val="20"/>
        </w:rPr>
        <w:br/>
        <w:t>Shield: Its body is composed of crystallized dragon energy. Regidrago is said to have the powers of every dragon Pokémon.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Glastrier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Glastrier emits intense cold from its hooves. It’s also a belligerent Pokémon—anything it wants, it takes by force.</w:t>
      </w:r>
      <w:r w:rsidRPr="004B69F1">
        <w:rPr>
          <w:rFonts w:ascii="Open Sans" w:hAnsi="Open Sans" w:cs="Open Sans"/>
          <w:sz w:val="20"/>
          <w:szCs w:val="20"/>
        </w:rPr>
        <w:br/>
        <w:t>Shield: Glastrier has tremendous physical strength, and the mask of ice covering its face is 100 times harder than diamond.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Spectrier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It probes its surroundings with all its senses save one—it doesn’t use its sense of sight. Spectrier’s kicks are said to separate soul from body.</w:t>
      </w:r>
      <w:r w:rsidRPr="004B69F1">
        <w:rPr>
          <w:rFonts w:ascii="Open Sans" w:hAnsi="Open Sans" w:cs="Open Sans"/>
          <w:sz w:val="20"/>
          <w:szCs w:val="20"/>
        </w:rPr>
        <w:br/>
        <w:t>Shield: As it dashes through the night, Spectrier absorbs the life-force of sleeping creatures. It craves silence and solitude.</w:t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br/>
      </w:r>
      <w:r w:rsidRPr="004B69F1">
        <w:rPr>
          <w:rFonts w:ascii="Open Sans" w:hAnsi="Open Sans" w:cs="Open Sans"/>
          <w:b/>
          <w:sz w:val="20"/>
          <w:szCs w:val="20"/>
        </w:rPr>
        <w:t>Calyrex</w:t>
      </w:r>
      <w:r w:rsidRPr="004B69F1">
        <w:rPr>
          <w:rFonts w:ascii="Open Sans" w:hAnsi="Open Sans" w:cs="Open Sans"/>
          <w:b/>
          <w:sz w:val="20"/>
          <w:szCs w:val="20"/>
        </w:rPr>
        <w:br/>
      </w:r>
      <w:r w:rsidRPr="004B69F1">
        <w:rPr>
          <w:rFonts w:ascii="Open Sans" w:hAnsi="Open Sans" w:cs="Open Sans"/>
          <w:sz w:val="20"/>
          <w:szCs w:val="20"/>
        </w:rPr>
        <w:t>Sword: Calyrex is a merciful Pokémon, capable of providing healing and blessings. It reigned over the Galar region in times of yore.</w:t>
      </w:r>
      <w:r w:rsidRPr="004B69F1">
        <w:rPr>
          <w:rFonts w:ascii="Open Sans" w:hAnsi="Open Sans" w:cs="Open Sans"/>
          <w:sz w:val="20"/>
          <w:szCs w:val="20"/>
        </w:rPr>
        <w:br/>
        <w:t>Shield: Calyrex is known in legend as a king that ruled over Galar in ancient times. It has the power to cause hearts to mend and plants to spring forth.</w:t>
      </w:r>
    </w:p>
    <w:p w14:paraId="1624F777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3363C5E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B17B0">
        <w:rPr>
          <w:rFonts w:ascii="Open Sans" w:hAnsi="Open Sans" w:cs="Open Sans"/>
          <w:b/>
          <w:bCs/>
          <w:sz w:val="20"/>
          <w:szCs w:val="20"/>
        </w:rPr>
        <w:t>Ice Rider Calyrex</w:t>
      </w:r>
    </w:p>
    <w:p w14:paraId="72B69519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>According to lore, this Pokémon showed no mercy to those who got in its way, yet it would heal its opponents' wounds after battle.</w:t>
      </w:r>
    </w:p>
    <w:p w14:paraId="6182CDB3" w14:textId="77777777" w:rsidR="00E91D3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>It's said that this Pokémon once moved a large forest—and all the Pokémon living there—to a new location overnight.</w:t>
      </w:r>
    </w:p>
    <w:p w14:paraId="721A4256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46FD62C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B17B0">
        <w:rPr>
          <w:rFonts w:ascii="Open Sans" w:hAnsi="Open Sans" w:cs="Open Sans"/>
          <w:b/>
          <w:bCs/>
          <w:sz w:val="20"/>
          <w:szCs w:val="20"/>
        </w:rPr>
        <w:t>Shadow Rider Calyrex</w:t>
      </w:r>
    </w:p>
    <w:p w14:paraId="01785CC9" w14:textId="77777777" w:rsidR="00E91D30" w:rsidRPr="000B17B0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Sword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>It's said that Calyrex and a Pokémon that had bonded with it ran all across the Galar region to bring green to the wastelands.</w:t>
      </w:r>
    </w:p>
    <w:p w14:paraId="0060244F" w14:textId="018C35CF" w:rsidR="00797ECC" w:rsidRPr="00F12085" w:rsidRDefault="00E91D30" w:rsidP="00E91D3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0B17B0">
        <w:rPr>
          <w:rFonts w:ascii="Open Sans" w:hAnsi="Open Sans" w:cs="Open Sans"/>
          <w:sz w:val="20"/>
          <w:szCs w:val="20"/>
        </w:rPr>
        <w:t>Shield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0B17B0">
        <w:rPr>
          <w:rFonts w:ascii="Open Sans" w:hAnsi="Open Sans" w:cs="Open Sans"/>
          <w:sz w:val="20"/>
          <w:szCs w:val="20"/>
        </w:rPr>
        <w:t>Legend says that by using its power to see all events from past to future, this Pokémon saved the creatures of a forest from a meteorite strike.</w:t>
      </w:r>
      <w:r w:rsidR="00C114D1" w:rsidRPr="00F12085">
        <w:rPr>
          <w:rFonts w:ascii="Open Sans" w:hAnsi="Open Sans" w:cs="Open Sans"/>
          <w:sz w:val="20"/>
          <w:szCs w:val="20"/>
        </w:rPr>
        <w:br/>
      </w:r>
      <w:r w:rsidR="00C114D1" w:rsidRPr="00F12085">
        <w:rPr>
          <w:rFonts w:ascii="Open Sans" w:hAnsi="Open Sans" w:cs="Open Sans"/>
          <w:sz w:val="20"/>
          <w:szCs w:val="20"/>
        </w:rPr>
        <w:br/>
      </w:r>
    </w:p>
    <w:sectPr w:rsidR="00797ECC" w:rsidRPr="00F12085" w:rsidSect="00FD157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132208">
    <w:abstractNumId w:val="8"/>
  </w:num>
  <w:num w:numId="2" w16cid:durableId="1579942147">
    <w:abstractNumId w:val="6"/>
  </w:num>
  <w:num w:numId="3" w16cid:durableId="1616715333">
    <w:abstractNumId w:val="5"/>
  </w:num>
  <w:num w:numId="4" w16cid:durableId="840974450">
    <w:abstractNumId w:val="4"/>
  </w:num>
  <w:num w:numId="5" w16cid:durableId="102307892">
    <w:abstractNumId w:val="7"/>
  </w:num>
  <w:num w:numId="6" w16cid:durableId="342391634">
    <w:abstractNumId w:val="3"/>
  </w:num>
  <w:num w:numId="7" w16cid:durableId="526913663">
    <w:abstractNumId w:val="2"/>
  </w:num>
  <w:num w:numId="8" w16cid:durableId="1716584713">
    <w:abstractNumId w:val="1"/>
  </w:num>
  <w:num w:numId="9" w16cid:durableId="135450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953"/>
    <w:rsid w:val="00097A7A"/>
    <w:rsid w:val="000E5DA6"/>
    <w:rsid w:val="00104302"/>
    <w:rsid w:val="00110B9C"/>
    <w:rsid w:val="0015074B"/>
    <w:rsid w:val="00166561"/>
    <w:rsid w:val="0018181D"/>
    <w:rsid w:val="00182075"/>
    <w:rsid w:val="0019520A"/>
    <w:rsid w:val="001A33AD"/>
    <w:rsid w:val="001B4BBB"/>
    <w:rsid w:val="001F539D"/>
    <w:rsid w:val="00257619"/>
    <w:rsid w:val="0029639D"/>
    <w:rsid w:val="002A3A51"/>
    <w:rsid w:val="002D4EF6"/>
    <w:rsid w:val="003024B2"/>
    <w:rsid w:val="003253DF"/>
    <w:rsid w:val="00326F90"/>
    <w:rsid w:val="00354368"/>
    <w:rsid w:val="00386061"/>
    <w:rsid w:val="003A2B4C"/>
    <w:rsid w:val="003F6082"/>
    <w:rsid w:val="0041257F"/>
    <w:rsid w:val="00420ADD"/>
    <w:rsid w:val="0042467F"/>
    <w:rsid w:val="004426B0"/>
    <w:rsid w:val="00445A5B"/>
    <w:rsid w:val="0047190E"/>
    <w:rsid w:val="004F2D06"/>
    <w:rsid w:val="005275C5"/>
    <w:rsid w:val="0057124A"/>
    <w:rsid w:val="0058353F"/>
    <w:rsid w:val="005875D2"/>
    <w:rsid w:val="005975D7"/>
    <w:rsid w:val="00605B0C"/>
    <w:rsid w:val="006774A2"/>
    <w:rsid w:val="006A50A5"/>
    <w:rsid w:val="006F6349"/>
    <w:rsid w:val="00771E3E"/>
    <w:rsid w:val="00786741"/>
    <w:rsid w:val="00797ECC"/>
    <w:rsid w:val="007A29DD"/>
    <w:rsid w:val="007A7E81"/>
    <w:rsid w:val="007D66AD"/>
    <w:rsid w:val="007E2BE1"/>
    <w:rsid w:val="008A2601"/>
    <w:rsid w:val="0090427D"/>
    <w:rsid w:val="009517BA"/>
    <w:rsid w:val="0096015E"/>
    <w:rsid w:val="00960924"/>
    <w:rsid w:val="0099774B"/>
    <w:rsid w:val="009C660E"/>
    <w:rsid w:val="00A72445"/>
    <w:rsid w:val="00A72BD8"/>
    <w:rsid w:val="00AA1D8D"/>
    <w:rsid w:val="00AD69E4"/>
    <w:rsid w:val="00AE39AD"/>
    <w:rsid w:val="00B47730"/>
    <w:rsid w:val="00B54BB7"/>
    <w:rsid w:val="00B60956"/>
    <w:rsid w:val="00B61DF3"/>
    <w:rsid w:val="00BF3B0A"/>
    <w:rsid w:val="00C114D1"/>
    <w:rsid w:val="00CB0664"/>
    <w:rsid w:val="00CD4C88"/>
    <w:rsid w:val="00D245C3"/>
    <w:rsid w:val="00D42673"/>
    <w:rsid w:val="00DD139A"/>
    <w:rsid w:val="00E223E1"/>
    <w:rsid w:val="00E820BF"/>
    <w:rsid w:val="00E91D30"/>
    <w:rsid w:val="00EA036A"/>
    <w:rsid w:val="00EF1E11"/>
    <w:rsid w:val="00F12085"/>
    <w:rsid w:val="00F908B8"/>
    <w:rsid w:val="00F950CF"/>
    <w:rsid w:val="00FA4BE2"/>
    <w:rsid w:val="00FC693F"/>
    <w:rsid w:val="00FD1573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93C56"/>
  <w14:defaultImageDpi w14:val="330"/>
  <w15:docId w15:val="{22C525FE-60F8-EE43-BB31-0237430D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82</Pages>
  <Words>29318</Words>
  <Characters>167116</Characters>
  <Application>Microsoft Office Word</Application>
  <DocSecurity>0</DocSecurity>
  <Lines>1392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77</cp:revision>
  <dcterms:created xsi:type="dcterms:W3CDTF">2013-12-23T23:15:00Z</dcterms:created>
  <dcterms:modified xsi:type="dcterms:W3CDTF">2023-07-07T07:35:00Z</dcterms:modified>
  <cp:category/>
</cp:coreProperties>
</file>