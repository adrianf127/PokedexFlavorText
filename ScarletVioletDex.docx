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7B16" w14:textId="77777777" w:rsidR="00D436EC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b/>
          <w:sz w:val="20"/>
          <w:szCs w:val="20"/>
        </w:rPr>
        <w:t>Pikachu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When it is angered, it immediately discharges the energy stored in the pouches in its cheeks.</w:t>
      </w:r>
      <w:r w:rsidRPr="00C63281">
        <w:rPr>
          <w:rFonts w:ascii="Open Sans" w:hAnsi="Open Sans" w:cs="Open Sans"/>
          <w:sz w:val="20"/>
          <w:szCs w:val="20"/>
        </w:rPr>
        <w:br/>
        <w:t>Violet: When several of these Pokémon gather, their electricity can build and cause lightning storms.</w:t>
      </w:r>
    </w:p>
    <w:p w14:paraId="5EB6BA73" w14:textId="77777777" w:rsidR="00226148" w:rsidRDefault="0022614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3FC831E" w14:textId="77777777" w:rsidR="00D436EC" w:rsidRDefault="00D436E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Original Cap Pikachu</w:t>
      </w:r>
    </w:p>
    <w:p w14:paraId="68DF435A" w14:textId="77777777" w:rsidR="00FE595B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FE595B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lots of different regions together.</w:t>
      </w:r>
    </w:p>
    <w:p w14:paraId="572F8DED" w14:textId="77777777" w:rsidR="007C68D0" w:rsidRDefault="00FE595B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C68D0" w:rsidRPr="007C68D0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many different regions.</w:t>
      </w:r>
    </w:p>
    <w:p w14:paraId="7A0AE6C3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219F61FE" w14:textId="77777777" w:rsidR="004966DF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sz w:val="20"/>
          <w:szCs w:val="20"/>
        </w:rPr>
        <w:t>Hoenn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sz w:val="20"/>
          <w:szCs w:val="20"/>
        </w:rPr>
        <w:t>Sinnoh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sz w:val="20"/>
          <w:szCs w:val="20"/>
        </w:rPr>
        <w:t>Unova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, </w:t>
      </w:r>
      <w:proofErr w:type="spellStart"/>
      <w:r>
        <w:rPr>
          <w:rFonts w:ascii="Open Sans" w:hAnsi="Open Sans" w:cs="Open Sans"/>
          <w:b/>
          <w:sz w:val="20"/>
          <w:szCs w:val="20"/>
        </w:rPr>
        <w:t>Kalos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, and </w:t>
      </w:r>
      <w:proofErr w:type="spellStart"/>
      <w:r>
        <w:rPr>
          <w:rFonts w:ascii="Open Sans" w:hAnsi="Open Sans" w:cs="Open Sans"/>
          <w:b/>
          <w:sz w:val="20"/>
          <w:szCs w:val="20"/>
        </w:rPr>
        <w:t>Alola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Cap Pikachu</w:t>
      </w:r>
    </w:p>
    <w:p w14:paraId="548736F0" w14:textId="77777777" w:rsidR="00833D57" w:rsidRDefault="004966DF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4259F8" w:rsidRPr="004259F8">
        <w:rPr>
          <w:rFonts w:ascii="Open Sans" w:hAnsi="Open Sans" w:cs="Open Sans"/>
          <w:bCs/>
          <w:sz w:val="20"/>
          <w:szCs w:val="20"/>
        </w:rPr>
        <w:t xml:space="preserve">The cap this Pikachu wears is filled with memories of this Pokémon and its partner traveling across the </w:t>
      </w:r>
      <w:proofErr w:type="spellStart"/>
      <w:r w:rsidR="004259F8">
        <w:rPr>
          <w:rFonts w:ascii="Open Sans" w:hAnsi="Open Sans" w:cs="Open Sans"/>
          <w:bCs/>
          <w:sz w:val="20"/>
          <w:szCs w:val="20"/>
        </w:rPr>
        <w:t>Hoenn</w:t>
      </w:r>
      <w:proofErr w:type="spellEnd"/>
      <w:r w:rsidR="004259F8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4259F8">
        <w:rPr>
          <w:rFonts w:ascii="Open Sans" w:hAnsi="Open Sans" w:cs="Open Sans"/>
          <w:bCs/>
          <w:sz w:val="20"/>
          <w:szCs w:val="20"/>
        </w:rPr>
        <w:t>Sinnoh</w:t>
      </w:r>
      <w:proofErr w:type="spellEnd"/>
      <w:r w:rsidR="004259F8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4259F8">
        <w:rPr>
          <w:rFonts w:ascii="Open Sans" w:hAnsi="Open Sans" w:cs="Open Sans"/>
          <w:bCs/>
          <w:sz w:val="20"/>
          <w:szCs w:val="20"/>
        </w:rPr>
        <w:t>Unova</w:t>
      </w:r>
      <w:proofErr w:type="spellEnd"/>
      <w:r w:rsidR="004259F8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4259F8">
        <w:rPr>
          <w:rFonts w:ascii="Open Sans" w:hAnsi="Open Sans" w:cs="Open Sans"/>
          <w:bCs/>
          <w:sz w:val="20"/>
          <w:szCs w:val="20"/>
        </w:rPr>
        <w:t>Kalos</w:t>
      </w:r>
      <w:proofErr w:type="spellEnd"/>
      <w:r w:rsidR="004259F8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4259F8">
        <w:rPr>
          <w:rFonts w:ascii="Open Sans" w:hAnsi="Open Sans" w:cs="Open Sans"/>
          <w:bCs/>
          <w:sz w:val="20"/>
          <w:szCs w:val="20"/>
        </w:rPr>
        <w:t>Alola</w:t>
      </w:r>
      <w:proofErr w:type="spellEnd"/>
      <w:r w:rsidR="004259F8">
        <w:rPr>
          <w:rFonts w:ascii="Open Sans" w:hAnsi="Open Sans" w:cs="Open Sans"/>
          <w:bCs/>
          <w:sz w:val="20"/>
          <w:szCs w:val="20"/>
        </w:rPr>
        <w:t xml:space="preserve"> </w:t>
      </w:r>
      <w:r w:rsidR="004259F8" w:rsidRPr="004259F8">
        <w:rPr>
          <w:rFonts w:ascii="Open Sans" w:hAnsi="Open Sans" w:cs="Open Sans"/>
          <w:bCs/>
          <w:sz w:val="20"/>
          <w:szCs w:val="20"/>
        </w:rPr>
        <w:t>region together.</w:t>
      </w:r>
    </w:p>
    <w:p w14:paraId="0AB3DB56" w14:textId="0EA4242C" w:rsidR="00C31B4A" w:rsidRDefault="00833D57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6A3779" w:rsidRPr="006A3779">
        <w:rPr>
          <w:rFonts w:ascii="Open Sans" w:hAnsi="Open Sans" w:cs="Open Sans"/>
          <w:bCs/>
          <w:sz w:val="20"/>
          <w:szCs w:val="20"/>
        </w:rPr>
        <w:t xml:space="preserve">This Pikachu wears its partner’s cap—proof of the strong bond Pikachu and its partner formed during adventures across the </w:t>
      </w:r>
      <w:proofErr w:type="spellStart"/>
      <w:r w:rsidR="006A3779">
        <w:rPr>
          <w:rFonts w:ascii="Open Sans" w:hAnsi="Open Sans" w:cs="Open Sans"/>
          <w:bCs/>
          <w:sz w:val="20"/>
          <w:szCs w:val="20"/>
        </w:rPr>
        <w:t>Hoenn</w:t>
      </w:r>
      <w:proofErr w:type="spellEnd"/>
      <w:r w:rsidR="006A3779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6A3779">
        <w:rPr>
          <w:rFonts w:ascii="Open Sans" w:hAnsi="Open Sans" w:cs="Open Sans"/>
          <w:bCs/>
          <w:sz w:val="20"/>
          <w:szCs w:val="20"/>
        </w:rPr>
        <w:t>Sinnoh</w:t>
      </w:r>
      <w:proofErr w:type="spellEnd"/>
      <w:r w:rsidR="006A3779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6A3779">
        <w:rPr>
          <w:rFonts w:ascii="Open Sans" w:hAnsi="Open Sans" w:cs="Open Sans"/>
          <w:bCs/>
          <w:sz w:val="20"/>
          <w:szCs w:val="20"/>
        </w:rPr>
        <w:t>Unova</w:t>
      </w:r>
      <w:proofErr w:type="spellEnd"/>
      <w:r w:rsidR="006A3779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6A3779">
        <w:rPr>
          <w:rFonts w:ascii="Open Sans" w:hAnsi="Open Sans" w:cs="Open Sans"/>
          <w:bCs/>
          <w:sz w:val="20"/>
          <w:szCs w:val="20"/>
        </w:rPr>
        <w:t>Kalos</w:t>
      </w:r>
      <w:proofErr w:type="spellEnd"/>
      <w:r w:rsidR="006A3779">
        <w:rPr>
          <w:rFonts w:ascii="Open Sans" w:hAnsi="Open Sans" w:cs="Open Sans"/>
          <w:bCs/>
          <w:sz w:val="20"/>
          <w:szCs w:val="20"/>
        </w:rPr>
        <w:t>/</w:t>
      </w:r>
      <w:proofErr w:type="spellStart"/>
      <w:r w:rsidR="006A3779">
        <w:rPr>
          <w:rFonts w:ascii="Open Sans" w:hAnsi="Open Sans" w:cs="Open Sans"/>
          <w:bCs/>
          <w:sz w:val="20"/>
          <w:szCs w:val="20"/>
        </w:rPr>
        <w:t>Alola</w:t>
      </w:r>
      <w:proofErr w:type="spellEnd"/>
      <w:r w:rsidR="006A3779" w:rsidRPr="006A3779">
        <w:rPr>
          <w:rFonts w:ascii="Open Sans" w:hAnsi="Open Sans" w:cs="Open Sans"/>
          <w:bCs/>
          <w:sz w:val="20"/>
          <w:szCs w:val="20"/>
        </w:rPr>
        <w:t xml:space="preserve"> </w:t>
      </w:r>
      <w:r w:rsidR="006A3779" w:rsidRPr="006A3779">
        <w:rPr>
          <w:rFonts w:ascii="Open Sans" w:hAnsi="Open Sans" w:cs="Open Sans"/>
          <w:bCs/>
          <w:sz w:val="20"/>
          <w:szCs w:val="20"/>
        </w:rPr>
        <w:t>region.</w:t>
      </w:r>
    </w:p>
    <w:p w14:paraId="5686513F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6BB7CBEB" w14:textId="77777777" w:rsidR="00C31B4A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Partner Cap Pikachu</w:t>
      </w:r>
    </w:p>
    <w:p w14:paraId="27DF3935" w14:textId="77777777" w:rsidR="00DB28D3" w:rsidRDefault="00C31B4A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533147" w:rsidRPr="00533147">
        <w:rPr>
          <w:rFonts w:ascii="Open Sans" w:hAnsi="Open Sans" w:cs="Open Sans"/>
          <w:bCs/>
          <w:sz w:val="20"/>
          <w:szCs w:val="20"/>
        </w:rPr>
        <w:t>The cap this Pikachu wears is filled with memories of this Pokémon traveling together with its partner, whom it met in a fateful encounter.</w:t>
      </w:r>
    </w:p>
    <w:p w14:paraId="5B2C0AD2" w14:textId="77777777" w:rsidR="00720659" w:rsidRDefault="00DB28D3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720659" w:rsidRPr="00720659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as the two overcame many hardships together.</w:t>
      </w:r>
    </w:p>
    <w:p w14:paraId="4BA81369" w14:textId="77777777" w:rsidR="00226148" w:rsidRDefault="00226148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3B8A17D7" w14:textId="77777777" w:rsidR="00BA1872" w:rsidRDefault="00720659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/>
          <w:sz w:val="20"/>
          <w:szCs w:val="20"/>
        </w:rPr>
        <w:t>World Cap Pikachu</w:t>
      </w:r>
    </w:p>
    <w:p w14:paraId="213A0C4F" w14:textId="77777777" w:rsidR="00260C56" w:rsidRDefault="00BA187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Pr="00BA1872">
        <w:rPr>
          <w:rFonts w:ascii="Open Sans" w:hAnsi="Open Sans" w:cs="Open Sans"/>
          <w:bCs/>
          <w:sz w:val="20"/>
          <w:szCs w:val="20"/>
        </w:rPr>
        <w:t>The cap this Pikachu wears is filled with memories of this Pokémon and its partner traveling across the world together.</w:t>
      </w:r>
    </w:p>
    <w:p w14:paraId="0BA8AA2C" w14:textId="77777777" w:rsidR="00D519D1" w:rsidRDefault="00260C56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163918" w:rsidRPr="00163918">
        <w:rPr>
          <w:rFonts w:ascii="Open Sans" w:hAnsi="Open Sans" w:cs="Open Sans"/>
          <w:bCs/>
          <w:sz w:val="20"/>
          <w:szCs w:val="20"/>
        </w:rPr>
        <w:t>This Pikachu wears its partner’s cap—proof of the strong bond Pikachu and its partner formed during adventures across the world.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Raichu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tail discharges electricity into the ground, protecting it from getting shocked.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the electric pouches in its cheeks become fully charged, both ears will stand straight 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Jigglypuff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its huge eyes waver, it sings a mysteriously soothing melody that lulls its enemies to sleep.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it inflates to sing a lullaby, it can perform longer and cause sure drowsiness in its audience.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Wigglytuff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a very fine fur. Take care not to make it angry, or it may inflate steadily and hit with a body slam.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rich, fluffy fur that covers its body feels so good that anyone who feels it can’t stop touching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Venonat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Poison oozes from all over its body. It catches small bug Pokémon at night that are attracted by light.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eyes act as radar, enabling it to be active in darkness. The eyes can also shoot powerful beams.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Venomoth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wings are covered with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dustlike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scales. Every time it flaps its wings, it </w:t>
      </w:r>
      <w:proofErr w:type="spellStart"/>
      <w:proofErr w:type="gramStart"/>
      <w:r w:rsidR="00000000" w:rsidRPr="00C63281">
        <w:rPr>
          <w:rFonts w:ascii="Open Sans" w:hAnsi="Open Sans" w:cs="Open Sans"/>
          <w:sz w:val="20"/>
          <w:szCs w:val="20"/>
        </w:rPr>
        <w:t>looses</w:t>
      </w:r>
      <w:proofErr w:type="spellEnd"/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highly toxic dust.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it attacks, it flaps its large wings violently to scatter its poisonous powder all around.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Diglett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about one yard underground, where it feeds on plant roots. It sometimes appears aboveground.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skin is very thin. If it is exposed to light, its blood heats up, causing it to grow weak.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Dugtrio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three heads bob separately up and down to loosen the soil nearby, making it easier for it to burrow.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In battle, it digs through the ground and strikes the unsuspecting foe from an unexpected direction.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Meowth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All it does is sleep during the daytime. At night, it patrols its territory with its eyes aglow.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loves things that sparkle. When it sees a shiny object, the gold coin on its head shines, too.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Persian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Although its fur has many admirers, it is tough to raise as a pet because of its fickle meanness.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a vicious temperament. Beware if it raises its tail straight up. This is a signal that it is about to pounce and bite.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Psyduck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constantly wracked by a headache. When the headache turns intense, it begins using mysterious powers.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its chronic headache peaks, it may exhibit odd powers. It seems unable to recall such an episode.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Golduck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 swims at full speed using its long, webbed limbs, its forehead somehow begins to glow.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swims gracefully along on the quiet, slow- moving rivers and lakes of which it is so fond.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Mankey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in groups in the treetops. If it loses sight of its group, it becomes infuriated by its loneliness.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extremely quick to anger. It could be docile one moment, then thrashing away the next instant.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Primeape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becomes wildly furious if it even senses someone looking at it. It chases anyone that meets its glare.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Some researchers theorize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Primeape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remains angry even when inside a Poké Ball.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Growlithe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a brave and trustworthy nature. It fearlessly stands up to bigger and stronger foes.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It’s very friendly and faithful to people. It will try to repel enemies by barking and biting.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Arcanine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An ancient picture scroll shows that people were captivated by its movement as it ran through prairies.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magnificent bark conveys a sense of majesty. Anyone hearing it can’t help but grovel before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Slowpoke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incredibly slow and dopey. It takes five seconds for it to feel pain when under attack.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always vacantly lost in thought, but no one knows what it is thinking about. It is good at fishing with its tail.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Slowbro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a Slowpoke went hunting in the sea, its tail was bitten by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Shellder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. That made it evolve into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Slowbro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If the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tail-biting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Shellder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thrown off in a harsh battle, this Pokémon reverts to being an ordinary Slowpoke.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Magnemite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electromagnetic waves emitted by the units at the sides of its head expel antigravity, which allows it to float.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moves while constantly hovering. It discharges electromagnetic waves and so on from the units at its sides.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Magneton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Three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Magnemite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are linked by a strong magnetic force. Earaches will occur if you get too close.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They’re formed by several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Magnemite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linked together. They frequently appear when sunspots flare 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Grimer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Born from sludge, these Pokémon now gather in polluted places and increase the bacteria in their bodies.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two of these Pokémon’s bodies are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combined together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>, new poisons are created.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Muk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It’s thickly covered with a filthy, vile sludge. It is so toxic, even its footprints contain poison.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It’s so stinky!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Muk’s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body contains toxic elements, and any plant will wilt when it passes by.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Shellder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encased in a shell that is harder than diamond. Inside, however, it is surprisingly tender.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Clamping on to an opponent reveals its vulnerable parts, so it uses this move only as a last resort.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Cloyster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Cloyster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live in seas with harsh tidal currents grow large, sharp spikes on their shells.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attacked, it launches its spikes in quick volleys. Its innards have never been seen.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Gastly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wraps its opponent in its gas-like body, slowly weakening its prey by poisoning it through the skin.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body is made of gas. Despite lacking substance, it can envelop an opponent of any size and cause suffocation.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Haunter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likes to lurk in the dark and tap shoulders with a gaseous hand. Its touch causes endless shuddering.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In total darkness, where nothing is visible, Haunter lurks, silently stalking its next victim.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Gengar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To steal the life of its target, it slips into the prey’s shadow and silently waits for an opportunity.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Hiding in people’s shadows at night, it absorbs their heat. The chill it causes makes the victims shake.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Drowzee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Scarlet: It remembers every dream it eats. It rarely eats the dreams of adults because children’s are much tastier.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it twitches its nose, it can tell where someone is sleeping and what that person is dreaming about.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Hypno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 locks eyes with an enemy, it will use a mix of psi moves, such as Hypnosis and Confusion.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Always holding a pendulum that it swings at a steady rhythm, it causes drowsiness in anyone nearby.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Voltorb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rolls to move. If the ground is uneven, a sudden jolt from hitting a bump can cause it to explode.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It’s usually found in power plants. Easily mistaken for a Poké Ball, it has zapped many people.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Electrode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more energy it charges up, the faster it gets. But this also makes it more likely to explode.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explodes in response to even minor stimuli. It is feared, with the nickname of the Bomb Ball.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Chansey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kindly Pokémon lays highly nutritious eggs and shares them with injured Pokémon or people.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walks carefully to prevent its egg from breaking. However, it is extremely fast at running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Scyther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slashes through grass with its sharp scythes, moving too fast for the human eye to track.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sharp scythes on its forearms become increasingly sharp by cutting through hard objects.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proofErr w:type="gramStart"/>
      <w:r w:rsidR="00000000" w:rsidRPr="00C63281">
        <w:rPr>
          <w:rFonts w:ascii="Open Sans" w:hAnsi="Open Sans" w:cs="Open Sans"/>
          <w:b/>
          <w:sz w:val="20"/>
          <w:szCs w:val="20"/>
        </w:rPr>
        <w:t>Tauros</w:t>
      </w:r>
      <w:proofErr w:type="spellEnd"/>
      <w:proofErr w:type="gramEnd"/>
    </w:p>
    <w:p w14:paraId="51BC3355" w14:textId="65A501E6" w:rsidR="00D519D1" w:rsidRDefault="00D519D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 w:rsidRPr="00D519D1">
        <w:rPr>
          <w:rFonts w:ascii="Open Sans" w:hAnsi="Open Sans" w:cs="Open Sans"/>
          <w:bCs/>
          <w:sz w:val="20"/>
          <w:szCs w:val="20"/>
        </w:rPr>
        <w:t>Scarlet</w:t>
      </w:r>
      <w:r>
        <w:rPr>
          <w:rFonts w:ascii="Open Sans" w:hAnsi="Open Sans" w:cs="Open Sans"/>
          <w:bCs/>
          <w:sz w:val="20"/>
          <w:szCs w:val="20"/>
        </w:rPr>
        <w:t xml:space="preserve">: </w:t>
      </w:r>
      <w:r w:rsidRPr="00D519D1">
        <w:rPr>
          <w:rFonts w:ascii="Open Sans" w:hAnsi="Open Sans" w:cs="Open Sans"/>
          <w:bCs/>
          <w:sz w:val="20"/>
          <w:szCs w:val="20"/>
        </w:rPr>
        <w:t>When it targets an enemy, it charges furiously while whipping its body with its long tails.</w:t>
      </w:r>
    </w:p>
    <w:p w14:paraId="4E8476A4" w14:textId="71A804E5" w:rsidR="008544A4" w:rsidRDefault="002133DC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AF2843" w:rsidRPr="00AF2843">
        <w:rPr>
          <w:rFonts w:ascii="Open Sans" w:hAnsi="Open Sans" w:cs="Open Sans"/>
          <w:bCs/>
          <w:sz w:val="20"/>
          <w:szCs w:val="20"/>
        </w:rPr>
        <w:t>They fight each other by locking horns. The herd's protector takes pride in its battle-scarred horns.</w:t>
      </w:r>
    </w:p>
    <w:p w14:paraId="4099DA68" w14:textId="77777777" w:rsidR="00AF5AA1" w:rsidRPr="008544A4" w:rsidRDefault="00AF5AA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</w:p>
    <w:p w14:paraId="03B6DA61" w14:textId="77777777" w:rsidR="008544A4" w:rsidRDefault="000C4273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sz w:val="20"/>
          <w:szCs w:val="20"/>
        </w:rPr>
        <w:t>Paldean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sz w:val="20"/>
          <w:szCs w:val="20"/>
        </w:rPr>
        <w:t>Tauros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(Combat Breed)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has a muscular body and excels at close-quarters combat. It uses its short horns to strike the opponent’s weak spots.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kind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Tauros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known as the Combat Breed, is distinguished by its thick, powerful muscles and its fierce disposition.</w:t>
      </w:r>
    </w:p>
    <w:p w14:paraId="0F0ACD8F" w14:textId="77777777" w:rsidR="008544A4" w:rsidRDefault="008544A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48118B" w14:textId="77777777" w:rsidR="007F0843" w:rsidRDefault="008544A4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Paldean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Tauros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7F0843">
        <w:rPr>
          <w:rFonts w:ascii="Open Sans" w:hAnsi="Open Sans" w:cs="Open Sans"/>
          <w:b/>
          <w:bCs/>
          <w:sz w:val="20"/>
          <w:szCs w:val="20"/>
        </w:rPr>
        <w:t>(Blaze Breed)</w:t>
      </w:r>
    </w:p>
    <w:p w14:paraId="18075C8A" w14:textId="77777777" w:rsidR="00B97611" w:rsidRDefault="007F08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97611" w:rsidRPr="00B97611">
        <w:rPr>
          <w:rFonts w:ascii="Open Sans" w:hAnsi="Open Sans" w:cs="Open Sans"/>
          <w:sz w:val="20"/>
          <w:szCs w:val="20"/>
        </w:rPr>
        <w:t>When heated by fire energy, its horns can get hotter than 1,800 degrees Fahrenheit. Those gored by them will suffer both wounds and burns.</w:t>
      </w:r>
    </w:p>
    <w:p w14:paraId="391C63BA" w14:textId="77777777" w:rsidR="00AF5AA1" w:rsidRDefault="00B9761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5AA1" w:rsidRPr="00AF5AA1">
        <w:rPr>
          <w:rFonts w:ascii="Open Sans" w:hAnsi="Open Sans" w:cs="Open Sans"/>
          <w:sz w:val="20"/>
          <w:szCs w:val="20"/>
        </w:rPr>
        <w:t xml:space="preserve">People call this kind of </w:t>
      </w:r>
      <w:proofErr w:type="spellStart"/>
      <w:r w:rsidR="00AF5AA1" w:rsidRPr="00AF5AA1">
        <w:rPr>
          <w:rFonts w:ascii="Open Sans" w:hAnsi="Open Sans" w:cs="Open Sans"/>
          <w:sz w:val="20"/>
          <w:szCs w:val="20"/>
        </w:rPr>
        <w:t>Tauros</w:t>
      </w:r>
      <w:proofErr w:type="spellEnd"/>
      <w:r w:rsidR="00AF5AA1" w:rsidRPr="00AF5AA1">
        <w:rPr>
          <w:rFonts w:ascii="Open Sans" w:hAnsi="Open Sans" w:cs="Open Sans"/>
          <w:sz w:val="20"/>
          <w:szCs w:val="20"/>
        </w:rPr>
        <w:t xml:space="preserve"> the Blaze Breed due to the hot air it snorts from its nostrils. Its three tails are intertwined.</w:t>
      </w:r>
    </w:p>
    <w:p w14:paraId="2C8DCB87" w14:textId="77777777" w:rsidR="00AF5AA1" w:rsidRDefault="00AF5AA1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9ABFD3" w14:textId="77777777" w:rsidR="00A23CC5" w:rsidRDefault="00AF5AA1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Paldean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Tauros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(Aqua </w:t>
      </w:r>
      <w:r w:rsidR="008C314F">
        <w:rPr>
          <w:rFonts w:ascii="Open Sans" w:hAnsi="Open Sans" w:cs="Open Sans"/>
          <w:b/>
          <w:bCs/>
          <w:sz w:val="20"/>
          <w:szCs w:val="20"/>
        </w:rPr>
        <w:t>Breed)</w:t>
      </w:r>
    </w:p>
    <w:p w14:paraId="4C4DA27F" w14:textId="77777777" w:rsidR="006B5EBA" w:rsidRDefault="00A23CC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23CC5">
        <w:rPr>
          <w:rFonts w:ascii="Open Sans" w:hAnsi="Open Sans" w:cs="Open Sans"/>
          <w:sz w:val="20"/>
          <w:szCs w:val="20"/>
        </w:rPr>
        <w:t>Scarlet:</w:t>
      </w:r>
      <w:r w:rsidR="00CE607E">
        <w:rPr>
          <w:rFonts w:ascii="Open Sans" w:hAnsi="Open Sans" w:cs="Open Sans"/>
          <w:sz w:val="20"/>
          <w:szCs w:val="20"/>
        </w:rPr>
        <w:t xml:space="preserve"> </w:t>
      </w:r>
      <w:r w:rsidR="006B5EBA" w:rsidRPr="006B5EBA">
        <w:rPr>
          <w:rFonts w:ascii="Open Sans" w:hAnsi="Open Sans" w:cs="Open Sans"/>
          <w:sz w:val="20"/>
          <w:szCs w:val="20"/>
        </w:rPr>
        <w:t xml:space="preserve">This Pokémon blasts water from holes on the tips of its horns—the high-pressure jets pierce right through </w:t>
      </w:r>
      <w:proofErr w:type="spellStart"/>
      <w:r w:rsidR="006B5EBA" w:rsidRPr="006B5EBA">
        <w:rPr>
          <w:rFonts w:ascii="Open Sans" w:hAnsi="Open Sans" w:cs="Open Sans"/>
          <w:sz w:val="20"/>
          <w:szCs w:val="20"/>
        </w:rPr>
        <w:t>Tauros’s</w:t>
      </w:r>
      <w:proofErr w:type="spellEnd"/>
      <w:r w:rsidR="006B5EBA" w:rsidRPr="006B5EBA">
        <w:rPr>
          <w:rFonts w:ascii="Open Sans" w:hAnsi="Open Sans" w:cs="Open Sans"/>
          <w:sz w:val="20"/>
          <w:szCs w:val="20"/>
        </w:rPr>
        <w:t xml:space="preserve"> enemies.</w:t>
      </w:r>
    </w:p>
    <w:p w14:paraId="757E5F24" w14:textId="77777777" w:rsidR="00AC3CEF" w:rsidRDefault="006B5EB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C6B12" w:rsidRPr="003C6B12">
        <w:rPr>
          <w:rFonts w:ascii="Open Sans" w:hAnsi="Open Sans" w:cs="Open Sans"/>
          <w:sz w:val="20"/>
          <w:szCs w:val="20"/>
        </w:rPr>
        <w:t>It swims by jetting water from its horns. The most notable characteristic of the Aqua Breed is its high body fat, which allows it to float easily.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Magikarp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An underpowered, pathetic Pokémon. It may jump high on rare occasions but never more than seven feet.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In the distant past, it was somewhat stronger than the horribly weak descendants that exist today.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Gyarados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Once it appears, it goes on a rampage. It remains enraged until it demolishes everything around 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appears whenever there is world conflict, burning down any place it travels through.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Ditto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transformation ability is perfect. However, if made to laugh, it can’t maintain its disguise.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can freely recombine its own cellular structure to transform into other life-forms.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Eevee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ability to evolve into many forms allows it to adapt smoothly and perfectly to any environment.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genetic code is irregular. It may mutate if it is exposed to radiation from element stones.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Vaporeon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close to water. Its long tail is ridged with a fin, which is often mistaken for a mermaid’s.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Its cell composition is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similar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water molecules. As a result, it can’t be seen when it melts away into water.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Jolteon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concentrates the weak electric charges emitted by its cells and launches wicked lightning bolts.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agitated, it uses electricity to straighten out its fur and launch it in small bunches.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Flareon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Inhaled air is carried to its flame sac, heated, and exhaled as fire that reaches over 3,000 degrees Fahrenheit.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fluffs out its fur collar to cool down its body temperature, which can reach 1,650 degrees Fahrenheit.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Dratini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sheds many layers of skin as it grows larger. During this process, it is protected by a rapid waterfall.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born large to start with. It repeatedly sheds its skin as it steadily grows longer.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Dragonair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say that if it emits an aura from its whole body, the weather will begin to change instantly.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called the divine Pokémon. When its entire body brightens slightly, the weather changes.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Dragonite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is said that somewhere in the ocean lies an island where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these gather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>. Only they live there.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can fly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spite of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its big and bulky physique. It circles the globe in just 16 hours.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Pichu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unskilled at storing electric power. Any kind of shock causes it to discharge energy spontaneously.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Despite this Pokémon’s cute appearance, those who want to live with one should prepare to be on the receiving end of its electric jolts.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Igglybuff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body has a faintly sweet scent and is bouncy and soft. If it bounces even once, it cannot stop.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It likes to sing but is not yet good at it. With praise and encouragement, it will get better little by little.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Mareep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If static electricity builds in its body, its fleece doubles in volume. Touching it will shock you.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fleece grows continually. In the summer, the fleece is fully shed, but it grows back in a week.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Flaaffy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As a result of storing too much electricity, it developed patches where even downy wool won’t grow.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Because of its rubbery, electricity-resistant skin, it can store lots of electricity in its fur.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Ampharos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bright light on its tail can be seen far away. It has been treasured since ancient times as a beacon.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it gets dark, the light from its bright, shiny tail can be seen from far away on the ocean’s surface.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Marill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fur on its body naturally repels water. It can stay dry even when it plays in the water.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oil-filled tail functions as a buoy, so it’s fine even in rivers with strong currents.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Azumarill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long ears are superb sensors. It can distinguish the movements of things in water and tell what they are.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By keeping still and listening intently, it can tell what is in even wild, fast-moving rivers.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Sudowoodo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Although it always pretends to be a tree, its composition appears more similar to rock than to vegetation.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To avoid being attacked, it does nothing but mimic a tree. It hates water and flees from rain.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Hoppip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is blown across vast distances by the wind. It is unclear where the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Hoppip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originally came from.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Outside of cold regions,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Hoppip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be found practically everywhere. This is because the wind carries this species all over the world.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Skiploom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Skiploom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enthusiasts can apparently tell where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Skiploom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born by the scent drifting from the flower on the Pokémon’s head.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the weather grows cold,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Skiploom’s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flower closes and the Pokémon cannot photosynthesize, so it flies away to warmer regions.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Jumpluff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Jumpluff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travels on seasonal winds. Once its cotton spores run out, its journey ends, as does its life.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Beware its cotton spores. If you accidentally breathe them in, you’ll be racked with coughs and itchiness.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Sunkern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suddenly falls out of the sky in the morning. Knowing it’s weak, it simply feeds until it evolves.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very weak. Its only means of defense is to shake its leaves desperately at its attacker.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Sunflora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In the daytime, it rushes about in a hectic manner, but it comes to a complete stop when the sun sets.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Since it converts sunlight into energy, it is always looking in the direction of the sun.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Wooper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After losing a territorial struggle,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Wooper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began living on land. The Pokémon changed over time, developing a poisonous film to protect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It’s dangerous for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Wooper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travel alone. They line up in groups of three or four and help each other as they walk around the wetlands.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Espeon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tip of its forked tail quivers when it is predicting its opponent’s next move.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uses the fine hair that covers its body to sense air currents and predict its enemy’s actions.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Umbreon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exposed to the moon’s aura, the rings on its body glow faintly and it gains a mysterious power.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darkness falls, the rings on the body begin to glow, striking fear in the hearts of anyone nearby.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Murkrow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Feared and loathed by many, it is believed to bring misfortune to all those who see it at night.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spotted, it will lure an unwary person into chasing it, then lose the pursuer on mountain trails.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Slowking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its head was bitten, toxins entered Slowpoke’s head and unlocked an extraordinary power.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incredible intellect and intuition. Whatever the situation, it remains calm and collected.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Misdreavus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startles people in the middle of the night. It gathers fear as its energy.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loves to bite and yank people’s hair from behind without warning, just to see their shocked reactions.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Girafarig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Though very small, the brain in its tail is still considered an important organ because it emits powerful psychic energy.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Girafarig’s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tail has a small head. It instinctively bites at any foe that approaches the Pokémon from behind.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Pineco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likes to make its shell thicker by adding layers of tree bark. The additional weight doesn’t bother 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spits out a fluid that it uses to glue tree bark to its body. The fluid hardens when it touches air.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Forretress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It’s usually found hanging on to a fat tree trunk. It shoots out bits of its shell when it sees action.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entire body is shielded by a steel-hard shell. What lurks inside this shell is a total mystery.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Dunsparce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creates mazes in dark locations. When spotted, it flees into the ground by digging with its tail.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If spotted, it escapes by burrowing with its tail. It can float just slightly using its wings.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Qwilfish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Be cautious if this Pokémon starts sucking in water—it will soon attack by scattering the toxic spikes that grow all over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Experienced fishers say they try to catch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Qwilfish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in the brief moment that these Pokémon become defenseless just after launching poisonous spikes.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Scizor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Pokémon’s pincers, which contain steel, can crush any hard object they get ahold of into bits.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swings its eye-patterned pincers up to scare its foes. This makes it look like it has three heads.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Heracross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loves sweet nectar. To keep all the nectar to itself, it hurls rivals away with its prized horn.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With its herculean powers, it can easily throw around an object that is 100 times its own weight.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Sneasel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cunning Pokémon hides under the cover of darkness, waiting to attack its prey.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is a smart and sneaky Pokémon. A pair may work together to steal eggs by having one lure the parents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Teddiursa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discreetly follows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Combee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find their hive. It scoops up big dollops of honey in its palms to eat.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Its paws are soaked in oodles of honey. When nervous,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Teddiursa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lick its paws and soon have a smile back on its face.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Ursaring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usually wears a hardened expression, but when it’s licking up honey—which it loves—the joy it feels will cause it to break into a wide grin.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is quite skilled at climbing trees. If it comes across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Primeape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while searching for berries in the treetops, trouble will surely ensue.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Delibird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carries food all day long. There are tales about lost people who were saved by the food it had.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always carries its food with it, wherever it goes. If attacked, it throws its food at the opponent.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Houndour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smart enough to hunt in packs. It uses a variety of cries for communicating with others.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uses different kinds of cries for communicating with others of its kind and for pursuing its prey.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Houndoom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If you are burned by the flames it shoots from its mouth, the pain will never go away.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Upon hearing its eerie howls, other Pokémon get the shivers and head straight back to their nests.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Phanpy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lives and nests on a riverbank. After playing in the mud, it won’t be able to settle down unless it washes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is far stronger than it appears. If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Phanpy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swinging its trunk around and your arm gets hit by it, your arm bone will shatter.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Donphan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Donphan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covered in tough hide, so even being hit by a car won’t faze this Pokémon. However, it is extremely susceptible to rain.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Donphan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normally a calm Pokémon, but once it is enraged, it will curl its body into a ball and charge at you while rolling.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Stantler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apparently used to live in much harsher environments, and thus it once had stronger psychic powers than it does now.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It’s said that this Pokémon used to be stronger long ago when it had many enemies, and that it was even able to evolve under its own power.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Blissey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Anyone who takes even one taste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Blissey’s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egg becomes unfailingly caring and pleasant to everyone.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eggs it lays are filled with happiness. Eating even one bite will bring a smile to anyone.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Larvitar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Born deep underground, this Pokémon becomes a pupa after eating enough dirt to make a mountain.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born deep underground. It can’t emerge until it has entirely consumed the soil around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Pupitar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pupa flies around wildly by venting with great force the gas pressurized inside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shell is as hard as bedrock, and it is also very strong. Its thrashing can topple a mountain.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Tyranitar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Extremely strong, it can change the landscape. It is so insolent that it doesn’t care about others.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In just one of its mighty hands, it has the power to make the ground shake and mountains crumble.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Wingull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soars high in the sky, riding on updrafts like a glider. It carries food tucked in its bill.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rides upon ocean winds as if it were a glider. In the winter, it hides food around its nest.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Pelipper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a flying transporter that carries small Pokémon in its beak. It bobs on the waves to rest its wings.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protects its young in its beak. It bobs on waves, resting on them on days when the waters are calm.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Ralts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horns on its head provide a strong power that enables it to sense people’s emotions.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highly attuned to the emotions of people and Pokémon. It hides if it senses hostility.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Kirlia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a psychic power that enables it to distort the space around it and see into the future.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cheerful spirit of its Trainer gives it energy for its psychokinetic power. It spins and dances when happy.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Gardevoir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To protect its Trainer, it will expend all its psychic power to create a small black hole.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It unleashes psychokinetic energy at full power when protecting a Trainer it has bonded closely with.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Surskit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usually live on ponds, but after an evening shower, they may appear on puddles in towns.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secretes a thick, sweet-scented syrup from the tip of its head. It lives on weed-choked ponds.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Masquerain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flaps its four wings to hover and fly freely in any direction—to and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and sideways.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antennae have distinctive patterns that look like eyes. When it rains, they grow heavy, making flight impossible.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Shroomish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prefers damp places. By day it remains still in the forest shade. It releases toxic powder from its head.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it senses danger, it scatters spores from the top of its head to protect itself.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Breloom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scatters poisonous spores and throws powerful punches while its foe is hampered by inhaled spores.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seeds on its tail are made of toxic spores. It knocks out foes with quick, virtually invisible punches.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Slakoth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sleeps for 20 hours every day. Making drowsy those that see it is one of its abilities.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way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Slakoth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lolls around makes anyone who watches it feel like doing the same.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Vigoroth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stress level rises if it cannot keep moving constantly. Too much stress makes it feel sick.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always hungry because it won’t stop rampaging. Even while it is eating, it can’t keep still.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Slaking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the world’s most slothful Pokémon. However, it can exert horrifying power by releasing pent-up energy all at once.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lives lying on its side. It only rolls over and moves when there is no more grass to eat.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Makuhita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grows stronger by enduring harsh training. It is a gutsy Pokémon that can withstand any attack.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toughens up by slamming into thick trees over and over. It gains a sturdy body and dauntless spirit.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Hariyama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loves challenging others to tests of strength. It has the power to stop a train with a slap.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stomps on the ground to build power. It can send a 10-ton truck flying with a straight-arm punch.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Azurill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tail bounces like a rubber ball. It flings that tail around to fight opponents bigger than itself.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tail is packed full of the nutrients it needs to grow.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Sableye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dwells in the darkness of caves. It uses its sharp claws to dig up gems to nourish itself.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Materials from gems it has eaten float to the surface of its body and can form an infinite number of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patterns among individuals.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Meditite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never skips its daily yoga training. It heightens its inner strength through meditation.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meditates to heighten its inner energy and to float in the air. It eats one berry a day.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Medicham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Through yoga training, it gained the psychic power to predict its foe’s next move.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elegantly avoids attacks with dance-like steps, then launches a devastating blow in the same motion.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Gulpin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There is nothing its stomach can’t digest. While it is digesting, vile, overpowering gases are expelled.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a small heart and brain. Its stomach comprises most of its body, with enzymes to dissolve anything.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Swalot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gulps anything that fits in its mouth. Its special enzymes can dissolve anything.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can swallow a tire whole in one gulp. It secretes a horribly toxic fluid from the pores on its body.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Numel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Magma of almost 2,200 degrees Fahrenheit courses through its body. When it grows cold, the magma hardens and slows 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flaming magma it stores in the hump on its back is the source of its tremendous power.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Camerupt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in the crater of a volcano. It is well known that the humps on its back erupt every 10 years.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angered, the humps on its back erupt in a shower of molten lava. It lives in the craters of volcanoes.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Torkoal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burns coal inside its shell for energy. It blows out black soot if it is endangered.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Coal is the source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Torkoal’s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energy. Large amounts of coal can be found in the mountains where they live.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Spoink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Spoink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die if it stops bouncing. The pearl on its head amplifies its psychic powers.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Using its tail like a spring, it keeps its heart beating by bouncing constantly. If it stops, it dies.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Grumpig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can perform odd dance steps to influence foes. Its style of dancing became hugely popular overseas.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uses black pearls to amplify its psychic power. It does a strange dance to control foes’ minds.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Cacnea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prefers harsh environments, such as deserts. It can survive for 30 days on water stored in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lives in arid locations. Its yellow flowers bloom once a year.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Cacturne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Packs of them follow travelers through the desert until the travelers can no longer move.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lives in deserts. It becomes active at night when it hunts for prey exhausted from the desert’s heat.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Swablu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constantly grooms its cotton-like wings. It takes a shower to clean itself if it becomes dirty.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can’t relax if it or its surroundings are not clean. It wipes off dirt with its wings.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Altaria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If it bonds with a person, it will gently envelop the friend with its soft wings, then hum.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On sunny days, it flies freely through the sky and blends into the clouds. It sings in a beautiful soprano.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Zangoose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It’s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Seviper’s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archrival. To threaten those it encounters, it fans out the claws on its front paws.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If it comes across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Seviper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its fur bristles and it assumes its battle pose. Its sharp claws are its best weapon.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Seviper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sharpens its swordlike tail on hard rocks. It hides in tall grass and strikes unwary prey with venomous fangs.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Constant polishing makes the edge of the blade on its tail extremely sharp. It’s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Zangoose’s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archrival.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Barboach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two whiskers provide a sensitive radar. Even in muddy waters, it can detect its prey’s location.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probes muddy riverbeds with its two long whiskers. A slimy film protects its body.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Whiscash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extremely protective of its territory. If any foe approaches, it attacks using vicious tremors.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Sighting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Whiscash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leaping from the water is believed to herald an earthquake.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Shuppet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loves to feed on feelings like envy and malice. Its upright horn catches the emotions of people.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feeds on the dark emotions of sadness and hatred, which make it grow steadily stronger.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Banette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developed from an abandoned doll that amassed a grudge. It is seen in dark alleys.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Strong feelings of hatred turned a puppet into a Pokémon. If it opens its mouth, its cursed energy escapes.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Tropius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in tropical jungles. The bunch of fruit around its neck is delicious. The fruit grows twice a year.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Delicious fruits grew out from around its neck because it always ate the same kind of fruit.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Snorunt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is said that several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Snorunt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gather under giant leaves and live together in harmony.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is said that a home visited by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Snorunt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prosper. It can withstand cold of −150 degrees Fahrenheit.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Glalie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prey is instantaneously frozen stiff by the cold air it exhales from its huge mouth. While they’re in that frozen state, it gobbles them up.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prevents prey from escaping by instantaneously freezing moisture in the air.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Luvdisc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heart-shaped body makes it popular. In some places, you would give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Luvdisc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someone you love.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During the spawning season, countless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Luvdisc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congregate at coral reefs, turning the waters pink.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Bagon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steel-hard head can shatter boulders. It longingly hopes for wings to grow so it can fly.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belief that it will be able to fly one day is apparently the influence of information carried in its genes.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Shelgon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cells within its shell transform with explosive speed, preparing it for evolution.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armored body makes all attacks bounce off. The armor is too tough, however, making it heavy and somewhat sluggish.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Salamence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flies around on its wings, which have grown in at last. In its happiness, it gushes hot flames, burning up everything it passes over.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becomes uncontrollable if it is enraged. It destroys everything with shredding claws and fire.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Starly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flock around mountains and fields, chasing after bug Pokémon. Their singing is noisy and annoying.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Because they are weak individually, they form groups. However, they bicker if the group grows too big.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Staravia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Recognizing their own weakness, they always live in a group. When alone,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Staravia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cries noisily.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maintain huge flocks, although fierce scuffles break out between various flocks.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Staraptor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Staravia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evolve into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Staraptor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they leave the flock to live alone. They have sturdy wings.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never stops attacking even if it is injured. It fusses over the shape of its comb.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Kricketot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legs are short. Whenever it stumbles, its stiff antennae clack with a xylophone-like sound.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its antennae hit each other, it sounds like the music of a xylophone.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Kricketune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By allowing its cry to resonate in the hollow of its belly, it produces a captivating sound.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There is a village that hosts a contest based on the amazingly variable cries of this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Shinx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extension and contraction of its muscles generates electricity. It glows when in trouble.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extension and contraction of its muscles generates electricity. Its fur glows when it’s in trouble.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Luxio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Strong electricity courses through the tips of its sharp claws. A light scratch causes fainting in foes.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By gathering their tails together, they collectively generate powerful electricity from their claws.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Luxray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can see clearly through walls to track down its prey and seek its lost young.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Luxray’s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ability to see through objects comes in handy when it’s scouting for danger.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Combee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At night,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Combee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sleep in a group of about a hundred, packed closely together in a lump.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trio is together from birth. It constantly gathers nectar from flowers to please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Vespiquen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Vespiquen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houses its colony in cells in its body and releases various pheromones to make those grubs do its bidding.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raises grubs in the holes in its body. It secretes pheromones to control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Combee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Pachirisu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It’s one of the kinds of Pokémon with electric cheek pouches. It shoots charges from its tail.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pair may be seen rubbing their cheek pouches together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an effort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share stored electricity.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Buizel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spins its two tails like a screw to propel itself through water. The tails also slice clinging seaweed.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inflates its flotation sac, keeping its face above water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order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watch for prey movement.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Floatzel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With its flotation sac inflated, it can carry people on its back. It deflates the sac before it dives.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is a common sight around fishing ports. It is known to rescue people and help fishers carry what they caught.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Shellos</w:t>
      </w:r>
      <w:proofErr w:type="spellEnd"/>
      <w:r w:rsidR="00AC3CEF">
        <w:rPr>
          <w:rFonts w:ascii="Open Sans" w:hAnsi="Open Sans" w:cs="Open Sans"/>
          <w:b/>
          <w:sz w:val="20"/>
          <w:szCs w:val="20"/>
        </w:rPr>
        <w:t xml:space="preserve"> (West Sea)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used to have a shell on its back long ago. This species is closely related to Pokémon like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Shellder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oozes a purple fluid to deter enemies. Apparently, there are more West Sea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Shellos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now than there were in the past.</w:t>
      </w:r>
    </w:p>
    <w:p w14:paraId="18792B68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AC03DD" w14:textId="77777777" w:rsidR="00AC3CEF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Shellos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(East Sea)</w:t>
      </w:r>
    </w:p>
    <w:p w14:paraId="554A193A" w14:textId="77777777" w:rsidR="00780443" w:rsidRDefault="00AC3CE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80443" w:rsidRPr="00780443">
        <w:rPr>
          <w:rFonts w:ascii="Open Sans" w:hAnsi="Open Sans" w:cs="Open Sans"/>
          <w:sz w:val="20"/>
          <w:szCs w:val="20"/>
        </w:rPr>
        <w:t xml:space="preserve">A recently published research paper states that this form of </w:t>
      </w:r>
      <w:proofErr w:type="spellStart"/>
      <w:r w:rsidR="00780443" w:rsidRPr="00780443">
        <w:rPr>
          <w:rFonts w:ascii="Open Sans" w:hAnsi="Open Sans" w:cs="Open Sans"/>
          <w:sz w:val="20"/>
          <w:szCs w:val="20"/>
        </w:rPr>
        <w:t>Shellos</w:t>
      </w:r>
      <w:proofErr w:type="spellEnd"/>
      <w:r w:rsidR="00780443" w:rsidRPr="00780443">
        <w:rPr>
          <w:rFonts w:ascii="Open Sans" w:hAnsi="Open Sans" w:cs="Open Sans"/>
          <w:sz w:val="20"/>
          <w:szCs w:val="20"/>
        </w:rPr>
        <w:t xml:space="preserve"> is gradually decreasing in number.</w:t>
      </w:r>
    </w:p>
    <w:p w14:paraId="14991D5E" w14:textId="77777777" w:rsidR="00FA3BB6" w:rsidRDefault="0078044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C7CCD" w:rsidRPr="002C7CCD">
        <w:rPr>
          <w:rFonts w:ascii="Open Sans" w:hAnsi="Open Sans" w:cs="Open Sans"/>
          <w:sz w:val="20"/>
          <w:szCs w:val="20"/>
        </w:rPr>
        <w:t>This Pokémon can often be seen along seashores. It’s capable of spending a limited amount of time on land.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Gastrodon</w:t>
      </w:r>
      <w:proofErr w:type="spellEnd"/>
      <w:r w:rsidR="009D2F2F">
        <w:rPr>
          <w:rFonts w:ascii="Open Sans" w:hAnsi="Open Sans" w:cs="Open Sans"/>
          <w:b/>
          <w:sz w:val="20"/>
          <w:szCs w:val="20"/>
        </w:rPr>
        <w:t xml:space="preserve"> (West Sea)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whole body is sticky with mucus. In the past, this form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Gastrodon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by far the more numerous one.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appears on beaches where the waters are shallow. Once it catches prey, it will slowly melt them with its mucus before slurping them up.</w:t>
      </w:r>
    </w:p>
    <w:p w14:paraId="4A253577" w14:textId="77777777" w:rsidR="00FA3BB6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16AF124" w14:textId="77777777" w:rsidR="00FA3BB6" w:rsidRDefault="00FA3BB6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Gastrodon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(East Sea)</w:t>
      </w:r>
    </w:p>
    <w:p w14:paraId="1B365261" w14:textId="77777777" w:rsidR="003021AA" w:rsidRDefault="00FA3B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021AA" w:rsidRPr="003021AA">
        <w:rPr>
          <w:rFonts w:ascii="Open Sans" w:hAnsi="Open Sans" w:cs="Open Sans"/>
          <w:sz w:val="20"/>
          <w:szCs w:val="20"/>
        </w:rPr>
        <w:t>They normally inhabit rocky seashores, but in times of continuous rain, they can sometimes be found in the mountains, far from the sea.</w:t>
      </w:r>
    </w:p>
    <w:p w14:paraId="560D44C6" w14:textId="77777777" w:rsidR="0036086B" w:rsidRDefault="003021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85980" w:rsidRPr="00485980">
        <w:rPr>
          <w:rFonts w:ascii="Open Sans" w:hAnsi="Open Sans" w:cs="Open Sans"/>
          <w:sz w:val="20"/>
          <w:szCs w:val="20"/>
        </w:rPr>
        <w:t xml:space="preserve">Fishers say that they didn’t see many of these Pokémon in the past, but this form of </w:t>
      </w:r>
      <w:proofErr w:type="spellStart"/>
      <w:r w:rsidR="00485980" w:rsidRPr="00485980">
        <w:rPr>
          <w:rFonts w:ascii="Open Sans" w:hAnsi="Open Sans" w:cs="Open Sans"/>
          <w:sz w:val="20"/>
          <w:szCs w:val="20"/>
        </w:rPr>
        <w:t>Gastrodon</w:t>
      </w:r>
      <w:proofErr w:type="spellEnd"/>
      <w:r w:rsidR="00485980" w:rsidRPr="00485980">
        <w:rPr>
          <w:rFonts w:ascii="Open Sans" w:hAnsi="Open Sans" w:cs="Open Sans"/>
          <w:sz w:val="20"/>
          <w:szCs w:val="20"/>
        </w:rPr>
        <w:t xml:space="preserve"> is now increasing in number.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Drifloon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is whispered that any child who mistakes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Drifloon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for a balloon and holds on to it could wind up missing.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Because of the way it floats aimlessly, an old folktale calls it a “signpost for wandering spirits.”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Drifblim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can generate and release gas within its body. That’s how it can control the altitude of its drift.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carry people and Pokémon, but the wind can catch them, so there can’t be a fixed destination.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Mismagius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cry sounds like an incantation. It is said the cry may rarely be imbued with happiness-giving power.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cries sound like incantations to torment the foe. It appears where you least expect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Honchkrow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is merciless by nature. It is said that it never forgives the mistakes of its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Murkrow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followers.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single cry from this nocturnal Pokémon, and more than 100 of its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Murkrow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cronies will assemble.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Stunky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sprays a foul fluid from its rear. Its stench spreads over a mile radius, driving Pokémon away.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foul fluid from its rear is so revolting that it can make people feel queasy up to a mile and a quarter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Skuntank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attacks by spraying a horribly smelly fluid from the tip of its tail. Attacks from above confound 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attacks by spraying a repugnant fluid from its tail, but the stench dulls after a few squirts.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Bronzor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Ancient people believed that the pattern 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Bronzor’s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back contained a mysterious power.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are found in ancient tombs. The patterns on their backs are said to be imbued with mysterious power.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Bronzong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In ages past, this Pokémon was revered as a bringer of rain. It was found buried in the ground.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brought rains by opening portals to another world. It was revered as a bringer of plentiful harvests.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Bonsly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order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adjust the level of fluids in its body, it exudes water from its eyes. This makes it appear to be crying.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From its eyes, it can expel excess moisture from its body. This liquid is similar in composition to human sweat.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Happiny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carries a round, white rock in its belly pouch. If it gets along well with someone, it will sometimes give that person the rock.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carefully carries a round, white rock that it thinks is an egg. It’s bothered by how curly its hair looks.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Spiritomb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constant mischief and misdeeds resulted in it being bound to an Odd Keystone by a mysterious spell.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It was formed by uniting 108 spirits. It has been bound to the Odd Keystone to keep it from doing any mischief.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Gible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skulks in caves, and when prey or an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enemy passes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by, it leaps out and chomps them. The force of its attack sometimes chips its teeth.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nests in horizontal holes warmed by geothermal heat. Foes who get too close can expect to be pounced on and bitten.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Gabite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In rare cases, it molts and sheds its scales. Medicine containing its scales as an ingredient will make a weary body feel invigorated.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loves sparkly things. It seeks treasures in caves and hoards the loot in its nest.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Garchomp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said that when one runs at high speed, its wings create blades of wind that can fell nearby trees.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protuberances on its head serve as sensors. It can even detect distant prey.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Riolu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communicate with one another using their auras. They are able to run all through the night.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the peculiar power of being able to see emotions, such as joy and rage, in the form of waves.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Lucario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It’s said that no foe can remain invisible to Lucario, since it can detect auras—even those of foes it could not otherwise see.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A well-trained one can use its aura to identify and take in the feelings of creatures over half a mile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Hippopotas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shuts its nostrils tight, then travels through sand as if walking. They form colonies of around 10.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shrouds itself in sand to ward off germs. It travels easily through the sands of the desert.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Hippowdon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surprisingly quick to anger. It holds its mouth agape as a display of its strength.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brandishes its gaping mouth in a display of fearsome strength. It raises vast quantities of sand while attacking.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Croagunk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Inflating its poison sacs, it fills the area with an odd sound and hits flinching opponents with a poison jab.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rarely fights fairly, but that is strictly to ensure survival. It is popular as a mascot.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Toxicroak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Swaying and dodging the attacks of its foes, it weaves its flexible body in close, then lunges out with its poisonous claws.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a poison sac at its throat. When it croaks, the stored poison is churned for greater potency.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Finneon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line running down its side can store sunlight. It shines vividly at night.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absorbs sunlight with the pink areas of its skin, which then shine. This appears to be a form of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camouflage.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Lumineon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With its shining light, it lures its prey close. However, the light also happens to attract ferocious fish Pokémon—its natural predators.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Lumineon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swimming in the darkness of the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deep sea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look like stars shining in the night sky.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Snover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During cold seasons, it migrates to the mountain’s lower reaches. It returns to the snow-covered summit in the spring.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Seemingly curious about people, they gather around footsteps they find on snowy mountains.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Abomasnow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lives a quiet life on mountains that are perpetually covered in snow. It hides itself by whipping up blizzards.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appear when the snow flowers bloom. When the petals fall, they retreat to places unknown again.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Weavile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Evolution made it even more devious. It communicates by clawing signs in boulders.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travel in groups of four or five, leaving signs for one another on trees and rocks. They bring down their prey with coordinated attacks.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Magnezone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As it zooms through the sky, this Pokémon seems to be receiving signals of unknown origin while transmitting signals of unknown purpose.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Exposure to a special magnetic field changed Magneton’s molecular structure, turning it into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Magnezone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Leafeon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you see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Leafeon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asleep in a patch of sunshine, you’ll know it is using photosynthesis to produce clean air.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younger they are, the more they smell like fresh grass. With age, their fragrance takes on the odor of fallen leaves.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Glaceon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can control its body temperature at will. This enables it to freeze the moisture in the atmosphere, creating flurries of diamond dust.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lowers its body heat to freeze its fur. The hairs then become like needles it can fire.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Gallade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trying to protect someone, it extends its elbows as if they were swords and fights savagely.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Because it can sense what its foe is thinking, its attacks burst out first, fast, and fierce.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Froslass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 finds humans or Pokémon it likes, it freezes them and takes them to its chilly den, where they become decorations.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freezes prey by blowing its −58 degree Fahrenheit breath. It is said to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then secretly display its prey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Rotom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Scarlet: Its electricity-like body can enter some kinds of machines and take control in order to make mischief.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Research continues on this Pokémon, which could be the power source of a unique motor.</w:t>
      </w:r>
    </w:p>
    <w:p w14:paraId="6223FEC9" w14:textId="77777777" w:rsidR="0036086B" w:rsidRDefault="0036086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18239D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Heat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668BC684" w14:textId="6D0042B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B76179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="00900E6F" w:rsidRPr="00900E6F">
        <w:rPr>
          <w:rFonts w:ascii="Open Sans" w:hAnsi="Open Sans" w:cs="Open Sans"/>
          <w:sz w:val="20"/>
          <w:szCs w:val="20"/>
        </w:rPr>
        <w:t xml:space="preserve">If the convection microwave oven is not working properly, then the </w:t>
      </w:r>
      <w:proofErr w:type="spellStart"/>
      <w:r w:rsidR="00900E6F" w:rsidRPr="00900E6F">
        <w:rPr>
          <w:rFonts w:ascii="Open Sans" w:hAnsi="Open Sans" w:cs="Open Sans"/>
          <w:sz w:val="20"/>
          <w:szCs w:val="20"/>
        </w:rPr>
        <w:t>Rotom</w:t>
      </w:r>
      <w:proofErr w:type="spellEnd"/>
      <w:r w:rsidR="00900E6F" w:rsidRPr="00900E6F">
        <w:rPr>
          <w:rFonts w:ascii="Open Sans" w:hAnsi="Open Sans" w:cs="Open Sans"/>
          <w:sz w:val="20"/>
          <w:szCs w:val="20"/>
        </w:rPr>
        <w:t xml:space="preserve"> inhabiting it will become lethargic.</w:t>
      </w:r>
    </w:p>
    <w:p w14:paraId="7FC5BD72" w14:textId="31E674EA" w:rsidR="00D07F25" w:rsidRPr="00B76179" w:rsidRDefault="00D07F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3105B" w:rsidRPr="00E3105B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E3105B" w:rsidRPr="00E3105B">
        <w:rPr>
          <w:rFonts w:ascii="Open Sans" w:hAnsi="Open Sans" w:cs="Open Sans"/>
          <w:sz w:val="20"/>
          <w:szCs w:val="20"/>
        </w:rPr>
        <w:t>Rotom</w:t>
      </w:r>
      <w:proofErr w:type="spellEnd"/>
      <w:r w:rsidR="00E3105B" w:rsidRPr="00E3105B">
        <w:rPr>
          <w:rFonts w:ascii="Open Sans" w:hAnsi="Open Sans" w:cs="Open Sans"/>
          <w:sz w:val="20"/>
          <w:szCs w:val="20"/>
        </w:rPr>
        <w:t xml:space="preserve"> has possessed a convection microwave oven. It will sear the surrounding area with its burning heat, then smile in delight.</w:t>
      </w:r>
    </w:p>
    <w:p w14:paraId="4F0694E2" w14:textId="77777777" w:rsidR="00B76179" w:rsidRDefault="00B761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60DD74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Wash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7C2280DF" w14:textId="054C0769" w:rsidR="00900E6F" w:rsidRDefault="00900E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C5783" w:rsidRPr="00BC5783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BC5783" w:rsidRPr="00BC5783">
        <w:rPr>
          <w:rFonts w:ascii="Open Sans" w:hAnsi="Open Sans" w:cs="Open Sans"/>
          <w:sz w:val="20"/>
          <w:szCs w:val="20"/>
        </w:rPr>
        <w:t>Rotom</w:t>
      </w:r>
      <w:proofErr w:type="spellEnd"/>
      <w:r w:rsidR="00BC5783" w:rsidRPr="00BC5783">
        <w:rPr>
          <w:rFonts w:ascii="Open Sans" w:hAnsi="Open Sans" w:cs="Open Sans"/>
          <w:sz w:val="20"/>
          <w:szCs w:val="20"/>
        </w:rPr>
        <w:t xml:space="preserve"> has entered a washing machine. It nods with satisfaction after it floods the surrounding area.</w:t>
      </w:r>
    </w:p>
    <w:p w14:paraId="73E3E3A6" w14:textId="2B96876D" w:rsidR="00E3105B" w:rsidRPr="00900E6F" w:rsidRDefault="00E3105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6F5E" w:rsidRPr="00A56F5E">
        <w:rPr>
          <w:rFonts w:ascii="Open Sans" w:hAnsi="Open Sans" w:cs="Open Sans"/>
          <w:sz w:val="20"/>
          <w:szCs w:val="20"/>
        </w:rPr>
        <w:t xml:space="preserve">The model of washing machine that </w:t>
      </w:r>
      <w:proofErr w:type="spellStart"/>
      <w:r w:rsidR="00A56F5E" w:rsidRPr="00A56F5E">
        <w:rPr>
          <w:rFonts w:ascii="Open Sans" w:hAnsi="Open Sans" w:cs="Open Sans"/>
          <w:sz w:val="20"/>
          <w:szCs w:val="20"/>
        </w:rPr>
        <w:t>Rotom</w:t>
      </w:r>
      <w:proofErr w:type="spellEnd"/>
      <w:r w:rsidR="00A56F5E" w:rsidRPr="00A56F5E">
        <w:rPr>
          <w:rFonts w:ascii="Open Sans" w:hAnsi="Open Sans" w:cs="Open Sans"/>
          <w:sz w:val="20"/>
          <w:szCs w:val="20"/>
        </w:rPr>
        <w:t xml:space="preserve"> can inspirit has been discontinued, so these appliances are now traded at high prices.</w:t>
      </w:r>
    </w:p>
    <w:p w14:paraId="7923C03E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F59139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Frost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621D58C5" w14:textId="081FD3BD" w:rsidR="00B76179" w:rsidRDefault="00BC578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B4AAD" w:rsidRPr="005B4AAD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5B4AAD" w:rsidRPr="005B4AAD">
        <w:rPr>
          <w:rFonts w:ascii="Open Sans" w:hAnsi="Open Sans" w:cs="Open Sans"/>
          <w:sz w:val="20"/>
          <w:szCs w:val="20"/>
        </w:rPr>
        <w:t>Rotom</w:t>
      </w:r>
      <w:proofErr w:type="spellEnd"/>
      <w:r w:rsidR="005B4AAD" w:rsidRPr="005B4AAD">
        <w:rPr>
          <w:rFonts w:ascii="Open Sans" w:hAnsi="Open Sans" w:cs="Open Sans"/>
          <w:sz w:val="20"/>
          <w:szCs w:val="20"/>
        </w:rPr>
        <w:t xml:space="preserve"> has entered a refrigerator. It leaps around gleefully after it uses cold air to freeze the area around it.</w:t>
      </w:r>
    </w:p>
    <w:p w14:paraId="6B52CE48" w14:textId="45176FCC" w:rsidR="00D448EA" w:rsidRPr="00BC5783" w:rsidRDefault="00D448E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D3F6F" w:rsidRPr="006D3F6F">
        <w:rPr>
          <w:rFonts w:ascii="Open Sans" w:hAnsi="Open Sans" w:cs="Open Sans"/>
          <w:sz w:val="20"/>
          <w:szCs w:val="20"/>
        </w:rPr>
        <w:t xml:space="preserve">The special motor within the refrigerator is the key to bringing about </w:t>
      </w:r>
      <w:proofErr w:type="spellStart"/>
      <w:r w:rsidR="006D3F6F" w:rsidRPr="006D3F6F">
        <w:rPr>
          <w:rFonts w:ascii="Open Sans" w:hAnsi="Open Sans" w:cs="Open Sans"/>
          <w:sz w:val="20"/>
          <w:szCs w:val="20"/>
        </w:rPr>
        <w:t>Rotom’s</w:t>
      </w:r>
      <w:proofErr w:type="spellEnd"/>
      <w:r w:rsidR="006D3F6F" w:rsidRPr="006D3F6F">
        <w:rPr>
          <w:rFonts w:ascii="Open Sans" w:hAnsi="Open Sans" w:cs="Open Sans"/>
          <w:sz w:val="20"/>
          <w:szCs w:val="20"/>
        </w:rPr>
        <w:t xml:space="preserve"> change in form.</w:t>
      </w:r>
    </w:p>
    <w:p w14:paraId="30CC6C0E" w14:textId="77777777" w:rsidR="00BC5783" w:rsidRDefault="00BC578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8599F88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Fan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5BFD10C2" w14:textId="54B197AF" w:rsidR="005B4AAD" w:rsidRDefault="005B4A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15CE4" w:rsidRPr="00915CE4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915CE4" w:rsidRPr="00915CE4">
        <w:rPr>
          <w:rFonts w:ascii="Open Sans" w:hAnsi="Open Sans" w:cs="Open Sans"/>
          <w:sz w:val="20"/>
          <w:szCs w:val="20"/>
        </w:rPr>
        <w:t>Rotom</w:t>
      </w:r>
      <w:proofErr w:type="spellEnd"/>
      <w:r w:rsidR="00915CE4" w:rsidRPr="00915CE4">
        <w:rPr>
          <w:rFonts w:ascii="Open Sans" w:hAnsi="Open Sans" w:cs="Open Sans"/>
          <w:sz w:val="20"/>
          <w:szCs w:val="20"/>
        </w:rPr>
        <w:t xml:space="preserve"> has entered an electric fan. It smirks with satisfaction over a prank well pulled after it blows away everything around it.</w:t>
      </w:r>
    </w:p>
    <w:p w14:paraId="67DBB87A" w14:textId="5889A3E8" w:rsidR="002609D5" w:rsidRPr="005B4AAD" w:rsidRDefault="002609D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F7D2C" w:rsidRPr="00AF7D2C">
        <w:rPr>
          <w:rFonts w:ascii="Open Sans" w:hAnsi="Open Sans" w:cs="Open Sans"/>
          <w:sz w:val="20"/>
          <w:szCs w:val="20"/>
        </w:rPr>
        <w:t xml:space="preserve">There are several appliances that </w:t>
      </w:r>
      <w:proofErr w:type="spellStart"/>
      <w:r w:rsidR="00AF7D2C" w:rsidRPr="00AF7D2C">
        <w:rPr>
          <w:rFonts w:ascii="Open Sans" w:hAnsi="Open Sans" w:cs="Open Sans"/>
          <w:sz w:val="20"/>
          <w:szCs w:val="20"/>
        </w:rPr>
        <w:t>Rotom</w:t>
      </w:r>
      <w:proofErr w:type="spellEnd"/>
      <w:r w:rsidR="00AF7D2C" w:rsidRPr="00AF7D2C">
        <w:rPr>
          <w:rFonts w:ascii="Open Sans" w:hAnsi="Open Sans" w:cs="Open Sans"/>
          <w:sz w:val="20"/>
          <w:szCs w:val="20"/>
        </w:rPr>
        <w:t xml:space="preserve"> can inspirit, but the first one to be developed was the electric fan.</w:t>
      </w:r>
    </w:p>
    <w:p w14:paraId="36B8641F" w14:textId="77777777" w:rsidR="00B76179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D7222FF" w14:textId="77777777" w:rsidR="00915CE4" w:rsidRDefault="00B7617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 xml:space="preserve">Mow 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Rotom</w:t>
      </w:r>
      <w:proofErr w:type="spellEnd"/>
    </w:p>
    <w:p w14:paraId="79A22EE6" w14:textId="77777777" w:rsidR="0083018D" w:rsidRDefault="00915CE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C5F0D" w:rsidRPr="002C5F0D">
        <w:rPr>
          <w:rFonts w:ascii="Open Sans" w:hAnsi="Open Sans" w:cs="Open Sans"/>
          <w:sz w:val="20"/>
          <w:szCs w:val="20"/>
        </w:rPr>
        <w:t xml:space="preserve">The lawn mower is one of the household appliances that led to the development of the </w:t>
      </w:r>
      <w:proofErr w:type="spellStart"/>
      <w:r w:rsidR="002C5F0D" w:rsidRPr="002C5F0D">
        <w:rPr>
          <w:rFonts w:ascii="Open Sans" w:hAnsi="Open Sans" w:cs="Open Sans"/>
          <w:sz w:val="20"/>
          <w:szCs w:val="20"/>
        </w:rPr>
        <w:t>Rotom</w:t>
      </w:r>
      <w:proofErr w:type="spellEnd"/>
      <w:r w:rsidR="002C5F0D" w:rsidRPr="002C5F0D">
        <w:rPr>
          <w:rFonts w:ascii="Open Sans" w:hAnsi="Open Sans" w:cs="Open Sans"/>
          <w:sz w:val="20"/>
          <w:szCs w:val="20"/>
        </w:rPr>
        <w:t xml:space="preserve"> </w:t>
      </w:r>
      <w:proofErr w:type="spellStart"/>
      <w:r w:rsidR="002C5F0D" w:rsidRPr="002C5F0D">
        <w:rPr>
          <w:rFonts w:ascii="Open Sans" w:hAnsi="Open Sans" w:cs="Open Sans"/>
          <w:sz w:val="20"/>
          <w:szCs w:val="20"/>
        </w:rPr>
        <w:t>Dex</w:t>
      </w:r>
      <w:proofErr w:type="spellEnd"/>
      <w:r w:rsidR="002C5F0D" w:rsidRPr="002C5F0D">
        <w:rPr>
          <w:rFonts w:ascii="Open Sans" w:hAnsi="Open Sans" w:cs="Open Sans"/>
          <w:sz w:val="20"/>
          <w:szCs w:val="20"/>
        </w:rPr>
        <w:t>.</w:t>
      </w:r>
    </w:p>
    <w:p w14:paraId="58637504" w14:textId="77777777" w:rsidR="00C94EDE" w:rsidRDefault="008301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4679D" w:rsidRPr="0074679D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74679D" w:rsidRPr="0074679D">
        <w:rPr>
          <w:rFonts w:ascii="Open Sans" w:hAnsi="Open Sans" w:cs="Open Sans"/>
          <w:sz w:val="20"/>
          <w:szCs w:val="20"/>
        </w:rPr>
        <w:t>Rotom</w:t>
      </w:r>
      <w:proofErr w:type="spellEnd"/>
      <w:r w:rsidR="0074679D" w:rsidRPr="0074679D">
        <w:rPr>
          <w:rFonts w:ascii="Open Sans" w:hAnsi="Open Sans" w:cs="Open Sans"/>
          <w:sz w:val="20"/>
          <w:szCs w:val="20"/>
        </w:rPr>
        <w:t xml:space="preserve"> has possessed a lawn mower. It will mow down grass and flowers, then swagger around with pride at its accomplishments.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Petilil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leaves on its head grow right back even if they fall out. These bitter leaves refresh those who eat them.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the leaves on its head are pruned with regularity, this Pokémon can be grown into a fine plump shape.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Lilligant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fragrance of the garland on its head has a relaxing effect, but taking care of it is very difficult.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No matter how much time and money is spent raising it, its flowers are the most beautiful when they bloom in the wild.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Basculin</w:t>
      </w:r>
      <w:proofErr w:type="spellEnd"/>
      <w:r w:rsidR="00030426">
        <w:rPr>
          <w:rFonts w:ascii="Open Sans" w:hAnsi="Open Sans" w:cs="Open Sans"/>
          <w:b/>
          <w:sz w:val="20"/>
          <w:szCs w:val="20"/>
        </w:rPr>
        <w:t xml:space="preserve"> (Red-Striped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temperament is vicious and aggressive. This Pokémon is also full of vitality and can multiply rapidly before anyone notices.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It’s so vicious that it’s called the Thug of the River. Yet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Basculin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still targeted by predators, such as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Dondozo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Bombirdier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</w:p>
    <w:p w14:paraId="0E593DD7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6AE7B3A" w14:textId="77777777" w:rsidR="00C94EDE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Basculin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(Blue-Striped Form)</w:t>
      </w:r>
    </w:p>
    <w:p w14:paraId="6810CA68" w14:textId="77777777" w:rsidR="006B6265" w:rsidRDefault="00C94E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6B6265" w:rsidRPr="006B6265">
        <w:rPr>
          <w:rFonts w:ascii="Open Sans" w:hAnsi="Open Sans" w:cs="Open Sans"/>
          <w:sz w:val="20"/>
          <w:szCs w:val="20"/>
        </w:rPr>
        <w:t xml:space="preserve">These Pokémon form schools with others of the same color. The greatest foe of a school of blue </w:t>
      </w:r>
      <w:proofErr w:type="spellStart"/>
      <w:r w:rsidR="006B6265" w:rsidRPr="006B6265">
        <w:rPr>
          <w:rFonts w:ascii="Open Sans" w:hAnsi="Open Sans" w:cs="Open Sans"/>
          <w:sz w:val="20"/>
          <w:szCs w:val="20"/>
        </w:rPr>
        <w:t>Basculin</w:t>
      </w:r>
      <w:proofErr w:type="spellEnd"/>
      <w:r w:rsidR="006B6265" w:rsidRPr="006B6265">
        <w:rPr>
          <w:rFonts w:ascii="Open Sans" w:hAnsi="Open Sans" w:cs="Open Sans"/>
          <w:sz w:val="20"/>
          <w:szCs w:val="20"/>
        </w:rPr>
        <w:t xml:space="preserve"> is a school of red </w:t>
      </w:r>
      <w:proofErr w:type="spellStart"/>
      <w:r w:rsidR="006B6265" w:rsidRPr="006B6265">
        <w:rPr>
          <w:rFonts w:ascii="Open Sans" w:hAnsi="Open Sans" w:cs="Open Sans"/>
          <w:sz w:val="20"/>
          <w:szCs w:val="20"/>
        </w:rPr>
        <w:t>Basculin</w:t>
      </w:r>
      <w:proofErr w:type="spellEnd"/>
      <w:r w:rsidR="006B6265" w:rsidRPr="006B6265">
        <w:rPr>
          <w:rFonts w:ascii="Open Sans" w:hAnsi="Open Sans" w:cs="Open Sans"/>
          <w:sz w:val="20"/>
          <w:szCs w:val="20"/>
        </w:rPr>
        <w:t>.</w:t>
      </w:r>
    </w:p>
    <w:p w14:paraId="6768BC9F" w14:textId="77777777" w:rsidR="00AA6A18" w:rsidRDefault="006B626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44A82" w:rsidRPr="00244A82">
        <w:rPr>
          <w:rFonts w:ascii="Open Sans" w:hAnsi="Open Sans" w:cs="Open Sans"/>
          <w:sz w:val="20"/>
          <w:szCs w:val="20"/>
        </w:rPr>
        <w:t>The power of its jaws is immense—enough to leave teeth marks in iron sheets. Its personality is also extremely vicious.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Sandile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submerges itself in sand and moves as if swimming. This wise behavior keeps its enemies from finding it and maintains its temperature.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They live hidden under hot desert sands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order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keep their body temperature from dropping.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Krokorok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Protected by thin membranes, their eyes can see even in the dead of night. They live in groups of a few individuals.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Thanks to the special membrane covering its eyes, it can see its surroundings clearly, even in the middle of the night.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Krookodile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After clamping down with its powerful jaws, it twists its body around to rip its prey in half.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unique faculty of sight can detect small prey more than 30 miles away, even in the midst of a sandstorm.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Zorua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changes into the forms of others to surprise them. Apparently, it often transforms into a silent child.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To protect themselves from danger, they hide their true identities by transforming into people and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Zoroark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Stories say those who tried to catch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Zoroark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were trapped in an illusion and punished.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Each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has the ability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fool a large group of people simultaneously. They protect their lair with illusory scenery.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Gothita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is normally very innocent. When it is staring at something invisible, it is unblinking and utterly silent.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Beware of touching the ribbon-shaped feelers that control its psychic power.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Gothita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begin bawling if you do.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Gothorita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will hypnotize children to put them to sleep before carrying them away. Be wary of nights when the starlight is bright.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Using its psychic power, it arranges pebbles to form the shapes of constellations. Some people believe this Pokémon came from outer space.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Gothitelle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Gothitelle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unleashes psychic energy and shows opponents dreams of the universe’s end. These dreams are apparently ethereal and beautiful.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gazes at the stars to predict the future. It acts somewhat detached because it has seen the end of all existence.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Deerling</w:t>
      </w:r>
      <w:r w:rsidR="00AA6A18">
        <w:rPr>
          <w:rFonts w:ascii="Open Sans" w:hAnsi="Open Sans" w:cs="Open Sans"/>
          <w:b/>
          <w:sz w:val="20"/>
          <w:szCs w:val="20"/>
        </w:rPr>
        <w:t xml:space="preserve"> (Spring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Deerling have different scents depending on the season. In early spring, these Pokémon give off a delicate, sweet, and calming scent.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Despite Deerling’s adorable appearance, farmers consider it a nuisance since it loves plant shoots and will eat them all up.</w:t>
      </w:r>
    </w:p>
    <w:p w14:paraId="35D544F3" w14:textId="77777777" w:rsidR="00AA6A18" w:rsidRDefault="00AA6A1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707CB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(Summer Form)</w:t>
      </w:r>
    </w:p>
    <w:p w14:paraId="70730288" w14:textId="3468D088" w:rsidR="00857723" w:rsidRDefault="008577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D18C0" w:rsidRPr="00AD18C0">
        <w:rPr>
          <w:rFonts w:ascii="Open Sans" w:hAnsi="Open Sans" w:cs="Open Sans"/>
          <w:sz w:val="20"/>
          <w:szCs w:val="20"/>
        </w:rPr>
        <w:t xml:space="preserve">To prevent Deerling from entering their fields, many farmers will have several </w:t>
      </w:r>
      <w:proofErr w:type="spellStart"/>
      <w:r w:rsidR="00AD18C0" w:rsidRPr="00AD18C0">
        <w:rPr>
          <w:rFonts w:ascii="Open Sans" w:hAnsi="Open Sans" w:cs="Open Sans"/>
          <w:sz w:val="20"/>
          <w:szCs w:val="20"/>
        </w:rPr>
        <w:t>Lycanroc</w:t>
      </w:r>
      <w:proofErr w:type="spellEnd"/>
      <w:r w:rsidR="00AD18C0" w:rsidRPr="00AD18C0">
        <w:rPr>
          <w:rFonts w:ascii="Open Sans" w:hAnsi="Open Sans" w:cs="Open Sans"/>
          <w:sz w:val="20"/>
          <w:szCs w:val="20"/>
        </w:rPr>
        <w:t xml:space="preserve"> stand guard, as they are the natural enemy of Deerling.</w:t>
      </w:r>
    </w:p>
    <w:p w14:paraId="524B458D" w14:textId="1BA4B2C6" w:rsidR="005B0B26" w:rsidRPr="00857723" w:rsidRDefault="005B0B2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C0CC2" w:rsidRPr="00BC0CC2">
        <w:rPr>
          <w:rFonts w:ascii="Open Sans" w:hAnsi="Open Sans" w:cs="Open Sans"/>
          <w:sz w:val="20"/>
          <w:szCs w:val="20"/>
        </w:rPr>
        <w:t>Deerling have different scents depending on the season. When a distinct grassy smell starts to waft from one, you know that summer has begun.</w:t>
      </w:r>
    </w:p>
    <w:p w14:paraId="6D9182A5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BC50396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(Autumn Form)</w:t>
      </w:r>
    </w:p>
    <w:p w14:paraId="1A0E60DC" w14:textId="50AE9E23" w:rsidR="00AD18C0" w:rsidRDefault="00AD18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E2A95" w:rsidRPr="009E2A95">
        <w:rPr>
          <w:rFonts w:ascii="Open Sans" w:hAnsi="Open Sans" w:cs="Open Sans"/>
          <w:sz w:val="20"/>
          <w:szCs w:val="20"/>
        </w:rPr>
        <w:t>These Pokémon are not shy—they will behave as they please, even in front of people. If you feed one of them, it will quickly take a liking to you.</w:t>
      </w:r>
    </w:p>
    <w:p w14:paraId="6384B7B0" w14:textId="777F8AB9" w:rsidR="008716E8" w:rsidRPr="00AD18C0" w:rsidRDefault="008716E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3335A7" w:rsidRPr="003335A7">
        <w:rPr>
          <w:rFonts w:ascii="Open Sans" w:hAnsi="Open Sans" w:cs="Open Sans"/>
          <w:sz w:val="20"/>
          <w:szCs w:val="20"/>
        </w:rPr>
        <w:t>Deerling have different scents depending on the season. In this form, Deerling have a softly sweet scent that lingers in the nose.</w:t>
      </w:r>
    </w:p>
    <w:p w14:paraId="425638AC" w14:textId="77777777" w:rsidR="00AA6A18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6105EBE" w14:textId="77777777" w:rsidR="009E2A95" w:rsidRDefault="00AA6A1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r>
        <w:rPr>
          <w:rFonts w:ascii="Open Sans" w:hAnsi="Open Sans" w:cs="Open Sans"/>
          <w:b/>
          <w:bCs/>
          <w:sz w:val="20"/>
          <w:szCs w:val="20"/>
        </w:rPr>
        <w:t>Deerling (Winter Form)</w:t>
      </w:r>
    </w:p>
    <w:p w14:paraId="1100D655" w14:textId="77777777" w:rsidR="003771EC" w:rsidRDefault="009E2A9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C61E4" w:rsidRPr="000C61E4">
        <w:rPr>
          <w:rFonts w:ascii="Open Sans" w:hAnsi="Open Sans" w:cs="Open Sans"/>
          <w:sz w:val="20"/>
          <w:szCs w:val="20"/>
        </w:rPr>
        <w:t>Deerling’s scent changes with the seasons, but when the Pokémon is in its Winter Form, it has hardly any scent at all.</w:t>
      </w:r>
    </w:p>
    <w:p w14:paraId="4C021D0E" w14:textId="77777777" w:rsidR="0028596F" w:rsidRDefault="003771E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559A" w:rsidRPr="002E559A">
        <w:rPr>
          <w:rFonts w:ascii="Open Sans" w:hAnsi="Open Sans" w:cs="Open Sans"/>
          <w:sz w:val="20"/>
          <w:szCs w:val="20"/>
        </w:rPr>
        <w:t>This Pokémon will playfully headbutt those it gets along well with. It has antlers hidden under its flower, so the headbutts are a little painful.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Sawsbuck</w:t>
      </w:r>
      <w:proofErr w:type="spellEnd"/>
      <w:r w:rsidR="0028596F">
        <w:rPr>
          <w:rFonts w:ascii="Open Sans" w:hAnsi="Open Sans" w:cs="Open Sans"/>
          <w:b/>
          <w:sz w:val="20"/>
          <w:szCs w:val="20"/>
        </w:rPr>
        <w:t xml:space="preserve"> (Spring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seems that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Sawsbuck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with many flowers on its antlers will grow at a slightly slower pace because the flowers absorb the Pokémon’s nutrients.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There are many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Sawsbuck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enthusiasts. The paler the pink flowers that bloom on its antlers, the more beautiful the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Sawsbuck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is considered to be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>.</w:t>
      </w:r>
    </w:p>
    <w:p w14:paraId="08DB166B" w14:textId="77777777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E5E89B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Sawsbuck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(Summer Form)</w:t>
      </w:r>
    </w:p>
    <w:p w14:paraId="25507E0E" w14:textId="2D34A87A" w:rsidR="0028596F" w:rsidRDefault="0028596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115193" w:rsidRPr="00115193">
        <w:rPr>
          <w:rFonts w:ascii="Open Sans" w:hAnsi="Open Sans" w:cs="Open Sans"/>
          <w:sz w:val="20"/>
          <w:szCs w:val="20"/>
        </w:rPr>
        <w:t xml:space="preserve">There are many </w:t>
      </w:r>
      <w:proofErr w:type="spellStart"/>
      <w:r w:rsidR="00115193" w:rsidRPr="00115193">
        <w:rPr>
          <w:rFonts w:ascii="Open Sans" w:hAnsi="Open Sans" w:cs="Open Sans"/>
          <w:sz w:val="20"/>
          <w:szCs w:val="20"/>
        </w:rPr>
        <w:t>Sawsbuck</w:t>
      </w:r>
      <w:proofErr w:type="spellEnd"/>
      <w:r w:rsidR="00115193" w:rsidRPr="00115193">
        <w:rPr>
          <w:rFonts w:ascii="Open Sans" w:hAnsi="Open Sans" w:cs="Open Sans"/>
          <w:sz w:val="20"/>
          <w:szCs w:val="20"/>
        </w:rPr>
        <w:t xml:space="preserve"> enthusiasts. The thicker and larger the branches and leaves on its antlers, the more majestic the </w:t>
      </w:r>
      <w:proofErr w:type="spellStart"/>
      <w:r w:rsidR="00115193" w:rsidRPr="00115193">
        <w:rPr>
          <w:rFonts w:ascii="Open Sans" w:hAnsi="Open Sans" w:cs="Open Sans"/>
          <w:sz w:val="20"/>
          <w:szCs w:val="20"/>
        </w:rPr>
        <w:t>Sawsbuck</w:t>
      </w:r>
      <w:proofErr w:type="spellEnd"/>
      <w:r w:rsidR="00115193" w:rsidRPr="00115193">
        <w:rPr>
          <w:rFonts w:ascii="Open Sans" w:hAnsi="Open Sans" w:cs="Open Sans"/>
          <w:sz w:val="20"/>
          <w:szCs w:val="20"/>
        </w:rPr>
        <w:t xml:space="preserve"> is thought to be.</w:t>
      </w:r>
    </w:p>
    <w:p w14:paraId="386BF9C8" w14:textId="6EFBC8C4" w:rsidR="007A13F9" w:rsidRPr="0028596F" w:rsidRDefault="007A13F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977F9" w:rsidRPr="00D977F9">
        <w:rPr>
          <w:rFonts w:ascii="Open Sans" w:hAnsi="Open Sans" w:cs="Open Sans"/>
          <w:sz w:val="20"/>
          <w:szCs w:val="20"/>
        </w:rPr>
        <w:t xml:space="preserve">This Pokémon’s leaves can be made into a black tea, the taste of which varies depending on the region of origin. </w:t>
      </w:r>
      <w:proofErr w:type="spellStart"/>
      <w:r w:rsidR="00D977F9" w:rsidRPr="00D977F9">
        <w:rPr>
          <w:rFonts w:ascii="Open Sans" w:hAnsi="Open Sans" w:cs="Open Sans"/>
          <w:sz w:val="20"/>
          <w:szCs w:val="20"/>
        </w:rPr>
        <w:t>Paldea’s</w:t>
      </w:r>
      <w:proofErr w:type="spellEnd"/>
      <w:r w:rsidR="00D977F9" w:rsidRPr="00D977F9">
        <w:rPr>
          <w:rFonts w:ascii="Open Sans" w:hAnsi="Open Sans" w:cs="Open Sans"/>
          <w:sz w:val="20"/>
          <w:szCs w:val="20"/>
        </w:rPr>
        <w:t xml:space="preserve"> is especially aromatic.</w:t>
      </w:r>
    </w:p>
    <w:p w14:paraId="7135C0D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300166C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Sawsbuck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(Autumn Form)</w:t>
      </w:r>
    </w:p>
    <w:p w14:paraId="4647CCAF" w14:textId="71C17F0E" w:rsidR="00115193" w:rsidRDefault="0011519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71666" w:rsidRPr="00071666">
        <w:rPr>
          <w:rFonts w:ascii="Open Sans" w:hAnsi="Open Sans" w:cs="Open Sans"/>
          <w:sz w:val="20"/>
          <w:szCs w:val="20"/>
        </w:rPr>
        <w:t xml:space="preserve">There are many </w:t>
      </w:r>
      <w:proofErr w:type="spellStart"/>
      <w:r w:rsidR="00071666" w:rsidRPr="00071666">
        <w:rPr>
          <w:rFonts w:ascii="Open Sans" w:hAnsi="Open Sans" w:cs="Open Sans"/>
          <w:sz w:val="20"/>
          <w:szCs w:val="20"/>
        </w:rPr>
        <w:t>Sawsbuck</w:t>
      </w:r>
      <w:proofErr w:type="spellEnd"/>
      <w:r w:rsidR="00071666" w:rsidRPr="00071666">
        <w:rPr>
          <w:rFonts w:ascii="Open Sans" w:hAnsi="Open Sans" w:cs="Open Sans"/>
          <w:sz w:val="20"/>
          <w:szCs w:val="20"/>
        </w:rPr>
        <w:t xml:space="preserve"> enthusiasts. The darker the red of the foliage that hangs from its antlers, the more stylish the </w:t>
      </w:r>
      <w:proofErr w:type="spellStart"/>
      <w:r w:rsidR="00071666" w:rsidRPr="00071666">
        <w:rPr>
          <w:rFonts w:ascii="Open Sans" w:hAnsi="Open Sans" w:cs="Open Sans"/>
          <w:sz w:val="20"/>
          <w:szCs w:val="20"/>
        </w:rPr>
        <w:t>Sawsbuck</w:t>
      </w:r>
      <w:proofErr w:type="spellEnd"/>
      <w:r w:rsidR="00071666" w:rsidRPr="00071666">
        <w:rPr>
          <w:rFonts w:ascii="Open Sans" w:hAnsi="Open Sans" w:cs="Open Sans"/>
          <w:sz w:val="20"/>
          <w:szCs w:val="20"/>
        </w:rPr>
        <w:t xml:space="preserve"> is thought to be.</w:t>
      </w:r>
    </w:p>
    <w:p w14:paraId="2F9A7857" w14:textId="755874B9" w:rsidR="00E12F42" w:rsidRPr="00115193" w:rsidRDefault="00E12F4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proofErr w:type="spellStart"/>
      <w:r w:rsidR="005E208A" w:rsidRPr="005E208A">
        <w:rPr>
          <w:rFonts w:ascii="Open Sans" w:hAnsi="Open Sans" w:cs="Open Sans"/>
          <w:sz w:val="20"/>
          <w:szCs w:val="20"/>
        </w:rPr>
        <w:t>Sawsbuck</w:t>
      </w:r>
      <w:proofErr w:type="spellEnd"/>
      <w:r w:rsidR="005E208A" w:rsidRPr="005E208A">
        <w:rPr>
          <w:rFonts w:ascii="Open Sans" w:hAnsi="Open Sans" w:cs="Open Sans"/>
          <w:sz w:val="20"/>
          <w:szCs w:val="20"/>
        </w:rPr>
        <w:t xml:space="preserve"> in their Autumn Form are known for having very short tempers. The males fight each other incessantly.</w:t>
      </w:r>
    </w:p>
    <w:p w14:paraId="34814C48" w14:textId="77777777" w:rsidR="0028596F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176D31EA" w14:textId="77777777" w:rsidR="00071666" w:rsidRDefault="0028596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Sawsbuck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(Winter Form)</w:t>
      </w:r>
    </w:p>
    <w:p w14:paraId="7E109282" w14:textId="77777777" w:rsidR="005E208A" w:rsidRDefault="000716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000021" w:rsidRPr="00000021">
        <w:rPr>
          <w:rFonts w:ascii="Open Sans" w:hAnsi="Open Sans" w:cs="Open Sans"/>
          <w:sz w:val="20"/>
          <w:szCs w:val="20"/>
        </w:rPr>
        <w:t xml:space="preserve">It’s said that </w:t>
      </w:r>
      <w:proofErr w:type="spellStart"/>
      <w:r w:rsidR="00000021" w:rsidRPr="00000021">
        <w:rPr>
          <w:rFonts w:ascii="Open Sans" w:hAnsi="Open Sans" w:cs="Open Sans"/>
          <w:sz w:val="20"/>
          <w:szCs w:val="20"/>
        </w:rPr>
        <w:t>Sawsbuck</w:t>
      </w:r>
      <w:proofErr w:type="spellEnd"/>
      <w:r w:rsidR="00000021" w:rsidRPr="00000021">
        <w:rPr>
          <w:rFonts w:ascii="Open Sans" w:hAnsi="Open Sans" w:cs="Open Sans"/>
          <w:sz w:val="20"/>
          <w:szCs w:val="20"/>
        </w:rPr>
        <w:t xml:space="preserve"> are calm and easy to tame during the season when they take on this form, so it’s the perfect time to make one your partner.</w:t>
      </w:r>
    </w:p>
    <w:p w14:paraId="7B0A2AEE" w14:textId="77777777" w:rsidR="00F70026" w:rsidRDefault="005E208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F3A23" w:rsidRPr="005F3A23">
        <w:rPr>
          <w:rFonts w:ascii="Open Sans" w:hAnsi="Open Sans" w:cs="Open Sans"/>
          <w:sz w:val="20"/>
          <w:szCs w:val="20"/>
        </w:rPr>
        <w:t xml:space="preserve">Though there are many enthusiasts for </w:t>
      </w:r>
      <w:proofErr w:type="spellStart"/>
      <w:r w:rsidR="005F3A23" w:rsidRPr="005F3A23">
        <w:rPr>
          <w:rFonts w:ascii="Open Sans" w:hAnsi="Open Sans" w:cs="Open Sans"/>
          <w:sz w:val="20"/>
          <w:szCs w:val="20"/>
        </w:rPr>
        <w:t>Sawsbuck</w:t>
      </w:r>
      <w:proofErr w:type="spellEnd"/>
      <w:r w:rsidR="005F3A23" w:rsidRPr="005F3A23">
        <w:rPr>
          <w:rFonts w:ascii="Open Sans" w:hAnsi="Open Sans" w:cs="Open Sans"/>
          <w:sz w:val="20"/>
          <w:szCs w:val="20"/>
        </w:rPr>
        <w:t xml:space="preserve"> as a species, this seasonal form </w:t>
      </w:r>
      <w:proofErr w:type="gramStart"/>
      <w:r w:rsidR="005F3A23" w:rsidRPr="005F3A23">
        <w:rPr>
          <w:rFonts w:ascii="Open Sans" w:hAnsi="Open Sans" w:cs="Open Sans"/>
          <w:sz w:val="20"/>
          <w:szCs w:val="20"/>
        </w:rPr>
        <w:t>in particular is</w:t>
      </w:r>
      <w:proofErr w:type="gramEnd"/>
      <w:r w:rsidR="005F3A23" w:rsidRPr="005F3A23">
        <w:rPr>
          <w:rFonts w:ascii="Open Sans" w:hAnsi="Open Sans" w:cs="Open Sans"/>
          <w:sz w:val="20"/>
          <w:szCs w:val="20"/>
        </w:rPr>
        <w:t xml:space="preserve"> not very popular.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Foongus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There is a theory that the developer of the modern-day Poké Ball really liked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Foongus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, but this has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not been confirmed.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prefers damp places. It spurts out poison spores to repel approaching enemies.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Amoonguss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Be wary of the poisonous spores it releases. Mushrooms resembling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Amoonguss’s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caps will grow out of anywhere the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spores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touch.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Amoonguss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mimics Poké Balls. It is not yet clear whether this mimicry is effective against other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Alomomola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gently holds injured and weak Pokémon in its fins. Its special membrane heals their wounds.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They float upon the open sea. Many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water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Pokémon gather in the area around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Alomomola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Tynamo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While one alone doesn’t have much power, a chain of many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Tynamo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be as powerful as lightning.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These Pokémon move in schools. They have an electricity-generating organ, so they discharge electricity if in danger.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Eelektrik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coil around foes and shock them with electricity-generating organs that seem simply to be circular patterns.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These Pokémon have a big appetite. When they spot their prey, they attack it and paralyze it with electricity.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Eelektross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crawl out of the ocean using their arms. They will attack prey on shore and immediately drag it into the ocean.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latches on to prey with its sucker mouth, sinking in its fangs and shocking the prey with powerful electricity.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Axew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lives in nests that are made in the ground. People in ancient times used its tusks as cooking knives.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If you see peculiar teeth marks on boulders or trees, it means an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Axew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likely living nearby.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Fraxure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Because its tusks don’t grow back once they break, this Pokémon apparently won’t use them unless truly necessary.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Fraxure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its thick tusks to neatly cut prey into two portions—one to eat now and one to save for later.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Haxorus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nests in caves and abandoned mines. It is docile, but it will become incredibly angry if its tusks are touched, so beware.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overwhelms enemies with its prized tusks, which are sharp enough to cut through a metal transmission tower in one strike.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Cubchoo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Many of this species can be found along the shorelines of cold regions. If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Cubchoo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lacks dangling snot, there’s a chance it is sick.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Violet: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Cubchoo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starts sneezing, watch out! If it spatters you with its frosty snot, you’ll get frostbite.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Beartic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a ferocious, carnivorous Pokémon. Once it captures its prey, it will breathe cold air onto the prey to freeze and preserve it.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Feared as the Snow-White Demon in northern lands,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Beartic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its frosty claws and fangs to attack prey.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Cryogonal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Cryogonal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appear during cold seasons. It is said that people and Pokémon who die on snowy mountains are reborn into these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Cryogonal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its chains of ice to constrict its opponents and then flash-freezes them where they stand.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Pawniard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Pawniard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fearlessly challenge even powerful foes. In a pinch, it will cling to opponents and pierce them with the blades all over its body.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Any chips in its blades would prove fatal for it. After each battle, it diligently maintains its blades using its favorite sharpening stone.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Bisharp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commands a group of several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Pawniard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 Groups that are defeated in territorial disputes are absorbed by the winning side.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Bisharp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mercilessly cuts its opponents to pieces with the sharp blades covering its body. It will do anything to win.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Rufflet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They pick fights indiscriminately. They grow stronger and more powerful each time they faint or are injured.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With its sharp claws, this Pokémon pierces its prey, and then it pecks at them. Although it also consumes berries, it’s a carnivore at heart.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Braviary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more scars they have, the more respect these brave soldiers of the sky get from their peers.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For the sake of its friends, this brave warrior of the sky will not stop battling, even if injured.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Deino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can’t see, so its first approach to examining things is to bite them. You will be covered in wounds until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Deino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warms up to you.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nests deep inside a cave. Food there is scarce, so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Deino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sink its teeth into anything that moves and attempt to eat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Zweilous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two heads do not get along at all. If you don’t give each head the same amount of attention, they’ll begin fighting out of jealousy.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two heads have different likes and dislikes. Because the heads fight with each other,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Zweilous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gets stronger without needing to rely on others.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Hydreigon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Only the central head has a brain. It is very intelligent, but it thinks only of destruction.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Violet: It’s said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Hydreigon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grew ferocious because people in times long past loathed it, considering it to be evil incarnate and attacking it relentlessly.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Larvesta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was called the Larva That Stole the Sun. The fire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Larvesta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spouts from its horns can cut right through a sheet of iron.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In ancient times,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Larvesta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worshiped as the emissary of the sun. However, it was also viewed as a burden since it often caused forest fires.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Volcarona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burning body causes it to be unpopular in hot parts of the world, but in cold ones,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Volcarona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revered as an embodiment of the sun.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scatters burning scales. Most of the danger of these scales is not in their heat—it’s in the way they rob the surrounding air of oxygen.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Fletchling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is normally calm, but once it enters battle, its hormonal balance changes and it becomes aggressive.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Fletchling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be found in both rural and urban areas. They once had a huge territorial dispute with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Squawkabilly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 Fights broke out all over town.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Fletchinder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Fletchinder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scatters embers in tall grass where bug Pokémon might be hiding and then catches them as they come leaping out.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territory has a radius of just over a mile. If any bird Pokémon should enter, it will show them no mercy.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Talonflame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top-notch flying capabilities. It flies around easily, even while carrying prey that weighs more than 220 lbs.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When it gets excited, it vents sparks from the gaps between its feathers. These unburnable feathers are used as a fireproof material.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Scatterbug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Any poison this Pokémon takes in is converted into a black powder and secreted. That’s why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Scatterbug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eat poisonous leaves and roots.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scatters poisonous powder to repel enemies. It will eat different plants depending on where it lives.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Spewpa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Rufflet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attacks this Pokémon by pecking at it, it will retaliate with its sharp fur and poisonous black powder.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Spewpa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doesn’t live in a fixed location. It roams where it pleases across the fields and mountains, building up the energy it needs to evolve.</w:t>
      </w:r>
    </w:p>
    <w:p w14:paraId="2E7FB14A" w14:textId="77777777" w:rsidR="00F942AA" w:rsidRDefault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33544E" w14:textId="25AF2E7A" w:rsidR="00F942AA" w:rsidRPr="00F942AA" w:rsidRDefault="00F942AA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F942AA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F942AA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Pr="00F942AA">
        <w:rPr>
          <w:rFonts w:ascii="Open Sans" w:hAnsi="Open Sans" w:cs="Open Sans"/>
          <w:b/>
          <w:bCs/>
          <w:sz w:val="20"/>
          <w:szCs w:val="20"/>
        </w:rPr>
        <w:t>Archipelago Pattern</w:t>
      </w:r>
      <w:r w:rsidRPr="00F942AA">
        <w:rPr>
          <w:rFonts w:ascii="Open Sans" w:hAnsi="Open Sans" w:cs="Open Sans"/>
          <w:b/>
          <w:bCs/>
          <w:sz w:val="20"/>
          <w:szCs w:val="20"/>
        </w:rPr>
        <w:t>)</w:t>
      </w:r>
    </w:p>
    <w:p w14:paraId="7535F871" w14:textId="3C9B06A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places with many islands.</w:t>
      </w:r>
    </w:p>
    <w:p w14:paraId="32890B86" w14:textId="278CACB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place with many islands. It scatters colorful, toxic scales from its wings during battle.</w:t>
      </w:r>
    </w:p>
    <w:p w14:paraId="69BBEE7E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E8BF2EA" w14:textId="7A5014D4" w:rsidR="00F942AA" w:rsidRPr="007F7802" w:rsidRDefault="007F7802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7F7802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7F7802">
        <w:rPr>
          <w:rFonts w:ascii="Open Sans" w:hAnsi="Open Sans" w:cs="Open Sans"/>
          <w:b/>
          <w:bCs/>
          <w:sz w:val="20"/>
          <w:szCs w:val="20"/>
        </w:rPr>
        <w:t>Continental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69F2CFAD" w14:textId="4F5A97C8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vast space.</w:t>
      </w:r>
    </w:p>
    <w:p w14:paraId="2316036E" w14:textId="6657E5B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7F7802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vast space. It scatters colorful, toxic scales from its wings during battle.</w:t>
      </w:r>
    </w:p>
    <w:p w14:paraId="15AC1C1C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E8E55CD" w14:textId="1B15FF16" w:rsidR="00F942AA" w:rsidRPr="008F0B23" w:rsidRDefault="008F0B23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8F0B23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8F0B23">
        <w:rPr>
          <w:rFonts w:ascii="Open Sans" w:hAnsi="Open Sans" w:cs="Open Sans"/>
          <w:b/>
          <w:bCs/>
          <w:sz w:val="20"/>
          <w:szCs w:val="20"/>
        </w:rPr>
        <w:t>Elegant Pattern</w:t>
      </w:r>
      <w:r w:rsid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557E4DD9" w14:textId="694CECB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distinct seasons.</w:t>
      </w:r>
    </w:p>
    <w:p w14:paraId="697D5665" w14:textId="75E3E30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8F0B23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distinct seasons. It scatters colorful, toxic scales from its wings during battle.</w:t>
      </w:r>
    </w:p>
    <w:p w14:paraId="5396A0A8" w14:textId="77777777" w:rsidR="008F0B23" w:rsidRPr="00F942AA" w:rsidRDefault="008F0B23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868555C" w14:textId="35E7A28B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Fancy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259F56C8" w14:textId="66D5782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mysterious land.</w:t>
      </w:r>
    </w:p>
    <w:p w14:paraId="6CD0FE83" w14:textId="26E0261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mysterious land. It scatters colorful, toxic scales from its wings during battle.</w:t>
      </w:r>
    </w:p>
    <w:p w14:paraId="61E217B0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8C0C8D9" w14:textId="43950DF5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BD5915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Garden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06E5FDFC" w14:textId="0F96AA7E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verdant lands.</w:t>
      </w:r>
    </w:p>
    <w:p w14:paraId="404D5529" w14:textId="6F45C02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verdant land. It scatters colorful, toxic scales from its wings during battle.</w:t>
      </w:r>
    </w:p>
    <w:p w14:paraId="58CF4E89" w14:textId="77777777" w:rsidR="00BD5915" w:rsidRPr="00F942AA" w:rsidRDefault="00BD5915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1C8CA9A" w14:textId="2B18AD0A" w:rsidR="00F942AA" w:rsidRPr="00BD5915" w:rsidRDefault="00BD5915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BD5915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BD5915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BD5915">
        <w:rPr>
          <w:rFonts w:ascii="Open Sans" w:hAnsi="Open Sans" w:cs="Open Sans"/>
          <w:b/>
          <w:bCs/>
          <w:sz w:val="20"/>
          <w:szCs w:val="20"/>
        </w:rPr>
        <w:t>High Plains Pattern</w:t>
      </w:r>
      <w:r w:rsidRPr="00BD5915">
        <w:rPr>
          <w:rFonts w:ascii="Open Sans" w:hAnsi="Open Sans" w:cs="Open Sans"/>
          <w:b/>
          <w:bCs/>
          <w:sz w:val="20"/>
          <w:szCs w:val="20"/>
        </w:rPr>
        <w:t>)</w:t>
      </w:r>
    </w:p>
    <w:p w14:paraId="3F116570" w14:textId="6ED46145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little rain.</w:t>
      </w:r>
    </w:p>
    <w:p w14:paraId="196D5E52" w14:textId="636CEA33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BD5915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little rain. It scatters colorful, toxic scales from its wings during battle.</w:t>
      </w:r>
    </w:p>
    <w:p w14:paraId="56CFE955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3C82118" w14:textId="0409942C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Icy Snow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FAA5D1F" w14:textId="37D2572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frigid lands.</w:t>
      </w:r>
    </w:p>
    <w:p w14:paraId="45C3726F" w14:textId="19D41E9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frigid lands. It scatters colorful, toxic scales from its wings during battle.</w:t>
      </w:r>
    </w:p>
    <w:p w14:paraId="0D18F8BD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C76D20A" w14:textId="574302A6" w:rsidR="003D7B96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Jungle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77310F82" w14:textId="54F09E0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tropical rain forests.</w:t>
      </w:r>
    </w:p>
    <w:p w14:paraId="302CF6D2" w14:textId="0C68DE1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tropical rain forests. It scatters colorful, toxic scales from its wings during battle.</w:t>
      </w:r>
    </w:p>
    <w:p w14:paraId="0E65FB2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805B539" w14:textId="6C1622DB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Marine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1E062ADE" w14:textId="0FF5E51A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ocean breezes.</w:t>
      </w:r>
    </w:p>
    <w:p w14:paraId="6DA75459" w14:textId="6999F86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ocean breezes. It scatters colorful, toxic scales from its wings during battle.</w:t>
      </w:r>
    </w:p>
    <w:p w14:paraId="7F5230FC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75BC208" w14:textId="0B20AF6E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Meadow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62F95BC" w14:textId="5591AAF7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lastRenderedPageBreak/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flowers bloom.</w:t>
      </w:r>
    </w:p>
    <w:p w14:paraId="0A900532" w14:textId="113215F2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flowers bloom. It scatters colorful, toxic scales from its wings during battle.</w:t>
      </w:r>
    </w:p>
    <w:p w14:paraId="673A70CA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22415F8" w14:textId="4BAC7EE2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Modern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4D6BBDE2" w14:textId="10C581A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sun-drenched lands.</w:t>
      </w:r>
    </w:p>
    <w:p w14:paraId="39606B6E" w14:textId="4F6E289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sun-drenched land. It scatters colorful, toxic scales from its wings during battle.</w:t>
      </w:r>
    </w:p>
    <w:p w14:paraId="314F46A3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3063D1E" w14:textId="2109AEFA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Monsoon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1637FCA" w14:textId="3BC715FC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intense rainfall.</w:t>
      </w:r>
    </w:p>
    <w:p w14:paraId="412A44B2" w14:textId="62CE99C0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intense rainfall. It scatters colorful, toxic scales from its wings during battle.</w:t>
      </w:r>
    </w:p>
    <w:p w14:paraId="69AE0F06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D9A321D" w14:textId="0CDCA187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Ocean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6F814704" w14:textId="22F5CA61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perpetual summer.</w:t>
      </w:r>
    </w:p>
    <w:p w14:paraId="4D8E6567" w14:textId="0EAD445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perpetual summer. It scatters colorful, toxic scales from its wings during battle.</w:t>
      </w:r>
    </w:p>
    <w:p w14:paraId="75E9EED2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AD5117C" w14:textId="142BF4BF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Poké Ball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0C9F90" w14:textId="390EC9B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a special land.</w:t>
      </w:r>
    </w:p>
    <w:p w14:paraId="7E51FECC" w14:textId="64A6933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special land. It scatters colorful, toxic scales from its wings during battle.</w:t>
      </w:r>
    </w:p>
    <w:p w14:paraId="5F4E996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AA8CDC0" w14:textId="431A30E0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Polar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28E9F91F" w14:textId="5509D54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snowy lands.</w:t>
      </w:r>
    </w:p>
    <w:p w14:paraId="3306E0D8" w14:textId="365A82E7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snowy land. It scatters colorful, toxic scales from its wings during battle.</w:t>
      </w:r>
    </w:p>
    <w:p w14:paraId="04F3C774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9EC9C5B" w14:textId="66DABA6D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River Pattern</w:t>
      </w:r>
      <w:r>
        <w:rPr>
          <w:rFonts w:ascii="Open Sans" w:hAnsi="Open Sans" w:cs="Open Sans"/>
          <w:b/>
          <w:bCs/>
          <w:sz w:val="20"/>
          <w:szCs w:val="20"/>
        </w:rPr>
        <w:t>)</w:t>
      </w:r>
    </w:p>
    <w:p w14:paraId="75371962" w14:textId="07487404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where large rivers flow.</w:t>
      </w:r>
    </w:p>
    <w:p w14:paraId="5DD5CBFF" w14:textId="51437CD4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where large rivers flow. It scatters colorful, toxic scales from its wings during battle.</w:t>
      </w:r>
    </w:p>
    <w:p w14:paraId="4D71EF57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DFFD82A" w14:textId="3B36B849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Sandstorm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0B14BDFE" w14:textId="14B5E3A6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parched lands.</w:t>
      </w:r>
    </w:p>
    <w:p w14:paraId="35C98121" w14:textId="0352B8BC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parched land. It scatters colorful, toxic scales from its wings during battle.</w:t>
      </w:r>
    </w:p>
    <w:p w14:paraId="7E610A30" w14:textId="77777777" w:rsidR="003D7B96" w:rsidRPr="00F942AA" w:rsidRDefault="003D7B96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E6BB040" w14:textId="432DC885" w:rsidR="00F942AA" w:rsidRPr="003D7B96" w:rsidRDefault="003D7B96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3D7B96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3D7B96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3D7B96">
        <w:rPr>
          <w:rFonts w:ascii="Open Sans" w:hAnsi="Open Sans" w:cs="Open Sans"/>
          <w:b/>
          <w:bCs/>
          <w:sz w:val="20"/>
          <w:szCs w:val="20"/>
        </w:rPr>
        <w:t>Savanna Pattern</w:t>
      </w:r>
      <w:r w:rsidRPr="003D7B96">
        <w:rPr>
          <w:rFonts w:ascii="Open Sans" w:hAnsi="Open Sans" w:cs="Open Sans"/>
          <w:b/>
          <w:bCs/>
          <w:sz w:val="20"/>
          <w:szCs w:val="20"/>
        </w:rPr>
        <w:t>)</w:t>
      </w:r>
    </w:p>
    <w:p w14:paraId="545531E2" w14:textId="0DEECB72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with a tropical climate.</w:t>
      </w:r>
    </w:p>
    <w:p w14:paraId="63679280" w14:textId="244EEB46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3D7B96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with a tropical climate. It scatters colorful, toxic scales from its wings during battle.</w:t>
      </w:r>
    </w:p>
    <w:p w14:paraId="2818FB4B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76C2BD1" w14:textId="04B8EEAF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0048F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C0048F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Sun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BD9B94F" w14:textId="61585183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bathed in light.</w:t>
      </w:r>
    </w:p>
    <w:p w14:paraId="5AA6D102" w14:textId="0B05B465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bathed in light. It scatters colorful, toxic scales from its wings during battle.</w:t>
      </w:r>
    </w:p>
    <w:p w14:paraId="3DD126A0" w14:textId="77777777" w:rsidR="00C0048F" w:rsidRPr="00F942AA" w:rsidRDefault="00C0048F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CAD143D" w14:textId="4AE45034" w:rsidR="00F942AA" w:rsidRPr="00C0048F" w:rsidRDefault="00C0048F" w:rsidP="00F942A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C0048F">
        <w:rPr>
          <w:rFonts w:ascii="Open Sans" w:hAnsi="Open Sans" w:cs="Open Sans"/>
          <w:b/>
          <w:bCs/>
          <w:sz w:val="20"/>
          <w:szCs w:val="20"/>
        </w:rPr>
        <w:t>Vivillon</w:t>
      </w:r>
      <w:proofErr w:type="spellEnd"/>
      <w:r w:rsidRPr="00C0048F"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942AA" w:rsidRPr="00C0048F">
        <w:rPr>
          <w:rFonts w:ascii="Open Sans" w:hAnsi="Open Sans" w:cs="Open Sans"/>
          <w:b/>
          <w:bCs/>
          <w:sz w:val="20"/>
          <w:szCs w:val="20"/>
        </w:rPr>
        <w:t>Tundra Pattern</w:t>
      </w:r>
      <w:r w:rsidRPr="00C0048F">
        <w:rPr>
          <w:rFonts w:ascii="Open Sans" w:hAnsi="Open Sans" w:cs="Open Sans"/>
          <w:b/>
          <w:bCs/>
          <w:sz w:val="20"/>
          <w:szCs w:val="20"/>
        </w:rPr>
        <w:t>)</w:t>
      </w:r>
    </w:p>
    <w:p w14:paraId="26EE522F" w14:textId="314D7760" w:rsidR="00F942AA" w:rsidRP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Scarlet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The patterns on this Pokémon depend on the climate and topography of the land it was born in. This form is from lands of severe cold.</w:t>
      </w:r>
    </w:p>
    <w:p w14:paraId="57D9CED6" w14:textId="45A8084F" w:rsidR="00F942AA" w:rsidRDefault="00F942AA" w:rsidP="00F942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942AA">
        <w:rPr>
          <w:rFonts w:ascii="Open Sans" w:hAnsi="Open Sans" w:cs="Open Sans"/>
          <w:sz w:val="20"/>
          <w:szCs w:val="20"/>
        </w:rPr>
        <w:t>Violet</w:t>
      </w:r>
      <w:r w:rsidR="00C0048F">
        <w:rPr>
          <w:rFonts w:ascii="Open Sans" w:hAnsi="Open Sans" w:cs="Open Sans"/>
          <w:sz w:val="20"/>
          <w:szCs w:val="20"/>
        </w:rPr>
        <w:t xml:space="preserve">: </w:t>
      </w:r>
      <w:r w:rsidRPr="00F942AA">
        <w:rPr>
          <w:rFonts w:ascii="Open Sans" w:hAnsi="Open Sans" w:cs="Open Sans"/>
          <w:sz w:val="20"/>
          <w:szCs w:val="20"/>
        </w:rPr>
        <w:t>This Pokémon was born in a land of severe cold. It scatters colorful, toxic scales from its wings during battle.</w:t>
      </w:r>
    </w:p>
    <w:p w14:paraId="28043C62" w14:textId="77777777" w:rsidR="00F70026" w:rsidRDefault="00F70026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1F4E5A5" w14:textId="3CF2AAB2" w:rsidR="00202397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 w:rsidRPr="00C63281">
        <w:rPr>
          <w:rFonts w:ascii="Open Sans" w:hAnsi="Open Sans" w:cs="Open Sans"/>
          <w:b/>
          <w:sz w:val="20"/>
          <w:szCs w:val="20"/>
        </w:rPr>
        <w:t>Litleo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When </w:t>
      </w:r>
      <w:proofErr w:type="spellStart"/>
      <w:r w:rsidRPr="00C63281">
        <w:rPr>
          <w:rFonts w:ascii="Open Sans" w:hAnsi="Open Sans" w:cs="Open Sans"/>
          <w:sz w:val="20"/>
          <w:szCs w:val="20"/>
        </w:rPr>
        <w:t>Litleo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are young, female </w:t>
      </w:r>
      <w:proofErr w:type="spellStart"/>
      <w:r w:rsidRPr="00C63281">
        <w:rPr>
          <w:rFonts w:ascii="Open Sans" w:hAnsi="Open Sans" w:cs="Open Sans"/>
          <w:sz w:val="20"/>
          <w:szCs w:val="20"/>
        </w:rPr>
        <w:t>Pyroar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will teach them how to hunt. Once the </w:t>
      </w:r>
      <w:proofErr w:type="spellStart"/>
      <w:r w:rsidRPr="00C63281">
        <w:rPr>
          <w:rFonts w:ascii="Open Sans" w:hAnsi="Open Sans" w:cs="Open Sans"/>
          <w:sz w:val="20"/>
          <w:szCs w:val="20"/>
        </w:rPr>
        <w:t>Litleo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mature, they will leave the pride and set out on their own.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The more a </w:t>
      </w:r>
      <w:proofErr w:type="spellStart"/>
      <w:r w:rsidRPr="00C63281">
        <w:rPr>
          <w:rFonts w:ascii="Open Sans" w:hAnsi="Open Sans" w:cs="Open Sans"/>
          <w:sz w:val="20"/>
          <w:szCs w:val="20"/>
        </w:rPr>
        <w:t>Litleo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trains its body and spirit by battling mighty enemies, the hotter its </w:t>
      </w:r>
      <w:proofErr w:type="spellStart"/>
      <w:r w:rsidRPr="00C63281">
        <w:rPr>
          <w:rFonts w:ascii="Open Sans" w:hAnsi="Open Sans" w:cs="Open Sans"/>
          <w:sz w:val="20"/>
          <w:szCs w:val="20"/>
        </w:rPr>
        <w:t>mane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will grow.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Pyroar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 females of a pride work together to bring down prey. It’s thanks to them that their pride doesn’t starve.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The mane of a male </w:t>
      </w:r>
      <w:proofErr w:type="spellStart"/>
      <w:r w:rsidRPr="00C63281">
        <w:rPr>
          <w:rFonts w:ascii="Open Sans" w:hAnsi="Open Sans" w:cs="Open Sans"/>
          <w:sz w:val="20"/>
          <w:szCs w:val="20"/>
        </w:rPr>
        <w:t>Pyroar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heats up to over 3,600 degrees Fahrenheit during battle. Merely approaching it will cause severe burns.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Flabébé</w:t>
      </w:r>
      <w:proofErr w:type="spellEnd"/>
      <w:r w:rsidR="00202397">
        <w:rPr>
          <w:rFonts w:ascii="Open Sans" w:hAnsi="Open Sans" w:cs="Open Sans"/>
          <w:b/>
          <w:sz w:val="20"/>
          <w:szCs w:val="20"/>
        </w:rPr>
        <w:t xml:space="preserve"> (Red Flower)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This Pokémon can draw forth the power hidden within blooming </w:t>
      </w:r>
      <w:proofErr w:type="gramStart"/>
      <w:r w:rsidRPr="00C63281">
        <w:rPr>
          <w:rFonts w:ascii="Open Sans" w:hAnsi="Open Sans" w:cs="Open Sans"/>
          <w:sz w:val="20"/>
          <w:szCs w:val="20"/>
        </w:rPr>
        <w:t>wild flowers</w:t>
      </w:r>
      <w:proofErr w:type="gramEnd"/>
      <w:r w:rsidRPr="00C63281">
        <w:rPr>
          <w:rFonts w:ascii="Open Sans" w:hAnsi="Open Sans" w:cs="Open Sans"/>
          <w:sz w:val="20"/>
          <w:szCs w:val="20"/>
        </w:rPr>
        <w:t>. It is particularly fond of red flowers.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This </w:t>
      </w:r>
      <w:proofErr w:type="spellStart"/>
      <w:r w:rsidRPr="00C63281">
        <w:rPr>
          <w:rFonts w:ascii="Open Sans" w:hAnsi="Open Sans" w:cs="Open Sans"/>
          <w:sz w:val="20"/>
          <w:szCs w:val="20"/>
        </w:rPr>
        <w:t>Flabébé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rides a red flower. Immediately after birth, this Pokémon begins flying around in search of a flower it likes.</w:t>
      </w:r>
    </w:p>
    <w:p w14:paraId="5BFC29D6" w14:textId="77777777" w:rsidR="00202397" w:rsidRDefault="0020239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B2D3CB3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Flabébé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(Yellow Flower)</w:t>
      </w:r>
    </w:p>
    <w:p w14:paraId="26306F1D" w14:textId="42020B4F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26097" w:rsidRPr="00E26097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E26097" w:rsidRPr="00E26097">
        <w:rPr>
          <w:rFonts w:ascii="Open Sans" w:hAnsi="Open Sans" w:cs="Open Sans"/>
          <w:sz w:val="20"/>
          <w:szCs w:val="20"/>
        </w:rPr>
        <w:t>Flabébé</w:t>
      </w:r>
      <w:proofErr w:type="spellEnd"/>
      <w:r w:rsidR="00E26097" w:rsidRPr="00E26097">
        <w:rPr>
          <w:rFonts w:ascii="Open Sans" w:hAnsi="Open Sans" w:cs="Open Sans"/>
          <w:sz w:val="20"/>
          <w:szCs w:val="20"/>
        </w:rPr>
        <w:t xml:space="preserve"> rides a yellow flower. The Pokémon is defenseless and vulnerable before it has found and received power from a flower.</w:t>
      </w:r>
    </w:p>
    <w:p w14:paraId="1CAFD6CF" w14:textId="39CA1164" w:rsidR="00E21F31" w:rsidRPr="00EE1A69" w:rsidRDefault="00E21F3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B68D0" w:rsidRPr="00AB68D0">
        <w:rPr>
          <w:rFonts w:ascii="Open Sans" w:hAnsi="Open Sans" w:cs="Open Sans"/>
          <w:sz w:val="20"/>
          <w:szCs w:val="20"/>
        </w:rPr>
        <w:t>It unleashes a variety of moves by drawing forth the power hidden within flowers. This Pokémon is particularly fond of yellow flowers.</w:t>
      </w:r>
    </w:p>
    <w:p w14:paraId="40C696BB" w14:textId="77777777" w:rsidR="00202397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FC4A912" w14:textId="77777777" w:rsidR="00EE1A69" w:rsidRDefault="00202397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Flabébé</w:t>
      </w:r>
      <w:proofErr w:type="spellEnd"/>
      <w:r w:rsidR="00EE1A69">
        <w:rPr>
          <w:rFonts w:ascii="Open Sans" w:hAnsi="Open Sans" w:cs="Open Sans"/>
          <w:b/>
          <w:bCs/>
          <w:sz w:val="20"/>
          <w:szCs w:val="20"/>
        </w:rPr>
        <w:t xml:space="preserve"> (Orange Flower)</w:t>
      </w:r>
    </w:p>
    <w:p w14:paraId="27AB360A" w14:textId="7E342435" w:rsidR="00E26097" w:rsidRDefault="00E260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66D8D" w:rsidRPr="00266D8D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266D8D" w:rsidRPr="00266D8D">
        <w:rPr>
          <w:rFonts w:ascii="Open Sans" w:hAnsi="Open Sans" w:cs="Open Sans"/>
          <w:sz w:val="20"/>
          <w:szCs w:val="20"/>
        </w:rPr>
        <w:t>Flabébé</w:t>
      </w:r>
      <w:proofErr w:type="spellEnd"/>
      <w:r w:rsidR="00266D8D" w:rsidRPr="00266D8D">
        <w:rPr>
          <w:rFonts w:ascii="Open Sans" w:hAnsi="Open Sans" w:cs="Open Sans"/>
          <w:sz w:val="20"/>
          <w:szCs w:val="20"/>
        </w:rPr>
        <w:t xml:space="preserve"> rides an orange flower. On its head, it wears a crown of pollen that has healing properties.</w:t>
      </w:r>
    </w:p>
    <w:p w14:paraId="508D784C" w14:textId="6DF5BA0D" w:rsidR="00AB68D0" w:rsidRPr="00E26097" w:rsidRDefault="00AB68D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1B6" w:rsidRPr="009C21B6">
        <w:rPr>
          <w:rFonts w:ascii="Open Sans" w:hAnsi="Open Sans" w:cs="Open Sans"/>
          <w:sz w:val="20"/>
          <w:szCs w:val="20"/>
        </w:rPr>
        <w:t>It receives strength from flowers and gives them some of its energy in return. This Pokémon likes orange flowers best of all.</w:t>
      </w:r>
    </w:p>
    <w:p w14:paraId="4A8B4765" w14:textId="77777777" w:rsidR="00EE1A69" w:rsidRDefault="00EE1A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4583B6F" w14:textId="53BE6E8D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Flabébé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(Blue Flower)</w:t>
      </w:r>
    </w:p>
    <w:p w14:paraId="7ECAADD5" w14:textId="6A342A5D" w:rsidR="00266D8D" w:rsidRDefault="00266D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3F98" w:rsidRPr="00573F98">
        <w:rPr>
          <w:rFonts w:ascii="Open Sans" w:hAnsi="Open Sans" w:cs="Open Sans"/>
          <w:sz w:val="20"/>
          <w:szCs w:val="20"/>
        </w:rPr>
        <w:t xml:space="preserve">Once it finds a flower it likes, this Pokémon will spend the rest of its life taking care of its flower. This </w:t>
      </w:r>
      <w:proofErr w:type="spellStart"/>
      <w:r w:rsidR="00573F98" w:rsidRPr="00573F98">
        <w:rPr>
          <w:rFonts w:ascii="Open Sans" w:hAnsi="Open Sans" w:cs="Open Sans"/>
          <w:sz w:val="20"/>
          <w:szCs w:val="20"/>
        </w:rPr>
        <w:t>Flabébé</w:t>
      </w:r>
      <w:proofErr w:type="spellEnd"/>
      <w:r w:rsidR="00573F98" w:rsidRPr="00573F98">
        <w:rPr>
          <w:rFonts w:ascii="Open Sans" w:hAnsi="Open Sans" w:cs="Open Sans"/>
          <w:sz w:val="20"/>
          <w:szCs w:val="20"/>
        </w:rPr>
        <w:t xml:space="preserve"> rides a blue flower.</w:t>
      </w:r>
    </w:p>
    <w:p w14:paraId="2D750DBA" w14:textId="3C01AE65" w:rsidR="009C21B6" w:rsidRPr="00266D8D" w:rsidRDefault="009C21B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7671F6" w:rsidRPr="007671F6">
        <w:rPr>
          <w:rFonts w:ascii="Open Sans" w:hAnsi="Open Sans" w:cs="Open Sans"/>
          <w:sz w:val="20"/>
          <w:szCs w:val="20"/>
        </w:rPr>
        <w:t>This Pokémon likes blue flowers best of all. It floats upward using the power emanating from its flower and bobs along lightly through the air.</w:t>
      </w:r>
    </w:p>
    <w:p w14:paraId="5D9AF038" w14:textId="77777777" w:rsidR="00EE1A69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E52D542" w14:textId="77777777" w:rsidR="00573F98" w:rsidRDefault="00EE1A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Flabébé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(White Flower)</w:t>
      </w:r>
    </w:p>
    <w:p w14:paraId="45DABB57" w14:textId="77777777" w:rsidR="007671F6" w:rsidRDefault="00573F9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38F2" w:rsidRPr="002A38F2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2A38F2" w:rsidRPr="002A38F2">
        <w:rPr>
          <w:rFonts w:ascii="Open Sans" w:hAnsi="Open Sans" w:cs="Open Sans"/>
          <w:sz w:val="20"/>
          <w:szCs w:val="20"/>
        </w:rPr>
        <w:t>Flabébé</w:t>
      </w:r>
      <w:proofErr w:type="spellEnd"/>
      <w:r w:rsidR="002A38F2" w:rsidRPr="002A38F2">
        <w:rPr>
          <w:rFonts w:ascii="Open Sans" w:hAnsi="Open Sans" w:cs="Open Sans"/>
          <w:sz w:val="20"/>
          <w:szCs w:val="20"/>
        </w:rPr>
        <w:t xml:space="preserve"> rides a white flower. The wind blows this Pokémon around as it drifts in search of flower gardens.</w:t>
      </w:r>
    </w:p>
    <w:p w14:paraId="1281E694" w14:textId="77777777" w:rsidR="001D1B33" w:rsidRDefault="007671F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34747" w:rsidRPr="00534747">
        <w:rPr>
          <w:rFonts w:ascii="Open Sans" w:hAnsi="Open Sans" w:cs="Open Sans"/>
          <w:sz w:val="20"/>
          <w:szCs w:val="20"/>
        </w:rPr>
        <w:t>When evening falls, it searches out a place blooming with flowers of the same white color as itself, and then it goes to sleep.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Floette</w:t>
      </w:r>
      <w:proofErr w:type="spellEnd"/>
      <w:r w:rsidR="001D1B33">
        <w:rPr>
          <w:rFonts w:ascii="Open Sans" w:hAnsi="Open Sans" w:cs="Open Sans"/>
          <w:b/>
          <w:sz w:val="20"/>
          <w:szCs w:val="20"/>
        </w:rPr>
        <w:t xml:space="preserve"> (Red Flower)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draws forth what power is left in withered flowers to make them healthy again. It holds a red flower.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uses red wavelengths of light to pour its own energy into flowers and draw forth their latent potential.</w:t>
      </w:r>
    </w:p>
    <w:p w14:paraId="2CD0F0C0" w14:textId="77777777" w:rsidR="001D1B33" w:rsidRDefault="001D1B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5798A8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Floette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(Yellow Flower)</w:t>
      </w:r>
    </w:p>
    <w:p w14:paraId="47643E52" w14:textId="6BB7B218" w:rsidR="005128D6" w:rsidRDefault="0045591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128D6" w:rsidRPr="005128D6">
        <w:rPr>
          <w:rFonts w:ascii="Open Sans" w:hAnsi="Open Sans" w:cs="Open Sans"/>
          <w:sz w:val="20"/>
          <w:szCs w:val="20"/>
        </w:rPr>
        <w:t xml:space="preserve">This Pokémon can draw forth the power hidden within yellow flowers. This power then becomes the moves </w:t>
      </w:r>
      <w:proofErr w:type="spellStart"/>
      <w:r w:rsidR="005128D6" w:rsidRPr="005128D6">
        <w:rPr>
          <w:rFonts w:ascii="Open Sans" w:hAnsi="Open Sans" w:cs="Open Sans"/>
          <w:sz w:val="20"/>
          <w:szCs w:val="20"/>
        </w:rPr>
        <w:t>Floette</w:t>
      </w:r>
      <w:proofErr w:type="spellEnd"/>
      <w:r w:rsidR="005128D6" w:rsidRPr="005128D6">
        <w:rPr>
          <w:rFonts w:ascii="Open Sans" w:hAnsi="Open Sans" w:cs="Open Sans"/>
          <w:sz w:val="20"/>
          <w:szCs w:val="20"/>
        </w:rPr>
        <w:t xml:space="preserve"> uses to protect itself.</w:t>
      </w:r>
    </w:p>
    <w:p w14:paraId="6B07F847" w14:textId="632118AD" w:rsidR="002F6A6E" w:rsidRPr="00455914" w:rsidRDefault="002F6A6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proofErr w:type="spellStart"/>
      <w:r w:rsidR="004536C3" w:rsidRPr="004536C3">
        <w:rPr>
          <w:rFonts w:ascii="Open Sans" w:hAnsi="Open Sans" w:cs="Open Sans"/>
          <w:sz w:val="20"/>
          <w:szCs w:val="20"/>
        </w:rPr>
        <w:t>Floette</w:t>
      </w:r>
      <w:proofErr w:type="spellEnd"/>
      <w:r w:rsidR="004536C3" w:rsidRPr="004536C3">
        <w:rPr>
          <w:rFonts w:ascii="Open Sans" w:hAnsi="Open Sans" w:cs="Open Sans"/>
          <w:sz w:val="20"/>
          <w:szCs w:val="20"/>
        </w:rPr>
        <w:t xml:space="preserve"> can draw forth the latent capabilities of Grass-type Pokémon. It syncs with yellow flowers.</w:t>
      </w:r>
    </w:p>
    <w:p w14:paraId="76E27EC1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4F5A29D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Floette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(Orange Flower)</w:t>
      </w:r>
    </w:p>
    <w:p w14:paraId="62785701" w14:textId="14B37BEC" w:rsidR="005128D6" w:rsidRDefault="005128D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2F1429" w:rsidRPr="002F1429">
        <w:rPr>
          <w:rFonts w:ascii="Open Sans" w:hAnsi="Open Sans" w:cs="Open Sans"/>
          <w:sz w:val="20"/>
          <w:szCs w:val="20"/>
        </w:rPr>
        <w:t>This Pokémon can draw forth the most power when in sync with orange flowers, compared to flowers of other colors.</w:t>
      </w:r>
    </w:p>
    <w:p w14:paraId="5F5DE015" w14:textId="695DB5D7" w:rsidR="003A4648" w:rsidRPr="005128D6" w:rsidRDefault="003A464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0379B" w:rsidRPr="0010379B">
        <w:rPr>
          <w:rFonts w:ascii="Open Sans" w:hAnsi="Open Sans" w:cs="Open Sans"/>
          <w:sz w:val="20"/>
          <w:szCs w:val="20"/>
        </w:rPr>
        <w:t>This Pokémon cannot use moves on its own. When it syncs with flowers, it becomes able to use Grass-type moves.</w:t>
      </w:r>
    </w:p>
    <w:p w14:paraId="2A1869AB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EE68C00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Floette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(Blue Flower)</w:t>
      </w:r>
    </w:p>
    <w:p w14:paraId="252210EC" w14:textId="55124056" w:rsidR="002F1429" w:rsidRDefault="002F142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D4B66" w:rsidRPr="004D4B66">
        <w:rPr>
          <w:rFonts w:ascii="Open Sans" w:hAnsi="Open Sans" w:cs="Open Sans"/>
          <w:sz w:val="20"/>
          <w:szCs w:val="20"/>
        </w:rPr>
        <w:t>Whenever this Pokémon finds flowering plants that are withering, it will bring them back to its territory and care for them until they are healthy.</w:t>
      </w:r>
    </w:p>
    <w:p w14:paraId="16FC5BE2" w14:textId="66E68E17" w:rsidR="00B70613" w:rsidRPr="002F1429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Pr="00B70613">
        <w:rPr>
          <w:rFonts w:ascii="Open Sans" w:hAnsi="Open Sans" w:cs="Open Sans"/>
          <w:sz w:val="20"/>
          <w:szCs w:val="20"/>
        </w:rPr>
        <w:t xml:space="preserve">It exchanges power with flowers via wavelengths of visible light. This form of </w:t>
      </w:r>
      <w:proofErr w:type="spellStart"/>
      <w:r w:rsidRPr="00B70613">
        <w:rPr>
          <w:rFonts w:ascii="Open Sans" w:hAnsi="Open Sans" w:cs="Open Sans"/>
          <w:sz w:val="20"/>
          <w:szCs w:val="20"/>
        </w:rPr>
        <w:t>Floette</w:t>
      </w:r>
      <w:proofErr w:type="spellEnd"/>
      <w:r w:rsidRPr="00B70613">
        <w:rPr>
          <w:rFonts w:ascii="Open Sans" w:hAnsi="Open Sans" w:cs="Open Sans"/>
          <w:sz w:val="20"/>
          <w:szCs w:val="20"/>
        </w:rPr>
        <w:t xml:space="preserve"> can sync with the wavelength that produces </w:t>
      </w:r>
      <w:proofErr w:type="gramStart"/>
      <w:r w:rsidRPr="00B70613">
        <w:rPr>
          <w:rFonts w:ascii="Open Sans" w:hAnsi="Open Sans" w:cs="Open Sans"/>
          <w:sz w:val="20"/>
          <w:szCs w:val="20"/>
        </w:rPr>
        <w:t>the color blue</w:t>
      </w:r>
      <w:proofErr w:type="gramEnd"/>
      <w:r w:rsidRPr="00B70613">
        <w:rPr>
          <w:rFonts w:ascii="Open Sans" w:hAnsi="Open Sans" w:cs="Open Sans"/>
          <w:sz w:val="20"/>
          <w:szCs w:val="20"/>
        </w:rPr>
        <w:t>.</w:t>
      </w:r>
    </w:p>
    <w:p w14:paraId="033A0D1C" w14:textId="77777777" w:rsidR="001D1B33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4E3EEFEF" w14:textId="77777777" w:rsidR="004D4B66" w:rsidRDefault="001D1B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Floette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(White Flower)</w:t>
      </w:r>
    </w:p>
    <w:p w14:paraId="50489CA5" w14:textId="77777777" w:rsidR="00B70613" w:rsidRDefault="004D4B6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503BE" w:rsidRPr="000503BE">
        <w:rPr>
          <w:rFonts w:ascii="Open Sans" w:hAnsi="Open Sans" w:cs="Open Sans"/>
          <w:sz w:val="20"/>
          <w:szCs w:val="20"/>
        </w:rPr>
        <w:t>Floette</w:t>
      </w:r>
      <w:proofErr w:type="spellEnd"/>
      <w:r w:rsidR="000503BE" w:rsidRPr="000503BE">
        <w:rPr>
          <w:rFonts w:ascii="Open Sans" w:hAnsi="Open Sans" w:cs="Open Sans"/>
          <w:sz w:val="20"/>
          <w:szCs w:val="20"/>
        </w:rPr>
        <w:t xml:space="preserve"> that are fond of white flowers can also easily sync with flowers of other colors.</w:t>
      </w:r>
    </w:p>
    <w:p w14:paraId="504BF62A" w14:textId="77777777" w:rsidR="00CA363D" w:rsidRDefault="00B7061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4341E9" w:rsidRPr="004341E9">
        <w:rPr>
          <w:rFonts w:ascii="Open Sans" w:hAnsi="Open Sans" w:cs="Open Sans"/>
          <w:sz w:val="20"/>
          <w:szCs w:val="20"/>
        </w:rPr>
        <w:t xml:space="preserve">If it finds someone messing up a flower bed, it will attack them without mercy. This </w:t>
      </w:r>
      <w:proofErr w:type="spellStart"/>
      <w:r w:rsidR="004341E9" w:rsidRPr="004341E9">
        <w:rPr>
          <w:rFonts w:ascii="Open Sans" w:hAnsi="Open Sans" w:cs="Open Sans"/>
          <w:sz w:val="20"/>
          <w:szCs w:val="20"/>
        </w:rPr>
        <w:t>Floette</w:t>
      </w:r>
      <w:proofErr w:type="spellEnd"/>
      <w:r w:rsidR="004341E9" w:rsidRPr="004341E9">
        <w:rPr>
          <w:rFonts w:ascii="Open Sans" w:hAnsi="Open Sans" w:cs="Open Sans"/>
          <w:sz w:val="20"/>
          <w:szCs w:val="20"/>
        </w:rPr>
        <w:t xml:space="preserve"> takes particularly good care of white flowers.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Florges</w:t>
      </w:r>
      <w:proofErr w:type="spellEnd"/>
      <w:r w:rsidR="006625F4">
        <w:rPr>
          <w:rFonts w:ascii="Open Sans" w:hAnsi="Open Sans" w:cs="Open Sans"/>
          <w:b/>
          <w:sz w:val="20"/>
          <w:szCs w:val="20"/>
        </w:rPr>
        <w:t xml:space="preserve"> (Red Flower)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creates an impressive flower garden in its territory. It draws forth the power of the red flowers around its neck.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They say that flower gardens created by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Florges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are constantly showered with a power that can heal both body and spirit.</w:t>
      </w:r>
    </w:p>
    <w:p w14:paraId="72A2A94E" w14:textId="77777777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887CB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Florges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(Yellow Flower)</w:t>
      </w:r>
    </w:p>
    <w:p w14:paraId="5BBD1B53" w14:textId="18424968" w:rsidR="00CA363D" w:rsidRDefault="00CA363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A60FAA" w:rsidRPr="00A60FAA">
        <w:rPr>
          <w:rFonts w:ascii="Open Sans" w:hAnsi="Open Sans" w:cs="Open Sans"/>
          <w:sz w:val="20"/>
          <w:szCs w:val="20"/>
        </w:rPr>
        <w:t xml:space="preserve">It is said that there was once a </w:t>
      </w:r>
      <w:proofErr w:type="spellStart"/>
      <w:r w:rsidR="00A60FAA" w:rsidRPr="00A60FAA">
        <w:rPr>
          <w:rFonts w:ascii="Open Sans" w:hAnsi="Open Sans" w:cs="Open Sans"/>
          <w:sz w:val="20"/>
          <w:szCs w:val="20"/>
        </w:rPr>
        <w:t>Florges</w:t>
      </w:r>
      <w:proofErr w:type="spellEnd"/>
      <w:r w:rsidR="00A60FAA" w:rsidRPr="00A60FAA">
        <w:rPr>
          <w:rFonts w:ascii="Open Sans" w:hAnsi="Open Sans" w:cs="Open Sans"/>
          <w:sz w:val="20"/>
          <w:szCs w:val="20"/>
        </w:rPr>
        <w:t xml:space="preserve"> that protected the garden of a castle for over 300 years.</w:t>
      </w:r>
    </w:p>
    <w:p w14:paraId="6588ED9C" w14:textId="506B0F21" w:rsidR="00A5294C" w:rsidRPr="00CA363D" w:rsidRDefault="00E10E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5294C" w:rsidRPr="00A5294C">
        <w:rPr>
          <w:rFonts w:ascii="Open Sans" w:hAnsi="Open Sans" w:cs="Open Sans"/>
          <w:sz w:val="20"/>
          <w:szCs w:val="20"/>
        </w:rPr>
        <w:t>This Pokémon battles by drawing forth the power of yellow flowers. It ruthlessly punishes anyone who tramples on flowering plants.</w:t>
      </w:r>
    </w:p>
    <w:p w14:paraId="135F13A0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D1283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Florges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(Orange Flower)</w:t>
      </w:r>
    </w:p>
    <w:p w14:paraId="1AF28257" w14:textId="6954E666" w:rsidR="00A60FAA" w:rsidRDefault="00A60FA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A1363" w:rsidRPr="00DA1363">
        <w:rPr>
          <w:rFonts w:ascii="Open Sans" w:hAnsi="Open Sans" w:cs="Open Sans"/>
          <w:sz w:val="20"/>
          <w:szCs w:val="20"/>
        </w:rPr>
        <w:t>Its orange flowers fire off powerful beams, attacking as if they were a battery of artillery.</w:t>
      </w:r>
    </w:p>
    <w:p w14:paraId="778792EA" w14:textId="15324746" w:rsidR="00A5294C" w:rsidRPr="00A60FAA" w:rsidRDefault="00A5294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9C2E97" w:rsidRPr="009C2E97">
        <w:rPr>
          <w:rFonts w:ascii="Open Sans" w:hAnsi="Open Sans" w:cs="Open Sans"/>
          <w:sz w:val="20"/>
          <w:szCs w:val="20"/>
        </w:rPr>
        <w:t xml:space="preserve">In times long past, castle governors would lovingly raise </w:t>
      </w:r>
      <w:proofErr w:type="spellStart"/>
      <w:r w:rsidR="009C2E97" w:rsidRPr="009C2E97">
        <w:rPr>
          <w:rFonts w:ascii="Open Sans" w:hAnsi="Open Sans" w:cs="Open Sans"/>
          <w:sz w:val="20"/>
          <w:szCs w:val="20"/>
        </w:rPr>
        <w:t>Florges</w:t>
      </w:r>
      <w:proofErr w:type="spellEnd"/>
      <w:r w:rsidR="009C2E97" w:rsidRPr="009C2E97">
        <w:rPr>
          <w:rFonts w:ascii="Open Sans" w:hAnsi="Open Sans" w:cs="Open Sans"/>
          <w:sz w:val="20"/>
          <w:szCs w:val="20"/>
        </w:rPr>
        <w:t xml:space="preserve"> to care for their castles’ exquisite gardens.</w:t>
      </w:r>
    </w:p>
    <w:p w14:paraId="07DF3638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068E4583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Florges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(Blue Flower)</w:t>
      </w:r>
    </w:p>
    <w:p w14:paraId="161042CA" w14:textId="7AEA6D0E" w:rsidR="002100C0" w:rsidRDefault="002100C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lastRenderedPageBreak/>
        <w:t xml:space="preserve">Scarlet: </w:t>
      </w:r>
      <w:r w:rsidR="002A1061" w:rsidRPr="002A1061">
        <w:rPr>
          <w:rFonts w:ascii="Open Sans" w:hAnsi="Open Sans" w:cs="Open Sans"/>
          <w:sz w:val="20"/>
          <w:szCs w:val="20"/>
        </w:rPr>
        <w:t xml:space="preserve">Though usually compassionate, </w:t>
      </w:r>
      <w:proofErr w:type="spellStart"/>
      <w:r w:rsidR="002A1061" w:rsidRPr="002A1061">
        <w:rPr>
          <w:rFonts w:ascii="Open Sans" w:hAnsi="Open Sans" w:cs="Open Sans"/>
          <w:sz w:val="20"/>
          <w:szCs w:val="20"/>
        </w:rPr>
        <w:t>Florges</w:t>
      </w:r>
      <w:proofErr w:type="spellEnd"/>
      <w:r w:rsidR="002A1061" w:rsidRPr="002A1061">
        <w:rPr>
          <w:rFonts w:ascii="Open Sans" w:hAnsi="Open Sans" w:cs="Open Sans"/>
          <w:sz w:val="20"/>
          <w:szCs w:val="20"/>
        </w:rPr>
        <w:t xml:space="preserve"> will hunt down anyone who vandalizes its flower garden, showing no mercy even if they beg for their lives.</w:t>
      </w:r>
    </w:p>
    <w:p w14:paraId="0AA6E881" w14:textId="123D9831" w:rsidR="00223724" w:rsidRPr="002100C0" w:rsidRDefault="0022372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B25C77" w:rsidRPr="00B25C77">
        <w:rPr>
          <w:rFonts w:ascii="Open Sans" w:hAnsi="Open Sans" w:cs="Open Sans"/>
          <w:sz w:val="20"/>
          <w:szCs w:val="20"/>
        </w:rPr>
        <w:t xml:space="preserve">Blue pigments were tremendously expensive in the past, so paintings of blue </w:t>
      </w:r>
      <w:proofErr w:type="spellStart"/>
      <w:r w:rsidR="00B25C77" w:rsidRPr="00B25C77">
        <w:rPr>
          <w:rFonts w:ascii="Open Sans" w:hAnsi="Open Sans" w:cs="Open Sans"/>
          <w:sz w:val="20"/>
          <w:szCs w:val="20"/>
        </w:rPr>
        <w:t>Florges</w:t>
      </w:r>
      <w:proofErr w:type="spellEnd"/>
      <w:r w:rsidR="00B25C77" w:rsidRPr="00B25C77">
        <w:rPr>
          <w:rFonts w:ascii="Open Sans" w:hAnsi="Open Sans" w:cs="Open Sans"/>
          <w:sz w:val="20"/>
          <w:szCs w:val="20"/>
        </w:rPr>
        <w:t xml:space="preserve"> are highly valuable.</w:t>
      </w:r>
    </w:p>
    <w:p w14:paraId="6A11C2DE" w14:textId="77777777" w:rsidR="00CA363D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123A0B1" w14:textId="77777777" w:rsidR="00F05BCE" w:rsidRDefault="00CA363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Florges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(White Flower)</w:t>
      </w:r>
    </w:p>
    <w:p w14:paraId="1F92C116" w14:textId="77777777" w:rsidR="00B25C77" w:rsidRDefault="00F05BC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93CC5" w:rsidRPr="00593CC5">
        <w:rPr>
          <w:rFonts w:ascii="Open Sans" w:hAnsi="Open Sans" w:cs="Open Sans"/>
          <w:sz w:val="20"/>
          <w:szCs w:val="20"/>
        </w:rPr>
        <w:t xml:space="preserve">A flower garden made by a white-flowered </w:t>
      </w:r>
      <w:proofErr w:type="spellStart"/>
      <w:r w:rsidR="00593CC5" w:rsidRPr="00593CC5">
        <w:rPr>
          <w:rFonts w:ascii="Open Sans" w:hAnsi="Open Sans" w:cs="Open Sans"/>
          <w:sz w:val="20"/>
          <w:szCs w:val="20"/>
        </w:rPr>
        <w:t>Florges</w:t>
      </w:r>
      <w:proofErr w:type="spellEnd"/>
      <w:r w:rsidR="00593CC5" w:rsidRPr="00593CC5">
        <w:rPr>
          <w:rFonts w:ascii="Open Sans" w:hAnsi="Open Sans" w:cs="Open Sans"/>
          <w:sz w:val="20"/>
          <w:szCs w:val="20"/>
        </w:rPr>
        <w:t xml:space="preserve"> will be beautifully decorated with flowering plants of many different colors.</w:t>
      </w:r>
    </w:p>
    <w:p w14:paraId="122C22B5" w14:textId="77777777" w:rsidR="00912F68" w:rsidRDefault="00B25C7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D2A04" w:rsidRPr="002D2A04">
        <w:rPr>
          <w:rFonts w:ascii="Open Sans" w:hAnsi="Open Sans" w:cs="Open Sans"/>
          <w:sz w:val="20"/>
          <w:szCs w:val="20"/>
        </w:rPr>
        <w:t xml:space="preserve">A </w:t>
      </w:r>
      <w:proofErr w:type="spellStart"/>
      <w:r w:rsidR="002D2A04" w:rsidRPr="002D2A04">
        <w:rPr>
          <w:rFonts w:ascii="Open Sans" w:hAnsi="Open Sans" w:cs="Open Sans"/>
          <w:sz w:val="20"/>
          <w:szCs w:val="20"/>
        </w:rPr>
        <w:t>Florges</w:t>
      </w:r>
      <w:proofErr w:type="spellEnd"/>
      <w:r w:rsidR="002D2A04" w:rsidRPr="002D2A04">
        <w:rPr>
          <w:rFonts w:ascii="Open Sans" w:hAnsi="Open Sans" w:cs="Open Sans"/>
          <w:sz w:val="20"/>
          <w:szCs w:val="20"/>
        </w:rPr>
        <w:t xml:space="preserve"> adorned with white flowers can sync with the wavelengths of various colors to draw forth their power.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Skiddo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Until recently, people living in the mountains would ride on the backs of these Pokémon to traverse the mountain paths.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As long as it has sunlight and water,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Skiddo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make energy with the leaves on its body, allowing it to live on rocky mountains barren of food.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Gogoat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can sense the feelings of others by touching them with its horns. This species has assisted people with their work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since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5,000 years ago.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These Pokémon live in herds in mountainous places. The victor in their contests of clashing horns will become the leader of the herd.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Skrelp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Skrelp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evades its enemies by hiding amid drifting seaweed. It eats rotten seaweed to create its poison.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is a poor swimmer. If it’s caught in a fierce storm, it will sometimes get washed far away and become unable to return to its home.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Dragalge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Using a liquid poison, Dragalge indiscriminately attacks anything that wanders into its territory. This poison can corrode the undersides of boats.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Since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Finizen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the better swimmer, Dragalge will approach it under the cover of seaweed, then immobilize it with a poisonous attack.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Clauncher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launches water by detonating gas inside its right claw. It snipes flying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Clauncher’s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claws will regrow if they fall off. The meat inside the claws is edible, but it has a distinct flavor that doesn’t appeal to all tastes.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Clawitzer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Clawitzer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move through the water at a speed of 60 knots by using gas inside its body to expel water from the back of its claw.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cannonballs of seawater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Clawitzer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launches from its claw are powerful enough to punch through tanker hulls.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Sylveon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uses its ribbonlike feelers to send a soothing aura into its opponents, erasing their hostility.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Sylveon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cuts an elegant figure as it dances lightly around, feelers fluttering, but its piercing moves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aim straight for its opponents’ weak spots.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Hawlucha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elegant finishing moves—performed by nimbly leaping around using its wings—are polished in the forest where it was born and raised.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Hawlucha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live quietly without flocking together. They fight constantly with their natural enemies: noisy groups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Primeape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Dedenne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It’s small and its electricity-generating organ is not fully developed, so it uses its tail to absorb electricity from people’s homes and charge itself.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Dedenne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emit electrical waves from the whiskers on their cheeks to communicate with each other. When low on electricity, they curl up and sleep.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Goomy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Most of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Goomy’s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body is water. A membrane covers the whole Pokémon to prevent it from shriveling up in dry weather.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Goomy’s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horns are excellent sensory organs that cover all five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Goomy’s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senses.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Goomy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picks up on danger from the movement of the air.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Sliggoo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swirly protrusion on its back is filled with all its vital organs, such as its brain and heart.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Sliggoo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senses danger, the mucus coating its entire body becomes more concentrated— it’ll dissolve anything.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Goodra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loves the rain. This mellow Pokémon can be seen walking around on the plains and in the mountains on rainy days.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is uncontrollable when enraged. It rampages on and on, lashing its tail with enough power to send a dump truck flying.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Klefki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Once it absorbs a key’s metal ions, it discards the key without a second thought. However, it will hang on to keys it favors for decades.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In the past, noble families entrusted their vault keys to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Klefki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. They passed the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Klefki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down through the generations, taking good care of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Bergmite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They live in mountainous regions of frigid cold. On rare occasions, they ride on the back of an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Avalugg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cross seas and move to new habitats.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Bergmite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protects itself by coating its body in ice formed by frigid air of −148 degrees Fahrenheit. It fights with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Frigibax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whenever they meet.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Avalugg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Avalugg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walks along with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Bergmite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on its back, it comes across pods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Cetitan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 It lets them pass to avoid conflict.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uses its massive icy body to flatten anything that gets in its way. When it’s floating out on the ocean, it looks exactly like drift ice.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Noibat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Scarlet: This Pokémon emits ultrasonic waves from its large ears to search for fruit to eat. It mistakes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for its food.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Noibat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change the frequency of its sound waves at will, and it generates ultrasonic waves of up to 200,000 hertz.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Noivern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Ultrasonic waves emitted by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Noivern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pulverize a large boulder. This Pokémon has a cruel disposition.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In the dark, even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Hydreigon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are terrified of this Pokémon. But in the light,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Noivern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the one that avoids battle.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Yungoos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stomach fills most of its torso. It wanders the same path every day, searching for fresh food.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spends its waking hours searching endlessly for food.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Yungoos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hungry, its ferocity gains a certain edge.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Gumshoos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Once it finds signs of prey, it will patiently stake out the location, waiting until the sun goes down.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Gumshoos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specializes in relentlessly tracking down prey. The simple-minded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Skwovet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doesn’t seem to provide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Gumshoos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enough challenge.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Crabrawler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punches trees and eats the berries that drop down, training itself and getting food at the same time.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it loses its pincers, they’ll quickly regrow. The pincers are popular ingredients in paella since their shells produce a tasty soup stock.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Crabominable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detached pincers of these Pokémon are delicious. Some Trainers bring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Lechonk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into the mountains just to search for them.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Though its punches are powerful, this Pokémon’s movements are sluggish. It blows icy bubbles from its mouth to immobilize its opponents.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Oricorio</w:t>
      </w:r>
      <w:proofErr w:type="spellEnd"/>
      <w:r w:rsidR="00912F68">
        <w:rPr>
          <w:rFonts w:ascii="Open Sans" w:hAnsi="Open Sans" w:cs="Open Sans"/>
          <w:b/>
          <w:sz w:val="20"/>
          <w:szCs w:val="20"/>
        </w:rPr>
        <w:t xml:space="preserve"> (</w:t>
      </w:r>
      <w:proofErr w:type="spellStart"/>
      <w:r w:rsidR="00912F68">
        <w:rPr>
          <w:rFonts w:ascii="Open Sans" w:hAnsi="Open Sans" w:cs="Open Sans"/>
          <w:b/>
          <w:sz w:val="20"/>
          <w:szCs w:val="20"/>
        </w:rPr>
        <w:t>Baile</w:t>
      </w:r>
      <w:proofErr w:type="spellEnd"/>
      <w:r w:rsidR="00912F68">
        <w:rPr>
          <w:rFonts w:ascii="Open Sans" w:hAnsi="Open Sans" w:cs="Open Sans"/>
          <w:b/>
          <w:sz w:val="20"/>
          <w:szCs w:val="20"/>
        </w:rPr>
        <w:t xml:space="preserve"> Style)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is incredibly popular, possibly because its passionate dancing is a great match with the temperament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people.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form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Oricorio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has sipped red nectar. It whips up blazing flames as it moves to the steps of its passionate dance.</w:t>
      </w:r>
    </w:p>
    <w:p w14:paraId="1A29FBE7" w14:textId="77777777" w:rsidR="00912F68" w:rsidRDefault="00912F6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73EFE66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Oricorio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(Pom-Pom Style)</w:t>
      </w:r>
    </w:p>
    <w:p w14:paraId="0F6F0C8B" w14:textId="7F027956" w:rsidR="00180E25" w:rsidRDefault="00180E25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180E25">
        <w:rPr>
          <w:rFonts w:ascii="Open Sans" w:hAnsi="Open Sans" w:cs="Open Sans"/>
          <w:sz w:val="20"/>
          <w:szCs w:val="20"/>
        </w:rPr>
        <w:t>Scarlet:</w:t>
      </w:r>
      <w:r w:rsidR="0079375C">
        <w:rPr>
          <w:rFonts w:ascii="Open Sans" w:hAnsi="Open Sans" w:cs="Open Sans"/>
          <w:sz w:val="20"/>
          <w:szCs w:val="20"/>
        </w:rPr>
        <w:t xml:space="preserve"> </w:t>
      </w:r>
      <w:r w:rsidR="00561F61" w:rsidRPr="00561F61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="00561F61" w:rsidRPr="00561F61">
        <w:rPr>
          <w:rFonts w:ascii="Open Sans" w:hAnsi="Open Sans" w:cs="Open Sans"/>
          <w:sz w:val="20"/>
          <w:szCs w:val="20"/>
        </w:rPr>
        <w:t>Oricorio</w:t>
      </w:r>
      <w:proofErr w:type="spellEnd"/>
      <w:r w:rsidR="00561F61" w:rsidRPr="00561F61">
        <w:rPr>
          <w:rFonts w:ascii="Open Sans" w:hAnsi="Open Sans" w:cs="Open Sans"/>
          <w:sz w:val="20"/>
          <w:szCs w:val="20"/>
        </w:rPr>
        <w:t xml:space="preserve"> has sipped yellow nectar. It uses nimble steps to approach opponents, then knocks them out with electric punches.</w:t>
      </w:r>
    </w:p>
    <w:p w14:paraId="261696CA" w14:textId="582BF11F" w:rsidR="0037320F" w:rsidRPr="00180E25" w:rsidRDefault="0037320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223AD" w:rsidRPr="00F223AD">
        <w:rPr>
          <w:rFonts w:ascii="Open Sans" w:hAnsi="Open Sans" w:cs="Open Sans"/>
          <w:sz w:val="20"/>
          <w:szCs w:val="20"/>
        </w:rPr>
        <w:t xml:space="preserve">The energetic, cheerful dance of these </w:t>
      </w:r>
      <w:proofErr w:type="spellStart"/>
      <w:r w:rsidR="00F223AD" w:rsidRPr="00F223AD">
        <w:rPr>
          <w:rFonts w:ascii="Open Sans" w:hAnsi="Open Sans" w:cs="Open Sans"/>
          <w:sz w:val="20"/>
          <w:szCs w:val="20"/>
        </w:rPr>
        <w:t>Oricorio</w:t>
      </w:r>
      <w:proofErr w:type="spellEnd"/>
      <w:r w:rsidR="00F223AD" w:rsidRPr="00F223AD">
        <w:rPr>
          <w:rFonts w:ascii="Open Sans" w:hAnsi="Open Sans" w:cs="Open Sans"/>
          <w:sz w:val="20"/>
          <w:szCs w:val="20"/>
        </w:rPr>
        <w:t xml:space="preserve"> is popular with children, but the </w:t>
      </w:r>
      <w:proofErr w:type="spellStart"/>
      <w:r w:rsidR="00F223AD" w:rsidRPr="00F223AD">
        <w:rPr>
          <w:rFonts w:ascii="Open Sans" w:hAnsi="Open Sans" w:cs="Open Sans"/>
          <w:sz w:val="20"/>
          <w:szCs w:val="20"/>
        </w:rPr>
        <w:t>Oricorio</w:t>
      </w:r>
      <w:proofErr w:type="spellEnd"/>
      <w:r w:rsidR="00F223AD" w:rsidRPr="00F223AD">
        <w:rPr>
          <w:rFonts w:ascii="Open Sans" w:hAnsi="Open Sans" w:cs="Open Sans"/>
          <w:sz w:val="20"/>
          <w:szCs w:val="20"/>
        </w:rPr>
        <w:t xml:space="preserve"> themselves are hard to find in </w:t>
      </w:r>
      <w:proofErr w:type="spellStart"/>
      <w:r w:rsidR="00F223AD" w:rsidRPr="00F223AD">
        <w:rPr>
          <w:rFonts w:ascii="Open Sans" w:hAnsi="Open Sans" w:cs="Open Sans"/>
          <w:sz w:val="20"/>
          <w:szCs w:val="20"/>
        </w:rPr>
        <w:t>Paldea</w:t>
      </w:r>
      <w:proofErr w:type="spellEnd"/>
      <w:r w:rsidR="00F223AD" w:rsidRPr="00F223AD">
        <w:rPr>
          <w:rFonts w:ascii="Open Sans" w:hAnsi="Open Sans" w:cs="Open Sans"/>
          <w:sz w:val="20"/>
          <w:szCs w:val="20"/>
        </w:rPr>
        <w:t>.</w:t>
      </w:r>
    </w:p>
    <w:p w14:paraId="518B550F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252ADF93" w14:textId="77777777" w:rsidR="00912F68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Oricorio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Pa’u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Style)</w:t>
      </w:r>
    </w:p>
    <w:p w14:paraId="1CCB529E" w14:textId="2744D9F1" w:rsidR="00561F61" w:rsidRPr="00561F61" w:rsidRDefault="00561F6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E74DB7" w:rsidRPr="00E74DB7">
        <w:rPr>
          <w:rFonts w:ascii="Open Sans" w:hAnsi="Open Sans" w:cs="Open Sans"/>
          <w:sz w:val="20"/>
          <w:szCs w:val="20"/>
        </w:rPr>
        <w:t xml:space="preserve">The airy dance of these </w:t>
      </w:r>
      <w:proofErr w:type="spellStart"/>
      <w:r w:rsidR="00E74DB7" w:rsidRPr="00E74DB7">
        <w:rPr>
          <w:rFonts w:ascii="Open Sans" w:hAnsi="Open Sans" w:cs="Open Sans"/>
          <w:sz w:val="20"/>
          <w:szCs w:val="20"/>
        </w:rPr>
        <w:t>Oricorio</w:t>
      </w:r>
      <w:proofErr w:type="spellEnd"/>
      <w:r w:rsidR="00E74DB7" w:rsidRPr="00E74DB7">
        <w:rPr>
          <w:rFonts w:ascii="Open Sans" w:hAnsi="Open Sans" w:cs="Open Sans"/>
          <w:sz w:val="20"/>
          <w:szCs w:val="20"/>
        </w:rPr>
        <w:t xml:space="preserve"> is popular as a means of maintaining good health, but the </w:t>
      </w:r>
      <w:proofErr w:type="spellStart"/>
      <w:r w:rsidR="00E74DB7" w:rsidRPr="00E74DB7">
        <w:rPr>
          <w:rFonts w:ascii="Open Sans" w:hAnsi="Open Sans" w:cs="Open Sans"/>
          <w:sz w:val="20"/>
          <w:szCs w:val="20"/>
        </w:rPr>
        <w:t>Oricorio</w:t>
      </w:r>
      <w:proofErr w:type="spellEnd"/>
      <w:r w:rsidR="00E74DB7" w:rsidRPr="00E74DB7">
        <w:rPr>
          <w:rFonts w:ascii="Open Sans" w:hAnsi="Open Sans" w:cs="Open Sans"/>
          <w:sz w:val="20"/>
          <w:szCs w:val="20"/>
        </w:rPr>
        <w:t xml:space="preserve"> themselves are hard to find in </w:t>
      </w:r>
      <w:proofErr w:type="spellStart"/>
      <w:r w:rsidR="00E74DB7" w:rsidRPr="00E74DB7">
        <w:rPr>
          <w:rFonts w:ascii="Open Sans" w:hAnsi="Open Sans" w:cs="Open Sans"/>
          <w:sz w:val="20"/>
          <w:szCs w:val="20"/>
        </w:rPr>
        <w:t>Paldea</w:t>
      </w:r>
      <w:proofErr w:type="spellEnd"/>
      <w:r w:rsidR="00E74DB7" w:rsidRPr="00E74DB7">
        <w:rPr>
          <w:rFonts w:ascii="Open Sans" w:hAnsi="Open Sans" w:cs="Open Sans"/>
          <w:sz w:val="20"/>
          <w:szCs w:val="20"/>
        </w:rPr>
        <w:t>.</w:t>
      </w:r>
    </w:p>
    <w:p w14:paraId="589F6546" w14:textId="0A75846F" w:rsidR="00912F68" w:rsidRPr="00F223AD" w:rsidRDefault="00F223AD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F223AD">
        <w:rPr>
          <w:rFonts w:ascii="Open Sans" w:hAnsi="Open Sans" w:cs="Open Sans"/>
          <w:sz w:val="20"/>
          <w:szCs w:val="20"/>
        </w:rPr>
        <w:t>Violet:</w:t>
      </w:r>
      <w:r w:rsidR="003505BC">
        <w:rPr>
          <w:rFonts w:ascii="Open Sans" w:hAnsi="Open Sans" w:cs="Open Sans"/>
          <w:sz w:val="20"/>
          <w:szCs w:val="20"/>
        </w:rPr>
        <w:t xml:space="preserve"> </w:t>
      </w:r>
      <w:r w:rsidR="003505BC" w:rsidRPr="003505BC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="003505BC" w:rsidRPr="003505BC">
        <w:rPr>
          <w:rFonts w:ascii="Open Sans" w:hAnsi="Open Sans" w:cs="Open Sans"/>
          <w:sz w:val="20"/>
          <w:szCs w:val="20"/>
        </w:rPr>
        <w:t>Oricorio</w:t>
      </w:r>
      <w:proofErr w:type="spellEnd"/>
      <w:r w:rsidR="003505BC" w:rsidRPr="003505BC">
        <w:rPr>
          <w:rFonts w:ascii="Open Sans" w:hAnsi="Open Sans" w:cs="Open Sans"/>
          <w:sz w:val="20"/>
          <w:szCs w:val="20"/>
        </w:rPr>
        <w:t xml:space="preserve"> has sipped pink nectar. It elevates its mind with the gentle steps of its dance, then unleashes its psychic energy.</w:t>
      </w:r>
    </w:p>
    <w:p w14:paraId="0795A660" w14:textId="77777777" w:rsidR="00F223AD" w:rsidRDefault="00F223AD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50D8A9BE" w14:textId="77777777" w:rsidR="00E74DB7" w:rsidRDefault="00912F68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Oricorio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Sensu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Style)</w:t>
      </w:r>
    </w:p>
    <w:p w14:paraId="4E2D07E2" w14:textId="77777777" w:rsidR="00AF6C06" w:rsidRDefault="00E74DB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57D67" w:rsidRPr="00D57D67">
        <w:rPr>
          <w:rFonts w:ascii="Open Sans" w:hAnsi="Open Sans" w:cs="Open Sans"/>
          <w:sz w:val="20"/>
          <w:szCs w:val="20"/>
        </w:rPr>
        <w:t xml:space="preserve">This form of </w:t>
      </w:r>
      <w:proofErr w:type="spellStart"/>
      <w:r w:rsidR="00D57D67" w:rsidRPr="00D57D67">
        <w:rPr>
          <w:rFonts w:ascii="Open Sans" w:hAnsi="Open Sans" w:cs="Open Sans"/>
          <w:sz w:val="20"/>
          <w:szCs w:val="20"/>
        </w:rPr>
        <w:t>Oricorio</w:t>
      </w:r>
      <w:proofErr w:type="spellEnd"/>
      <w:r w:rsidR="00D57D67" w:rsidRPr="00D57D67">
        <w:rPr>
          <w:rFonts w:ascii="Open Sans" w:hAnsi="Open Sans" w:cs="Open Sans"/>
          <w:sz w:val="20"/>
          <w:szCs w:val="20"/>
        </w:rPr>
        <w:t xml:space="preserve"> has sipped purple nectar. It uses ethereal dance steps to call forth the spirits of the dead.</w:t>
      </w:r>
    </w:p>
    <w:p w14:paraId="078F51BA" w14:textId="77777777" w:rsidR="00C875AB" w:rsidRDefault="00AF6C0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97FB2" w:rsidRPr="00697FB2">
        <w:rPr>
          <w:rFonts w:ascii="Open Sans" w:hAnsi="Open Sans" w:cs="Open Sans"/>
          <w:sz w:val="20"/>
          <w:szCs w:val="20"/>
        </w:rPr>
        <w:t xml:space="preserve">The elegant, attractive dance of these </w:t>
      </w:r>
      <w:proofErr w:type="spellStart"/>
      <w:r w:rsidR="00697FB2" w:rsidRPr="00697FB2">
        <w:rPr>
          <w:rFonts w:ascii="Open Sans" w:hAnsi="Open Sans" w:cs="Open Sans"/>
          <w:sz w:val="20"/>
          <w:szCs w:val="20"/>
        </w:rPr>
        <w:t>Oricorio</w:t>
      </w:r>
      <w:proofErr w:type="spellEnd"/>
      <w:r w:rsidR="00697FB2" w:rsidRPr="00697FB2">
        <w:rPr>
          <w:rFonts w:ascii="Open Sans" w:hAnsi="Open Sans" w:cs="Open Sans"/>
          <w:sz w:val="20"/>
          <w:szCs w:val="20"/>
        </w:rPr>
        <w:t xml:space="preserve"> is popular with adults, but the </w:t>
      </w:r>
      <w:proofErr w:type="spellStart"/>
      <w:r w:rsidR="00697FB2" w:rsidRPr="00697FB2">
        <w:rPr>
          <w:rFonts w:ascii="Open Sans" w:hAnsi="Open Sans" w:cs="Open Sans"/>
          <w:sz w:val="20"/>
          <w:szCs w:val="20"/>
        </w:rPr>
        <w:t>Oricorio</w:t>
      </w:r>
      <w:proofErr w:type="spellEnd"/>
      <w:r w:rsidR="00697FB2" w:rsidRPr="00697FB2">
        <w:rPr>
          <w:rFonts w:ascii="Open Sans" w:hAnsi="Open Sans" w:cs="Open Sans"/>
          <w:sz w:val="20"/>
          <w:szCs w:val="20"/>
        </w:rPr>
        <w:t xml:space="preserve"> themselves are hard to find in </w:t>
      </w:r>
      <w:proofErr w:type="spellStart"/>
      <w:r w:rsidR="00697FB2" w:rsidRPr="00697FB2">
        <w:rPr>
          <w:rFonts w:ascii="Open Sans" w:hAnsi="Open Sans" w:cs="Open Sans"/>
          <w:sz w:val="20"/>
          <w:szCs w:val="20"/>
        </w:rPr>
        <w:t>Paldea</w:t>
      </w:r>
      <w:proofErr w:type="spellEnd"/>
      <w:r w:rsidR="00697FB2" w:rsidRPr="00697FB2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Rockruff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is very friendly when it’s young. Its disposition becomes vicious once it matures, but it never forgets the kindness of its master.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travels in a pack with others until it grows up. When its mood turns sour, it starts striking the ground with the rocks on its neck.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Lycanroc</w:t>
      </w:r>
      <w:proofErr w:type="spellEnd"/>
      <w:r w:rsidR="009C757F">
        <w:rPr>
          <w:rFonts w:ascii="Open Sans" w:hAnsi="Open Sans" w:cs="Open Sans"/>
          <w:b/>
          <w:sz w:val="20"/>
          <w:szCs w:val="20"/>
        </w:rPr>
        <w:t xml:space="preserve"> (Midday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Lycanroc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attacks its prey with its sharp claws and fangs. It loyally obeys the instructions of a Trainer it trusts.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a calm and collected demeanor. It swiftly closes in on its prey, then slices them with the rocks in its mane.</w:t>
      </w:r>
    </w:p>
    <w:p w14:paraId="2C563982" w14:textId="77777777" w:rsidR="00C875AB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DD056C3" w14:textId="77777777" w:rsidR="00C875AB" w:rsidRDefault="00C875AB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Lycanroc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(Midnight Form)</w:t>
      </w:r>
    </w:p>
    <w:p w14:paraId="274AFD2A" w14:textId="77777777" w:rsidR="005704DA" w:rsidRDefault="00C875AB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5704DA" w:rsidRPr="005704DA">
        <w:rPr>
          <w:rFonts w:ascii="Open Sans" w:hAnsi="Open Sans" w:cs="Open Sans"/>
          <w:sz w:val="20"/>
          <w:szCs w:val="20"/>
        </w:rPr>
        <w:t>This Pokémon uses its rocky mane to slash any who approach. It will even disobey its Trainer if it dislikes the orders it was given.</w:t>
      </w:r>
    </w:p>
    <w:p w14:paraId="17D8EB00" w14:textId="5B488BF8" w:rsidR="006D0F33" w:rsidRDefault="005704D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54203" w:rsidRPr="00854203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854203" w:rsidRPr="00854203">
        <w:rPr>
          <w:rFonts w:ascii="Open Sans" w:hAnsi="Open Sans" w:cs="Open Sans"/>
          <w:sz w:val="20"/>
          <w:szCs w:val="20"/>
        </w:rPr>
        <w:t>Lycanroc</w:t>
      </w:r>
      <w:proofErr w:type="spellEnd"/>
      <w:r w:rsidR="00854203" w:rsidRPr="00854203">
        <w:rPr>
          <w:rFonts w:ascii="Open Sans" w:hAnsi="Open Sans" w:cs="Open Sans"/>
          <w:sz w:val="20"/>
          <w:szCs w:val="20"/>
        </w:rPr>
        <w:t xml:space="preserve"> has an extremely vicious temperament. It will happily sustain injuries for the sake of taking down its opponent.</w:t>
      </w:r>
    </w:p>
    <w:p w14:paraId="05937EB2" w14:textId="77777777" w:rsidR="006D0F33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534EECF" w14:textId="77777777" w:rsidR="006D0F33" w:rsidRDefault="006D0F3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Lycanroc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(Dusk Form)</w:t>
      </w:r>
    </w:p>
    <w:p w14:paraId="3FF924A3" w14:textId="77777777" w:rsidR="00163551" w:rsidRDefault="006D0F3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6D0F33">
        <w:rPr>
          <w:rFonts w:ascii="Open Sans" w:hAnsi="Open Sans" w:cs="Open Sans"/>
          <w:sz w:val="20"/>
          <w:szCs w:val="20"/>
        </w:rPr>
        <w:t>Normally this Pokémon doesn’t even bark, but once it enters battle, it will relentlessly drive the opponent into a corner.</w:t>
      </w:r>
    </w:p>
    <w:p w14:paraId="25DBB066" w14:textId="65AD4116" w:rsidR="00684B9C" w:rsidRDefault="0016355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022B11" w:rsidRPr="00022B11">
        <w:rPr>
          <w:rFonts w:ascii="Open Sans" w:hAnsi="Open Sans" w:cs="Open Sans"/>
          <w:sz w:val="20"/>
          <w:szCs w:val="20"/>
        </w:rPr>
        <w:t xml:space="preserve">These Pokémon have both calm and ferocious qualities. It’s said that this form of </w:t>
      </w:r>
      <w:proofErr w:type="spellStart"/>
      <w:r w:rsidR="00022B11" w:rsidRPr="00022B11">
        <w:rPr>
          <w:rFonts w:ascii="Open Sans" w:hAnsi="Open Sans" w:cs="Open Sans"/>
          <w:sz w:val="20"/>
          <w:szCs w:val="20"/>
        </w:rPr>
        <w:t>Lycanroc</w:t>
      </w:r>
      <w:proofErr w:type="spellEnd"/>
      <w:r w:rsidR="00022B11" w:rsidRPr="00022B11">
        <w:rPr>
          <w:rFonts w:ascii="Open Sans" w:hAnsi="Open Sans" w:cs="Open Sans"/>
          <w:sz w:val="20"/>
          <w:szCs w:val="20"/>
        </w:rPr>
        <w:t xml:space="preserve"> is the most troublesome to raise.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Mareanie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wanders the seaside looking for food. It often gets electric shocks from broken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Pincurchin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spines that it tries to eat.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has excellent regenerative capabilities. Legs that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Mareanie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has lost have a very bitter, astringent flavor—they’re not suitable as food.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Toxapex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lives within a dome made by its own legs.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Toxapex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monitors its surroundings by sensing the flow of the tide through its spikes.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Toxapex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gets into fierce battles with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Bruxish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over areas where warm ocean currents flow, but the odds are always against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Mudbray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covers itself in mud that it has regurgitated. The mud won’t dry out even if it’s exposed to the sun for a long time.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Though a slow walker,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Mudbray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plenty strong. Its pace doesn’t change even when it’s loaded with 50 times its own body weight.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Mudsdale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Scarlet: This Pokémon has been treasured not just for its physical labor but also because it produces high-quality mud used for making pottery.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legs are fortified with mud and harder than stone, and they can reduce a large truck to scrap with one kick.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Fomantis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Fomantis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hates having its naps interrupted. It fires off beams using energy it gathers by bathing in the sun.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Many Trainers give their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Fomantis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their own flowerpots so they can sunbathe in peace and quiet.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Lurantis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By masquerading as a bug Pokémon, it lowers the guard of actual bug Pokémon lured in by a scent of sweet flowers. Its sickles bring them down.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A lot of time and effort is required to maintain the vivid colors of its petals. This Pokémon puts its Trainer’s attentiveness to the test.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Salandit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taunts its prey and lures them into narrow, rocky areas where it then sprays them with toxic gas to make them dizzy and take them down.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Only female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Salandit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produce gas laden with pheromones. Males entranced by this gas will do whatever the females tell them.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Salazzle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Salazzle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makes its opponents light-headed with poisonous gas, then captivates them with alluring movements to turn them into loyal servants.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two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Salazzle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meet, they will use their pheromone gas to fight over the males in each other’s group.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Bounsweet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sweat is sweet, like syrup made from boiled- down fruit. Because of this,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Bounsweet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highly valued in the past, when sweeteners were scarce.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Greedent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drawn in by the sweet scent of these Pokémon will tuck the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Bounsweet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in among the berries in its tail and carry them all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Steenee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Steenee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spreads a sweet scent that makes others feel invigorated. This same scent is popular for antiperspirants.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Steenee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bounces energetically through forests. If the rind that peels off its body is pulverized, it can be used to treat stomach pains.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Tsareena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is proud and aggressive. However, it is said that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Tsareena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instantly become calm if someone touches the crown on its calyx.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Pokémon launches fierce yet elegant kicks with its long, slender legs. It views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Quaquaval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as its rival.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Oranguru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People used to mistake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Oranguru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for a human when they saw it issue command after command to the other Pokémon of the forest.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Pokémon lives quietly in the depths of the forest. The purple, cape-like fur gets longer and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longer as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Oranguru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ages.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Passimian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battles by throwing hard berries. It won’t obey a Trainer who throws Poké Balls without skill.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boss chooses 10 members of the group to go out hunting. The hunting party will evenly split the food they find with the rest of the group.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Sandygast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If it loses its shovel, it will stick something else— like a branch—in its head to make do until it finds another shovel.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flings sand into the eyes of its prey and tries to close in on them while they’re blinded, but since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Sandygast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so slow, the prey tends to escape.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Palossand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terrifying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Palossand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drags smaller Pokémon into its sandy body. Once its victims are trapped, it drains them of their vitality whenever it pleases.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From the hollows in its arms, it fires the bones of its victims, which are all dried up after being drained of their vitality.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Komala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Komala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spends its entire life sleeping. It feeds on leaves that contain a potent poison only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Komala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break down.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potent anesthetic can be made by diluting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Komala’s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drool. This anesthetic was used for surgeries in the past.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Mimikyu</w:t>
      </w:r>
      <w:proofErr w:type="spellEnd"/>
      <w:r w:rsidR="00684B9C">
        <w:rPr>
          <w:rFonts w:ascii="Open Sans" w:hAnsi="Open Sans" w:cs="Open Sans"/>
          <w:b/>
          <w:sz w:val="20"/>
          <w:szCs w:val="20"/>
        </w:rPr>
        <w:t xml:space="preserve"> (Disguised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lives in dark places untouched by sunlight. When it appears before humans, it hides itself under a cloth that resembles a Pikachu.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Mimikyu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only recently identified as a Pokémon. Previously, people thought it was just a ghost wearing a cloth.</w:t>
      </w:r>
    </w:p>
    <w:p w14:paraId="565D4C5C" w14:textId="77777777" w:rsidR="00684B9C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644B9E2" w14:textId="77777777" w:rsidR="00684B9C" w:rsidRDefault="00684B9C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Mimikyu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(Busted Form)</w:t>
      </w:r>
    </w:p>
    <w:p w14:paraId="002CC6C7" w14:textId="77777777" w:rsidR="00B12ACF" w:rsidRDefault="00684B9C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12ACF" w:rsidRPr="00B12ACF">
        <w:rPr>
          <w:rFonts w:ascii="Open Sans" w:hAnsi="Open Sans" w:cs="Open Sans"/>
          <w:sz w:val="20"/>
          <w:szCs w:val="20"/>
        </w:rPr>
        <w:t xml:space="preserve">Even as it struggles beneath the cloth to repair the broken neck of its disguise, </w:t>
      </w:r>
      <w:proofErr w:type="spellStart"/>
      <w:r w:rsidR="00B12ACF" w:rsidRPr="00B12ACF">
        <w:rPr>
          <w:rFonts w:ascii="Open Sans" w:hAnsi="Open Sans" w:cs="Open Sans"/>
          <w:sz w:val="20"/>
          <w:szCs w:val="20"/>
        </w:rPr>
        <w:t>Mimikyu</w:t>
      </w:r>
      <w:proofErr w:type="spellEnd"/>
      <w:r w:rsidR="00B12ACF" w:rsidRPr="00B12ACF">
        <w:rPr>
          <w:rFonts w:ascii="Open Sans" w:hAnsi="Open Sans" w:cs="Open Sans"/>
          <w:sz w:val="20"/>
          <w:szCs w:val="20"/>
        </w:rPr>
        <w:t xml:space="preserve"> keeps up its impersonation of Pikachu.</w:t>
      </w:r>
    </w:p>
    <w:p w14:paraId="66A35108" w14:textId="77777777" w:rsidR="00737349" w:rsidRDefault="00B12AC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D60CC" w:rsidRPr="001D60CC">
        <w:rPr>
          <w:rFonts w:ascii="Open Sans" w:hAnsi="Open Sans" w:cs="Open Sans"/>
          <w:sz w:val="20"/>
          <w:szCs w:val="20"/>
        </w:rPr>
        <w:t xml:space="preserve">It has taken damage and can no longer hold the head of its cloth disguise upright. For as long as it lives, </w:t>
      </w:r>
      <w:proofErr w:type="spellStart"/>
      <w:r w:rsidR="001D60CC" w:rsidRPr="001D60CC">
        <w:rPr>
          <w:rFonts w:ascii="Open Sans" w:hAnsi="Open Sans" w:cs="Open Sans"/>
          <w:sz w:val="20"/>
          <w:szCs w:val="20"/>
        </w:rPr>
        <w:t>Mimikyu</w:t>
      </w:r>
      <w:proofErr w:type="spellEnd"/>
      <w:r w:rsidR="001D60CC" w:rsidRPr="001D60CC">
        <w:rPr>
          <w:rFonts w:ascii="Open Sans" w:hAnsi="Open Sans" w:cs="Open Sans"/>
          <w:sz w:val="20"/>
          <w:szCs w:val="20"/>
        </w:rPr>
        <w:t xml:space="preserve"> will never forget its attacker.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Bruxish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grinds its teeth with great force to stimulate its brain. It fires the psychic energy created by this process from the protuberance on its head.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sunlight reflects on the ripples created by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Bruxish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grinding its teeth, the water all around sparkles brilliantly.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Skwovet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stores berries in its cheeks. When there are no berries to be found,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Skwovet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stuff pebbles into its cheeks to stave off its cravings.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No matter how much it stuffs its belly with food, it is always anxious about getting hungry again. So, it stashes berries in its cheeks and tail.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Greedent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If it spots a berry tree, it will immediately go to gather berries without a sideways glance—even if it’s in the middle of a battle.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makes off with heaps of fallen berries by wrapping them in its tail, which is roughly twice the length of its body.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Rookidee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is brave and reckless. The white markings around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Rookidee’s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eyes intimidate fainthearted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females are fussier than the males. If another creature dirties a female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Rookidee’s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wings, it’ll peck the offender relentlessly in a burning rage.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Corvisquire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It’s said that the reason behind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Corvisquire’s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high level of intelligence is the large size of its brain relative to those of other bird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intelligent Pokémon will quickly learn how to use any tool it can hold in its beak or its talons.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Corviknight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Corviknight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can’t serve as a taxi service in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because the Pokémon’s natural predators will attack it while it flies, endangering the customer.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Although its wings have partly turned to steel and become heavy as a result, this Pokémon flies through the skies with ease.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Chewtle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large front tooth is still growing in. When the tooth itches, this Pokémon will bite another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Chewtle’s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horn, and the two Pokémon will tussle.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popular game among children is to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lift up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sticks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Chewtle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have bitten onto to see whose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Chewtle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hang on the longest.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Drednaw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massive, jagged teeth can crush a boulder in a single bite. This Pokémon has an extremely vicious disposition.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Drednaw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lurks along the shoreline. When prey come to drink water,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Drednaw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stretches its neck out and chomps down on them.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Rolycoly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On sunny days,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Rolycoly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come out onto grassy plains and roll around. Then it will eat the grass that gets tangled in its wheel-like leg.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Chunks of the surface of this Pokémon’s body that have grown old and flaked off have long been used for fuel as an alternative to coal.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Carkol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temperature inside its body increases when it experiences strong emotions. It rolls around frantically while spewing flames.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Due to the coal tar created inside it, the heap of coal 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Carkol’s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back never falls apart, even when the Pokémon rolls around at high speeds.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Coalossal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To intimidate its opponents,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Coalossal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vigorously shake its body, scattering coal from its smoldering back.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It’s gentle usually but fearsome when angered. With a body that burns at over 2,700 degrees Fahrenheit, it crushes foes and turns them to ash.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Applin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grows by eating the flesh of an apple.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its own body fluid to strengthen the apple’s skin and prevent it from rotting.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lives inside an apple. When an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separated from its apple, its body loses moisture and the Pokémon grows weak.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Flapple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flutters around while seeking an opening in the opponent’s guard, then attacks by spitting acidic liquid strong enough to melt metal.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uses its own body fluid to repair its apple. Strong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Flapple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have won many battles have apples that are clay colored all over.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Appletun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feeds mainly on sweet apples. It will also eat small bug Pokémon that are attracted by its sweet nectar.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When some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Lechonk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come along to lick the sweet nectar 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Appletun’s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back,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Appletun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spew sticky nectar at them to drive them away.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Silicobra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Silicobra’s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neck pouch, which can inflate and deflate like a balloon, gets more elastic each time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Silicobra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sheds its skin.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Silicobra’s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large nostrils are specialized for spraying sand, so this Pokémon is not very good at telling apart different smells.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Sandaconda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will expand its body as much as it can and then contract itself, blasting out sand with enough force to wash away a dump truck.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sand it spews contains sharp, pointy gravel, which is actually just sand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Sandaconda’s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saliva has hardened into irregular shapes.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Arrokuda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Arrokuda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swim quickly only in a straight line. The ones that become sluggish from overeating are the first to be targeted by flocks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Wattrel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takes down prey by charging into them with its hard, pointed jaw. But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Arrokuda’s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eyesight is poor, so this tactic has a low success rate.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Barraskewda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spins its tail fins to leap from the water, then viciously bites down 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Wingull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flying close to the water’s surface.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swims at speeds of over 100 knots and battles fiercely with pods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Finizen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over prey.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Toxel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has no problem drinking dirty water. An organ inside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Toxel’s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body filters such water into a poisonous liquid that is harmless 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Toxel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selfish, attention-seeking Pokémon stores poison and electricity in two different sacs inside its body.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Toxtricity</w:t>
      </w:r>
      <w:proofErr w:type="spellEnd"/>
      <w:r w:rsidR="0050112F">
        <w:rPr>
          <w:rFonts w:ascii="Open Sans" w:hAnsi="Open Sans" w:cs="Open Sans"/>
          <w:b/>
          <w:sz w:val="20"/>
          <w:szCs w:val="20"/>
        </w:rPr>
        <w:t xml:space="preserve"> (Amped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As it scatters toxic sweat and emits electricity, a melody that sounds like it came from a guitar reverberates through the surrounding area.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jolts of electricity it launches by violently strumming the protrusions on its chest easily exceed 15,000 volts.</w:t>
      </w:r>
    </w:p>
    <w:p w14:paraId="1EC57288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B3931D" w14:textId="77777777" w:rsidR="00737349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Toxtricity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(Low Key Form)</w:t>
      </w:r>
    </w:p>
    <w:p w14:paraId="4B44261D" w14:textId="77777777" w:rsidR="00144D5F" w:rsidRDefault="007373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381853" w:rsidRPr="00381853">
        <w:rPr>
          <w:rFonts w:ascii="Open Sans" w:hAnsi="Open Sans" w:cs="Open Sans"/>
          <w:sz w:val="20"/>
          <w:szCs w:val="20"/>
        </w:rPr>
        <w:t>Many youths admire the way this Pokémon listlessly picks fights and keeps its cool no matter what opponent it faces.</w:t>
      </w:r>
    </w:p>
    <w:p w14:paraId="71A88474" w14:textId="77777777" w:rsidR="00F1149F" w:rsidRDefault="00144D5F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67ECF" w:rsidRPr="00A67ECF">
        <w:rPr>
          <w:rFonts w:ascii="Open Sans" w:hAnsi="Open Sans" w:cs="Open Sans"/>
          <w:sz w:val="20"/>
          <w:szCs w:val="20"/>
        </w:rPr>
        <w:t>As it gulps down stagnant water and generates electricity in its body, a sound like a rhythm played by a bass guitar reverberates all around.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Sinistea</w:t>
      </w:r>
      <w:proofErr w:type="spellEnd"/>
      <w:r w:rsidR="00F1149F">
        <w:rPr>
          <w:rFonts w:ascii="Open Sans" w:hAnsi="Open Sans" w:cs="Open Sans"/>
          <w:b/>
          <w:sz w:val="20"/>
          <w:szCs w:val="20"/>
        </w:rPr>
        <w:t xml:space="preserve"> (Phony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soul of someone who died alone possessed some leftover tea. This Pokémon appears in hotels and houses.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Sinistea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gets into your body when you drink it, and then it steals your vitality from within. It also tastes awful.</w:t>
      </w:r>
    </w:p>
    <w:p w14:paraId="1811DB23" w14:textId="77777777" w:rsidR="00F1149F" w:rsidRDefault="00F114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B1E0F9" w14:textId="77777777" w:rsidR="00F1149F" w:rsidRDefault="00F114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Sinistea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(Antique Form)</w:t>
      </w:r>
    </w:p>
    <w:p w14:paraId="3F39C03C" w14:textId="77777777" w:rsidR="007E344A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7E344A">
        <w:rPr>
          <w:rFonts w:ascii="Open Sans" w:hAnsi="Open Sans" w:cs="Open Sans"/>
          <w:sz w:val="20"/>
          <w:szCs w:val="20"/>
        </w:rPr>
        <w:t xml:space="preserve">Some fanatics will go to great pains to prepare the perfect tea and teacup, eagerly waiting for a </w:t>
      </w:r>
      <w:proofErr w:type="spellStart"/>
      <w:r w:rsidRPr="007E344A">
        <w:rPr>
          <w:rFonts w:ascii="Open Sans" w:hAnsi="Open Sans" w:cs="Open Sans"/>
          <w:sz w:val="20"/>
          <w:szCs w:val="20"/>
        </w:rPr>
        <w:t>Sinistea</w:t>
      </w:r>
      <w:proofErr w:type="spellEnd"/>
      <w:r w:rsidRPr="007E344A">
        <w:rPr>
          <w:rFonts w:ascii="Open Sans" w:hAnsi="Open Sans" w:cs="Open Sans"/>
          <w:sz w:val="20"/>
          <w:szCs w:val="20"/>
        </w:rPr>
        <w:t xml:space="preserve"> to come and possess their selections.</w:t>
      </w:r>
    </w:p>
    <w:p w14:paraId="0C625053" w14:textId="77777777" w:rsidR="00715479" w:rsidRDefault="007E34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F3567" w:rsidRPr="00DF3567">
        <w:rPr>
          <w:rFonts w:ascii="Open Sans" w:hAnsi="Open Sans" w:cs="Open Sans"/>
          <w:sz w:val="20"/>
          <w:szCs w:val="20"/>
        </w:rPr>
        <w:t xml:space="preserve">This </w:t>
      </w:r>
      <w:proofErr w:type="spellStart"/>
      <w:r w:rsidR="00DF3567" w:rsidRPr="00DF3567">
        <w:rPr>
          <w:rFonts w:ascii="Open Sans" w:hAnsi="Open Sans" w:cs="Open Sans"/>
          <w:sz w:val="20"/>
          <w:szCs w:val="20"/>
        </w:rPr>
        <w:t>Sinistea</w:t>
      </w:r>
      <w:proofErr w:type="spellEnd"/>
      <w:r w:rsidR="00DF3567" w:rsidRPr="00DF3567">
        <w:rPr>
          <w:rFonts w:ascii="Open Sans" w:hAnsi="Open Sans" w:cs="Open Sans"/>
          <w:sz w:val="20"/>
          <w:szCs w:val="20"/>
        </w:rPr>
        <w:t xml:space="preserve"> lives in an antique teacup. As valuable as this Pokémon is, </w:t>
      </w:r>
      <w:proofErr w:type="spellStart"/>
      <w:r w:rsidR="00DF3567" w:rsidRPr="00DF3567">
        <w:rPr>
          <w:rFonts w:ascii="Open Sans" w:hAnsi="Open Sans" w:cs="Open Sans"/>
          <w:sz w:val="20"/>
          <w:szCs w:val="20"/>
        </w:rPr>
        <w:t>its</w:t>
      </w:r>
      <w:proofErr w:type="spellEnd"/>
      <w:r w:rsidR="00DF3567" w:rsidRPr="00DF3567">
        <w:rPr>
          <w:rFonts w:ascii="Open Sans" w:hAnsi="Open Sans" w:cs="Open Sans"/>
          <w:sz w:val="20"/>
          <w:szCs w:val="20"/>
        </w:rPr>
        <w:t xml:space="preserve"> awful taste remains unchanged.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Polteageist</w:t>
      </w:r>
      <w:proofErr w:type="spellEnd"/>
      <w:r w:rsidR="007C6FC5">
        <w:rPr>
          <w:rFonts w:ascii="Open Sans" w:hAnsi="Open Sans" w:cs="Open Sans"/>
          <w:b/>
          <w:sz w:val="20"/>
          <w:szCs w:val="20"/>
        </w:rPr>
        <w:t xml:space="preserve"> (Phony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tea that composes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Polteageist’s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body has a distinct and enjoyable flavor. Drinking too much, however, can be fatal.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These Pokémon multiply by creeping into teapots and pouring themselves into leftover tea.</w:t>
      </w:r>
    </w:p>
    <w:p w14:paraId="2E1DE920" w14:textId="77777777" w:rsidR="0071547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F6F8F29" w14:textId="77777777" w:rsidR="00F073D9" w:rsidRDefault="00715479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Polteageist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r w:rsidR="00F073D9">
        <w:rPr>
          <w:rFonts w:ascii="Open Sans" w:hAnsi="Open Sans" w:cs="Open Sans"/>
          <w:b/>
          <w:bCs/>
          <w:sz w:val="20"/>
          <w:szCs w:val="20"/>
        </w:rPr>
        <w:t>Antique Form)</w:t>
      </w:r>
    </w:p>
    <w:p w14:paraId="54FB25E9" w14:textId="77777777" w:rsidR="004346E5" w:rsidRDefault="00F073D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346E5" w:rsidRPr="004346E5">
        <w:rPr>
          <w:rFonts w:ascii="Open Sans" w:hAnsi="Open Sans" w:cs="Open Sans"/>
          <w:sz w:val="20"/>
          <w:szCs w:val="20"/>
        </w:rPr>
        <w:t xml:space="preserve">Apparently a </w:t>
      </w:r>
      <w:proofErr w:type="spellStart"/>
      <w:r w:rsidR="004346E5" w:rsidRPr="004346E5">
        <w:rPr>
          <w:rFonts w:ascii="Open Sans" w:hAnsi="Open Sans" w:cs="Open Sans"/>
          <w:sz w:val="20"/>
          <w:szCs w:val="20"/>
        </w:rPr>
        <w:t>Polteageist’s</w:t>
      </w:r>
      <w:proofErr w:type="spellEnd"/>
      <w:r w:rsidR="004346E5" w:rsidRPr="004346E5">
        <w:rPr>
          <w:rFonts w:ascii="Open Sans" w:hAnsi="Open Sans" w:cs="Open Sans"/>
          <w:sz w:val="20"/>
          <w:szCs w:val="20"/>
        </w:rPr>
        <w:t xml:space="preserve"> disposition is affected by the type of tea the Pokémon came from. What teapot it inhabits makes no difference.</w:t>
      </w:r>
    </w:p>
    <w:p w14:paraId="47A4A784" w14:textId="77777777" w:rsidR="00934AF8" w:rsidRDefault="004346E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623EF5" w:rsidRPr="00623EF5">
        <w:rPr>
          <w:rFonts w:ascii="Open Sans" w:hAnsi="Open Sans" w:cs="Open Sans"/>
          <w:sz w:val="20"/>
          <w:szCs w:val="20"/>
        </w:rPr>
        <w:t xml:space="preserve">Though risky to drink, this Pokémon’s tea tastes delicious. Gourmets who have no fear of danger drink </w:t>
      </w:r>
      <w:proofErr w:type="spellStart"/>
      <w:r w:rsidR="00623EF5" w:rsidRPr="00623EF5">
        <w:rPr>
          <w:rFonts w:ascii="Open Sans" w:hAnsi="Open Sans" w:cs="Open Sans"/>
          <w:sz w:val="20"/>
          <w:szCs w:val="20"/>
        </w:rPr>
        <w:t>Polteageist</w:t>
      </w:r>
      <w:proofErr w:type="spellEnd"/>
      <w:r w:rsidR="00623EF5" w:rsidRPr="00623EF5">
        <w:rPr>
          <w:rFonts w:ascii="Open Sans" w:hAnsi="Open Sans" w:cs="Open Sans"/>
          <w:sz w:val="20"/>
          <w:szCs w:val="20"/>
        </w:rPr>
        <w:t xml:space="preserve"> tea day after day.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Hatenna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Because the emotions of others constantly flow into its head, this Pokémon prefers environments where no other creatures live.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senses the feelings of other living creatures. Be careful not to expose it to strong emotions for too long, or it will end up exhausted.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Hattrem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To this Pokémon, strong emotions apparently feel like incredibly loud noises—even if the emotions are happy ones.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moment this Pokémon finds someone who’s emitting strong emotions, it will pummel them senseless with its braids to silence them.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Hatterene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Hatterene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knocks out those that intrude in its home forest by blasting them with a beam, then slashing with claws enhanced by psychic power.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Violet: Beware of forests that show no signs of living creatures within. You may have wandered into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Hatterene’s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territory.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Impidimp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reason this Pokémon causes trouble for those it feels close to is because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Impidimp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itself gets irritable if it can’t absorb negative emotions.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They live in groups, pestering and playing pranks on each other to polish their troublemaking skills.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Morgrem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Morgrem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prefers dirty tactics, like ambushing, because it doesn’t have confidence in its brawn.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absorbs negative emotions and turns them into energy. It’s popular with people who tend to think gloomy thoughts.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Grimmsnarl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has complete control over its hair.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Grimmsnarl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normally keeps its hair wrapped around its body to support its muscles.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lives deep within the forest. Even after evolving into this splendid form, it hasn’t given up on its petty misdeeds and pranks.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Falinks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brass, which is the one that stands at the front and issues orders, is the strongest and smartest of the six.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leader, known as the brass, uses its extendible horn to issue orders to the others when it’s time to change formation.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Pincurchin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generates electricity when it digests food. It uses its five hard teeth to scrape seaweed off surfaces and eat it.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is so timid that even brushing against seaweed will make it discharge electricity in surprise. Its lips do not conduct electricity.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Snom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eats snow that has accumulated on the ground. It prefers soft, freshly fallen snow, so it will eat its way up a mountain, aiming for the peak.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Within its internal organs,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Snom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amplifies the frigid air it gets from eating snow and then uses this amplified air to create icicle-like spikes.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Frosmoth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Frosmoth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senses air currents with its antennae. It sends its scales drifting on frigid air, making them fall like snow.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causes blizzards as it flies around with its huge, chill-emanating wings. Clean meltwater is its favorite thing to drink.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Stonjourner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elemental composition of the rocks that form its body were found to match the bedrock of a land far away from this Pokémon’s habitat.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spends its life gazing at the setting sun. It strides leisurely across grassy plains on legs of rock that weigh over 400 pounds each.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Eiscue</w:t>
      </w:r>
      <w:proofErr w:type="spellEnd"/>
      <w:r w:rsidR="00934AF8">
        <w:rPr>
          <w:rFonts w:ascii="Open Sans" w:hAnsi="Open Sans" w:cs="Open Sans"/>
          <w:b/>
          <w:sz w:val="20"/>
          <w:szCs w:val="20"/>
        </w:rPr>
        <w:t xml:space="preserve"> (Ice Face)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Scarlet: On hot days, these Pokémon press their ice cube heads together and pass the time cooling each other down.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If you lick the ice covering its face, you’ll find it has a faintly salty taste. This species rode here on ocean currents from a cold, faraway land.</w:t>
      </w:r>
    </w:p>
    <w:p w14:paraId="367819A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0AB2948D" w14:textId="77777777" w:rsidR="00934AF8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Eiscue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</w:t>
      </w:r>
      <w:proofErr w:type="spellStart"/>
      <w:r>
        <w:rPr>
          <w:rFonts w:ascii="Open Sans" w:hAnsi="Open Sans" w:cs="Open Sans"/>
          <w:b/>
          <w:bCs/>
          <w:sz w:val="20"/>
          <w:szCs w:val="20"/>
        </w:rPr>
        <w:t>Noice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Face)</w:t>
      </w:r>
    </w:p>
    <w:p w14:paraId="2E779CA2" w14:textId="77777777" w:rsidR="008C5C19" w:rsidRDefault="00934AF8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8C5C19" w:rsidRPr="008C5C19">
        <w:rPr>
          <w:rFonts w:ascii="Open Sans" w:hAnsi="Open Sans" w:cs="Open Sans"/>
          <w:sz w:val="20"/>
          <w:szCs w:val="20"/>
        </w:rPr>
        <w:t xml:space="preserve">The ice that was covering this </w:t>
      </w:r>
      <w:proofErr w:type="spellStart"/>
      <w:r w:rsidR="008C5C19" w:rsidRPr="008C5C19">
        <w:rPr>
          <w:rFonts w:ascii="Open Sans" w:hAnsi="Open Sans" w:cs="Open Sans"/>
          <w:sz w:val="20"/>
          <w:szCs w:val="20"/>
        </w:rPr>
        <w:t>Eiscue’s</w:t>
      </w:r>
      <w:proofErr w:type="spellEnd"/>
      <w:r w:rsidR="008C5C19" w:rsidRPr="008C5C19">
        <w:rPr>
          <w:rFonts w:ascii="Open Sans" w:hAnsi="Open Sans" w:cs="Open Sans"/>
          <w:sz w:val="20"/>
          <w:szCs w:val="20"/>
        </w:rPr>
        <w:t xml:space="preserve"> face has shattered. </w:t>
      </w:r>
      <w:proofErr w:type="spellStart"/>
      <w:r w:rsidR="008C5C19" w:rsidRPr="008C5C19">
        <w:rPr>
          <w:rFonts w:ascii="Open Sans" w:hAnsi="Open Sans" w:cs="Open Sans"/>
          <w:sz w:val="20"/>
          <w:szCs w:val="20"/>
        </w:rPr>
        <w:t>Eiscue</w:t>
      </w:r>
      <w:proofErr w:type="spellEnd"/>
      <w:r w:rsidR="008C5C19" w:rsidRPr="008C5C19">
        <w:rPr>
          <w:rFonts w:ascii="Open Sans" w:hAnsi="Open Sans" w:cs="Open Sans"/>
          <w:sz w:val="20"/>
          <w:szCs w:val="20"/>
        </w:rPr>
        <w:t xml:space="preserve"> emits cold air from the tip of its hair to protect its head, which is sensitive to heat.</w:t>
      </w:r>
    </w:p>
    <w:p w14:paraId="1753D472" w14:textId="77777777" w:rsidR="00B106D4" w:rsidRDefault="008C5C1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25DF2" w:rsidRPr="00A25DF2">
        <w:rPr>
          <w:rFonts w:ascii="Open Sans" w:hAnsi="Open Sans" w:cs="Open Sans"/>
          <w:sz w:val="20"/>
          <w:szCs w:val="20"/>
        </w:rPr>
        <w:t xml:space="preserve">Contrary to its looks, </w:t>
      </w:r>
      <w:proofErr w:type="spellStart"/>
      <w:r w:rsidR="00A25DF2" w:rsidRPr="00A25DF2">
        <w:rPr>
          <w:rFonts w:ascii="Open Sans" w:hAnsi="Open Sans" w:cs="Open Sans"/>
          <w:sz w:val="20"/>
          <w:szCs w:val="20"/>
        </w:rPr>
        <w:t>Eiscue</w:t>
      </w:r>
      <w:proofErr w:type="spellEnd"/>
      <w:r w:rsidR="00A25DF2" w:rsidRPr="00A25DF2">
        <w:rPr>
          <w:rFonts w:ascii="Open Sans" w:hAnsi="Open Sans" w:cs="Open Sans"/>
          <w:sz w:val="20"/>
          <w:szCs w:val="20"/>
        </w:rPr>
        <w:t xml:space="preserve"> is a poor swimmer. It creates ice balls at the tip of its single hair to lure prey in and fish them 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Indeedee</w:t>
      </w:r>
      <w:proofErr w:type="spellEnd"/>
      <w:r w:rsidR="00B106D4">
        <w:rPr>
          <w:rFonts w:ascii="Open Sans" w:hAnsi="Open Sans" w:cs="Open Sans"/>
          <w:b/>
          <w:sz w:val="20"/>
          <w:szCs w:val="20"/>
        </w:rPr>
        <w:t xml:space="preserve"> (Male)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picks up on the positive emotions of other creatures via its horns and uses those emotions to fuel itself.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never leaves its Trainer’s side. It predicts their actions with its psychic power and takes care of their day-to-day needs.</w:t>
      </w:r>
    </w:p>
    <w:p w14:paraId="40846258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100CC45C" w14:textId="77777777" w:rsidR="00B106D4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Indeedee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5371A69E" w14:textId="77777777" w:rsidR="00703E97" w:rsidRDefault="00B106D4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703E97" w:rsidRPr="00703E97">
        <w:rPr>
          <w:rFonts w:ascii="Open Sans" w:hAnsi="Open Sans" w:cs="Open Sans"/>
          <w:sz w:val="20"/>
          <w:szCs w:val="20"/>
        </w:rPr>
        <w:t xml:space="preserve">It dislikes conflict. If a fight occurs in its territory, it uses psychic power to throw things at the combatants </w:t>
      </w:r>
      <w:proofErr w:type="gramStart"/>
      <w:r w:rsidR="00703E97" w:rsidRPr="00703E97">
        <w:rPr>
          <w:rFonts w:ascii="Open Sans" w:hAnsi="Open Sans" w:cs="Open Sans"/>
          <w:sz w:val="20"/>
          <w:szCs w:val="20"/>
        </w:rPr>
        <w:t>in an effort to</w:t>
      </w:r>
      <w:proofErr w:type="gramEnd"/>
      <w:r w:rsidR="00703E97" w:rsidRPr="00703E97">
        <w:rPr>
          <w:rFonts w:ascii="Open Sans" w:hAnsi="Open Sans" w:cs="Open Sans"/>
          <w:sz w:val="20"/>
          <w:szCs w:val="20"/>
        </w:rPr>
        <w:t xml:space="preserve"> drive them away.</w:t>
      </w:r>
    </w:p>
    <w:p w14:paraId="615220EE" w14:textId="77777777" w:rsidR="00CE72A5" w:rsidRDefault="00703E97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736C4" w:rsidRPr="005736C4">
        <w:rPr>
          <w:rFonts w:ascii="Open Sans" w:hAnsi="Open Sans" w:cs="Open Sans"/>
          <w:sz w:val="20"/>
          <w:szCs w:val="20"/>
        </w:rPr>
        <w:t>In search of happy feelings—such as joy and gratitude—</w:t>
      </w:r>
      <w:proofErr w:type="spellStart"/>
      <w:r w:rsidR="005736C4" w:rsidRPr="005736C4">
        <w:rPr>
          <w:rFonts w:ascii="Open Sans" w:hAnsi="Open Sans" w:cs="Open Sans"/>
          <w:sz w:val="20"/>
          <w:szCs w:val="20"/>
        </w:rPr>
        <w:t>Indeedee</w:t>
      </w:r>
      <w:proofErr w:type="spellEnd"/>
      <w:r w:rsidR="005736C4" w:rsidRPr="005736C4">
        <w:rPr>
          <w:rFonts w:ascii="Open Sans" w:hAnsi="Open Sans" w:cs="Open Sans"/>
          <w:sz w:val="20"/>
          <w:szCs w:val="20"/>
        </w:rPr>
        <w:t xml:space="preserve"> bustles around, taking diligent care of people and other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Cufant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Using the pointy tip of its trunk, it carves off chunks of hard rocks to eat. It is very docile and helps people with physical labor.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Cufant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lift loads weighing five tons. In the mornings, it heads into caves with its herd, in search of the ore on which these Pokémon feed.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Copperajah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was brought 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long ago by people from a faraway land. It’s so strong that it can easily pull an airplane.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Copperajah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are prideful, cantankerous Pokémon. Specimens with vibrant green skin command the respect of others of their kind.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In the evening, groups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fly at high speeds over the ocean and poke at Pokémon in the water for fun.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has a habit of biting 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Clauncher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even though it doesn’t feed on them. This is said to be vestigial behavior from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alive.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Drakloak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flies around at over 120 miles per hour. If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Drakloak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defeated in a battle, its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wander off without a second thought.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Pokémon stores up energy in its lungs, then shoots it out. It takes care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and battles alongside them until they’re all grown up.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Dragapult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Dragapult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make its whole body transparent by clearing its mind and focusing. Even the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Dragapult’s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horns become invisible.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Violet: The fastest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Dragapult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of the group is always surrounded by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Dreepy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want to fly at sonic speed.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Sprigatito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fluffy fur is similar in composition to plants. This Pokémon frequently washes its face to keep it from drying out.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sweet scent its body gives off mesmerizes those around it. The scent grows stronger when this Pokémon is in the sun.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Floragato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Floragato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deftly wields the vine hidden beneath its long fur, slamming the hard flower bud against its opponents.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hardness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Floragato’s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fur depends on the Pokémon’s mood.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Floragato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prepared to battle, its fur becomes pointed and needle sharp.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Meowscarada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uses the reflective fur lining its cape to camouflage the stem of its flower, creating the illusion that the flower is floating.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With skillful misdirection, it rigs foes with pollen- packed flower bombs.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Meowscarada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sets off the bombs before its foes realize what’s going 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Fuecoco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lies on warm rocks and uses the heat absorbed by its square-shaped scales to create fire energy.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Its flame sac is small, so energy is always leaking out. This energy is released from the dent atop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Fuecoco’s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head and flickers to and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Crocalor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combination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Crocalor’s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fire energy and overflowing vitality has caused an egg-shaped fireball to appear on the Pokémon’s head.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valve in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Crocalor’s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flame sac is closely connected to its vocal cords. This Pokémon utters a guttural cry as it spews flames every which way.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Skeledirge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fiery bird changes shape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Skeledirge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sings. Rumor has it that the bird was born when the fireball 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Skeledirge’s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head gained a soul.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Skeledirge’s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gentle singing soothes the souls of all that hear it. It burns its enemies to a crisp with flames of over 5,400 degrees Fahrenheit.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Quaxly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migrated 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from distant lands long ago. The gel secreted by its feathers repels water and grime.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strong legs let it easily swim around in even fast-flowing rivers. It likes to keep things tidy and is prone to overthinking things.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Quaxwell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These Pokémon constantly run through shallow waters to train their legs, then compete with each other to see which of them kicks most gracefully.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hardworking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Quaxwell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observes people and Pokémon from various regions and incorporates their movements into its own dance routines.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Quaquaval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 xml:space="preserve">Scarlet: A single kick from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Quaquaval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 send a truck rolling. This Pokémon uses its powerful legs to perform striking dances from far-off lands.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Dancing in ways that evoke far-away places, this Pokémon mesmerizes all that see it. Flourishes of its decorative water feathers slice into its foes.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Lechonk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searches for food all day. It possesses a keen sense of smell but doesn’t use it for anything other than foraging.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spurns all but the finest of foods. Its body gives off an herblike scent that bug Pokémon detest.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Oinkologne</w:t>
      </w:r>
      <w:proofErr w:type="spellEnd"/>
      <w:r w:rsidR="003B44E6">
        <w:rPr>
          <w:rFonts w:ascii="Open Sans" w:hAnsi="Open Sans" w:cs="Open Sans"/>
          <w:b/>
          <w:sz w:val="20"/>
          <w:szCs w:val="20"/>
        </w:rPr>
        <w:t xml:space="preserve"> (Male)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Oinkologne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proud of its fine, glossy skin. It emits a concentrated scent from the tip of its tail.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entrances female Pokémon with the sweet, alluring scent that wafts from all over its body.</w:t>
      </w:r>
    </w:p>
    <w:p w14:paraId="1DFABDA7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249876A5" w14:textId="77777777" w:rsidR="00CE72A5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Oinkologne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(Female)</w:t>
      </w:r>
    </w:p>
    <w:p w14:paraId="62A8F7EC" w14:textId="77777777" w:rsidR="00BE2649" w:rsidRDefault="00CE72A5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E2649" w:rsidRPr="00BE2649">
        <w:rPr>
          <w:rFonts w:ascii="Open Sans" w:hAnsi="Open Sans" w:cs="Open Sans"/>
          <w:sz w:val="20"/>
          <w:szCs w:val="20"/>
        </w:rPr>
        <w:t>This Pokémon sends a flowerlike scent wafting about. Well-developed muscles in its legs allow it to leap more than 16 feet with no trouble at all.</w:t>
      </w:r>
    </w:p>
    <w:p w14:paraId="63C4BF3B" w14:textId="77777777" w:rsidR="0086389D" w:rsidRDefault="00BE264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170E44" w:rsidRPr="00170E44">
        <w:rPr>
          <w:rFonts w:ascii="Open Sans" w:hAnsi="Open Sans" w:cs="Open Sans"/>
          <w:sz w:val="20"/>
          <w:szCs w:val="20"/>
        </w:rPr>
        <w:t>This is a meticulous Pokémon that likes to keep things tidy. It shrouds itself in a floral aroma that soothes the Pokémon around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Tarountula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ball of threads wrapped around its body is elastic enough to deflect the scythes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Scyther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this Pokémon’s natural enemy.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thread it secretes from its rear is as strong as wire. The secret behind the thread’s strength is the topic of ongoing research.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Spidops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clings to branches and ceilings using its threads and moves without a sound. It takes out its prey before the prey even notices it.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Spidops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covers its territory in tough, sticky threads to set up traps for intruders.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Nymble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its third set of legs folded up. When it’s in a tough spot, this Pokémon jumps over 30 feet using the strength of its legs.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It’s highly skilled at a fighting style in which it uses its jumping capabilities to dodge incoming attacks while also dealing damage to opponents.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Lokix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 decides to fight all out, it stands on its previously folded legs to enter Showdown Mode. It neutralizes its enemies in short order.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uses its normally folded third set of legs when in Showdown Mode. This places a huge burden on its body, so it can’t stay in this mode for long.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Pawmi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has underdeveloped electric sacs on its cheeks. These sacs can produce electricity only if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Pawmi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rubs them furiously with the pads on its forepaws.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pads of its paws are electricity-discharging organs.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Pawmi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fires electricity from its forepaws while standing unsteadily on its hind legs.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Pawmo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its group is attacked,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Pawmo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the first to leap into battle, defeating enemies with a fighting technique that utilizes electric shocks.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Pawmo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a unique fighting technique in which it uses its forepaws to strike foes and zap them with electricity from its paw pads simultaneously.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Pawmot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normally is slow to react, but once it enters battle, it will strike down its enemies with lightning-fast movements.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Pawmot’s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fluffy fur acts as a battery. It can store the same amount of electricity as an electric car.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Tandemaus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Exhibiting great teamwork, they use their incisors to cut pieces out of any material that might be useful for a nest, then make off with them.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pair sticks together no matter what. They split any food they find exactly in half and then eat it together.</w:t>
      </w:r>
    </w:p>
    <w:p w14:paraId="3F2FFB0B" w14:textId="28981289" w:rsidR="0086389D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86389D">
        <w:rPr>
          <w:rFonts w:ascii="Open Sans" w:hAnsi="Open Sans" w:cs="Open Sans"/>
          <w:b/>
          <w:bCs/>
          <w:sz w:val="20"/>
          <w:szCs w:val="20"/>
        </w:rPr>
        <w:t>Maushold</w:t>
      </w:r>
      <w:proofErr w:type="spellEnd"/>
      <w:r w:rsidR="0086389D">
        <w:rPr>
          <w:rFonts w:ascii="Open Sans" w:hAnsi="Open Sans" w:cs="Open Sans"/>
          <w:b/>
          <w:bCs/>
          <w:sz w:val="20"/>
          <w:szCs w:val="20"/>
        </w:rPr>
        <w:t xml:space="preserve"> (Family of Four)</w:t>
      </w:r>
    </w:p>
    <w:p w14:paraId="77E2B053" w14:textId="5D1074F4" w:rsid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86389D">
        <w:rPr>
          <w:rFonts w:ascii="Open Sans" w:hAnsi="Open Sans" w:cs="Open Sans"/>
          <w:sz w:val="20"/>
          <w:szCs w:val="20"/>
        </w:rPr>
        <w:t>The two little ones just appeared one day. The group might be a family of related Pokémon, but nobody knows for sure.</w:t>
      </w:r>
    </w:p>
    <w:p w14:paraId="1729C1AB" w14:textId="5B1C02E1" w:rsidR="0086389D" w:rsidRPr="0086389D" w:rsidRDefault="0086389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03A25" w:rsidRPr="00E03A25">
        <w:rPr>
          <w:rFonts w:ascii="Open Sans" w:hAnsi="Open Sans" w:cs="Open Sans"/>
          <w:sz w:val="20"/>
          <w:szCs w:val="20"/>
        </w:rPr>
        <w:t>The larger pair protects the little ones during battles. When facing strong opponents, the whole group will join the fight.</w:t>
      </w:r>
    </w:p>
    <w:p w14:paraId="3D1A7960" w14:textId="77777777" w:rsidR="0004414A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Maushold</w:t>
      </w:r>
      <w:proofErr w:type="spellEnd"/>
      <w:r w:rsidR="00FB7A6E">
        <w:rPr>
          <w:rFonts w:ascii="Open Sans" w:hAnsi="Open Sans" w:cs="Open Sans"/>
          <w:b/>
          <w:sz w:val="20"/>
          <w:szCs w:val="20"/>
        </w:rPr>
        <w:t xml:space="preserve"> (Family of </w:t>
      </w:r>
      <w:r w:rsidR="0086389D">
        <w:rPr>
          <w:rFonts w:ascii="Open Sans" w:hAnsi="Open Sans" w:cs="Open Sans"/>
          <w:b/>
          <w:sz w:val="20"/>
          <w:szCs w:val="20"/>
        </w:rPr>
        <w:t>Three</w:t>
      </w:r>
      <w:r w:rsidR="00FB7A6E">
        <w:rPr>
          <w:rFonts w:ascii="Open Sans" w:hAnsi="Open Sans" w:cs="Open Sans"/>
          <w:b/>
          <w:sz w:val="20"/>
          <w:szCs w:val="20"/>
        </w:rPr>
        <w:t>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They build huge nests with many rooms that are used for different purposes, such as eating and sleeping.</w:t>
      </w:r>
      <w:r w:rsidRPr="00C63281">
        <w:rPr>
          <w:rFonts w:ascii="Open Sans" w:hAnsi="Open Sans" w:cs="Open Sans"/>
          <w:sz w:val="20"/>
          <w:szCs w:val="20"/>
        </w:rPr>
        <w:br/>
        <w:t>Violet: The little one just appeared one day. They all live together like a family, but the relationship between the three is still unclear.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Fidough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This Pokémon is smooth and moist to the touch. Yeast in </w:t>
      </w:r>
      <w:proofErr w:type="spellStart"/>
      <w:r w:rsidRPr="00C63281">
        <w:rPr>
          <w:rFonts w:ascii="Open Sans" w:hAnsi="Open Sans" w:cs="Open Sans"/>
          <w:sz w:val="20"/>
          <w:szCs w:val="20"/>
        </w:rPr>
        <w:t>Fidough’s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breath induces fermentation in the Pokémon’s vicinity.</w:t>
      </w:r>
      <w:r w:rsidRPr="00C63281">
        <w:rPr>
          <w:rFonts w:ascii="Open Sans" w:hAnsi="Open Sans" w:cs="Open Sans"/>
          <w:sz w:val="20"/>
          <w:szCs w:val="20"/>
        </w:rPr>
        <w:br/>
        <w:t xml:space="preserve">Violet: The yeast in </w:t>
      </w:r>
      <w:proofErr w:type="spellStart"/>
      <w:r w:rsidRPr="00C63281">
        <w:rPr>
          <w:rFonts w:ascii="Open Sans" w:hAnsi="Open Sans" w:cs="Open Sans"/>
          <w:sz w:val="20"/>
          <w:szCs w:val="20"/>
        </w:rPr>
        <w:t>Fidough’s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breath is useful for cooking, so this Pokémon has been protected by people since long ago.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Dachsbun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The pleasant aroma that emanates from this Pokémon’s body helps wheat grow, so </w:t>
      </w:r>
      <w:proofErr w:type="spellStart"/>
      <w:r w:rsidRPr="00C63281">
        <w:rPr>
          <w:rFonts w:ascii="Open Sans" w:hAnsi="Open Sans" w:cs="Open Sans"/>
          <w:sz w:val="20"/>
          <w:szCs w:val="20"/>
        </w:rPr>
        <w:t>Dachsbun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has been treasured by farming villages.</w:t>
      </w:r>
      <w:r w:rsidRPr="00C63281">
        <w:rPr>
          <w:rFonts w:ascii="Open Sans" w:hAnsi="Open Sans" w:cs="Open Sans"/>
          <w:sz w:val="20"/>
          <w:szCs w:val="20"/>
        </w:rPr>
        <w:br/>
        <w:t>Violet: The surface of this Pokémon’s skin hardens when exposed to intense heat, and its body has an appetizing aroma.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Smoliv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It protects itself from enemies by emitting oil from the fruit on its head. This oil is bitter and astringent enough to make someone flinch.</w:t>
      </w:r>
      <w:r w:rsidRPr="00C63281">
        <w:rPr>
          <w:rFonts w:ascii="Open Sans" w:hAnsi="Open Sans" w:cs="Open Sans"/>
          <w:sz w:val="20"/>
          <w:szCs w:val="20"/>
        </w:rPr>
        <w:br/>
        <w:t>Violet: This Pokémon converts nutrients into oil, which it stores in the fruit on its head. It can easily go a whole week without eating or drinking.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Dolliv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Pr="00C63281">
        <w:rPr>
          <w:rFonts w:ascii="Open Sans" w:hAnsi="Open Sans" w:cs="Open Sans"/>
          <w:sz w:val="20"/>
          <w:szCs w:val="20"/>
        </w:rPr>
        <w:t>Dolliv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shares its tasty, fresh-scented oil with others. This species has coexisted with humans since times long gone.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lastRenderedPageBreak/>
        <w:t xml:space="preserve">Violet: It basks in the sun to its heart’s content until the fruits on its head ripen. After that, </w:t>
      </w:r>
      <w:proofErr w:type="spellStart"/>
      <w:r w:rsidRPr="00C63281">
        <w:rPr>
          <w:rFonts w:ascii="Open Sans" w:hAnsi="Open Sans" w:cs="Open Sans"/>
          <w:sz w:val="20"/>
          <w:szCs w:val="20"/>
        </w:rPr>
        <w:t>Dolliv</w:t>
      </w:r>
      <w:proofErr w:type="spellEnd"/>
      <w:r w:rsidRPr="00C63281">
        <w:rPr>
          <w:rFonts w:ascii="Open Sans" w:hAnsi="Open Sans" w:cs="Open Sans"/>
          <w:sz w:val="20"/>
          <w:szCs w:val="20"/>
        </w:rPr>
        <w:t xml:space="preserve"> departs from human settlements and goes on a journey.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Arboliva</w:t>
      </w:r>
      <w:proofErr w:type="spellEnd"/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This calm Pokémon is very compassionate. It will share its delicious, nutrient-rich oil with weakened Pokémon.</w:t>
      </w:r>
      <w:r w:rsidRPr="00C63281">
        <w:rPr>
          <w:rFonts w:ascii="Open Sans" w:hAnsi="Open Sans" w:cs="Open Sans"/>
          <w:sz w:val="20"/>
          <w:szCs w:val="20"/>
        </w:rPr>
        <w:br/>
        <w:t>Violet: This Pokémon drives back enemies by launching its rich, aromatic oil at them with enough force to smash a boulder.</w:t>
      </w:r>
      <w:r w:rsidRPr="00C63281">
        <w:rPr>
          <w:rFonts w:ascii="Open Sans" w:hAnsi="Open Sans" w:cs="Open Sans"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Pr="00C63281">
        <w:rPr>
          <w:rFonts w:ascii="Open Sans" w:hAnsi="Open Sans" w:cs="Open Sans"/>
          <w:b/>
          <w:sz w:val="20"/>
          <w:szCs w:val="20"/>
        </w:rPr>
        <w:t>Squawkabilly</w:t>
      </w:r>
      <w:proofErr w:type="spellEnd"/>
      <w:r w:rsidR="005B7210">
        <w:rPr>
          <w:rFonts w:ascii="Open Sans" w:hAnsi="Open Sans" w:cs="Open Sans"/>
          <w:b/>
          <w:sz w:val="20"/>
          <w:szCs w:val="20"/>
        </w:rPr>
        <w:t xml:space="preserve"> (Green Plumage)</w:t>
      </w:r>
      <w:r w:rsidRPr="00C63281">
        <w:rPr>
          <w:rFonts w:ascii="Open Sans" w:hAnsi="Open Sans" w:cs="Open Sans"/>
          <w:b/>
          <w:sz w:val="20"/>
          <w:szCs w:val="20"/>
        </w:rPr>
        <w:br/>
      </w:r>
      <w:r w:rsidRPr="00C63281">
        <w:rPr>
          <w:rFonts w:ascii="Open Sans" w:hAnsi="Open Sans" w:cs="Open Sans"/>
          <w:sz w:val="20"/>
          <w:szCs w:val="20"/>
        </w:rPr>
        <w:t>Scarlet: These Pokémon prefer to live in cities. They form flocks based on the color of their feathers, and they fight over territory.</w:t>
      </w:r>
      <w:r w:rsidRPr="00C63281">
        <w:rPr>
          <w:rFonts w:ascii="Open Sans" w:hAnsi="Open Sans" w:cs="Open Sans"/>
          <w:sz w:val="20"/>
          <w:szCs w:val="20"/>
        </w:rPr>
        <w:br/>
        <w:t>Violet: Green-feathered flocks hold the most sway. When they’re out searching for food in the mornings and evenings, it gets very noisy.</w:t>
      </w:r>
    </w:p>
    <w:p w14:paraId="4CC237C1" w14:textId="77777777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609CDAE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Squawkabilly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(Blue Plumage)</w:t>
      </w:r>
    </w:p>
    <w:p w14:paraId="3B3AA03D" w14:textId="14077C8F" w:rsidR="0004414A" w:rsidRDefault="0004414A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9653DD" w:rsidRPr="009653DD">
        <w:rPr>
          <w:rFonts w:ascii="Open Sans" w:hAnsi="Open Sans" w:cs="Open Sans"/>
          <w:sz w:val="20"/>
          <w:szCs w:val="20"/>
        </w:rPr>
        <w:t>The largest of their flocks can contain more than 50 individuals. They fly around towns and forests, searching for food and making a racket.</w:t>
      </w:r>
    </w:p>
    <w:p w14:paraId="2F96EAE9" w14:textId="27626203" w:rsidR="00097F40" w:rsidRPr="0004414A" w:rsidRDefault="00097F40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A3241A" w:rsidRPr="00A3241A">
        <w:rPr>
          <w:rFonts w:ascii="Open Sans" w:hAnsi="Open Sans" w:cs="Open Sans"/>
          <w:sz w:val="20"/>
          <w:szCs w:val="20"/>
        </w:rPr>
        <w:t xml:space="preserve">Blue-feathered </w:t>
      </w:r>
      <w:proofErr w:type="spellStart"/>
      <w:r w:rsidR="00A3241A" w:rsidRPr="00A3241A">
        <w:rPr>
          <w:rFonts w:ascii="Open Sans" w:hAnsi="Open Sans" w:cs="Open Sans"/>
          <w:sz w:val="20"/>
          <w:szCs w:val="20"/>
        </w:rPr>
        <w:t>Squawkabilly</w:t>
      </w:r>
      <w:proofErr w:type="spellEnd"/>
      <w:r w:rsidR="00A3241A" w:rsidRPr="00A3241A">
        <w:rPr>
          <w:rFonts w:ascii="Open Sans" w:hAnsi="Open Sans" w:cs="Open Sans"/>
          <w:sz w:val="20"/>
          <w:szCs w:val="20"/>
        </w:rPr>
        <w:t xml:space="preserve"> view their green- feathered counterparts as rivals, since the latter make up the largest, most powerful groups.</w:t>
      </w:r>
    </w:p>
    <w:p w14:paraId="0CADEF6C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6042C78F" w14:textId="77777777" w:rsidR="0004414A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Squawkabilly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(Yellow Plumage)</w:t>
      </w:r>
    </w:p>
    <w:p w14:paraId="4BD2A066" w14:textId="65715933" w:rsidR="009653DD" w:rsidRPr="009653DD" w:rsidRDefault="009653D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BA0D39" w:rsidRPr="00BA0D39">
        <w:rPr>
          <w:rFonts w:ascii="Open Sans" w:hAnsi="Open Sans" w:cs="Open Sans"/>
          <w:sz w:val="20"/>
          <w:szCs w:val="20"/>
        </w:rPr>
        <w:t xml:space="preserve">These </w:t>
      </w:r>
      <w:proofErr w:type="spellStart"/>
      <w:r w:rsidR="00BA0D39" w:rsidRPr="00BA0D39">
        <w:rPr>
          <w:rFonts w:ascii="Open Sans" w:hAnsi="Open Sans" w:cs="Open Sans"/>
          <w:sz w:val="20"/>
          <w:szCs w:val="20"/>
        </w:rPr>
        <w:t>Squawkabilly</w:t>
      </w:r>
      <w:proofErr w:type="spellEnd"/>
      <w:r w:rsidR="00BA0D39" w:rsidRPr="00BA0D39">
        <w:rPr>
          <w:rFonts w:ascii="Open Sans" w:hAnsi="Open Sans" w:cs="Open Sans"/>
          <w:sz w:val="20"/>
          <w:szCs w:val="20"/>
        </w:rPr>
        <w:t xml:space="preserve"> are hotheaded, and their fighting style is vicious. They’ll leap within reach of their foes to engage in close combat.</w:t>
      </w:r>
    </w:p>
    <w:p w14:paraId="67A77F5F" w14:textId="2D0DC46B" w:rsidR="0004414A" w:rsidRPr="00A3241A" w:rsidRDefault="00A3241A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A3241A">
        <w:rPr>
          <w:rFonts w:ascii="Open Sans" w:hAnsi="Open Sans" w:cs="Open Sans"/>
          <w:sz w:val="20"/>
          <w:szCs w:val="20"/>
        </w:rPr>
        <w:t>Violet:</w:t>
      </w:r>
      <w:r w:rsidR="001A5F01">
        <w:rPr>
          <w:rFonts w:ascii="Open Sans" w:hAnsi="Open Sans" w:cs="Open Sans"/>
          <w:sz w:val="20"/>
          <w:szCs w:val="20"/>
        </w:rPr>
        <w:t xml:space="preserve"> </w:t>
      </w:r>
      <w:r w:rsidR="001A5F01" w:rsidRPr="001A5F01">
        <w:rPr>
          <w:rFonts w:ascii="Open Sans" w:hAnsi="Open Sans" w:cs="Open Sans"/>
          <w:sz w:val="20"/>
          <w:szCs w:val="20"/>
        </w:rPr>
        <w:t xml:space="preserve">The yellow </w:t>
      </w:r>
      <w:proofErr w:type="spellStart"/>
      <w:r w:rsidR="001A5F01" w:rsidRPr="001A5F01">
        <w:rPr>
          <w:rFonts w:ascii="Open Sans" w:hAnsi="Open Sans" w:cs="Open Sans"/>
          <w:sz w:val="20"/>
          <w:szCs w:val="20"/>
        </w:rPr>
        <w:t>Squawkabilly</w:t>
      </w:r>
      <w:proofErr w:type="spellEnd"/>
      <w:r w:rsidR="001A5F01" w:rsidRPr="001A5F01">
        <w:rPr>
          <w:rFonts w:ascii="Open Sans" w:hAnsi="Open Sans" w:cs="Open Sans"/>
          <w:sz w:val="20"/>
          <w:szCs w:val="20"/>
        </w:rPr>
        <w:t xml:space="preserve"> are especially fierce. They’ve even been known to drive other bird Pokémon out of town.</w:t>
      </w:r>
    </w:p>
    <w:p w14:paraId="0FA1E6CA" w14:textId="77777777" w:rsidR="00A3241A" w:rsidRDefault="00A3241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</w:p>
    <w:p w14:paraId="3D0D941B" w14:textId="77777777" w:rsidR="00BA0D39" w:rsidRDefault="0004414A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Squawkabilly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(White Plumage)</w:t>
      </w:r>
    </w:p>
    <w:p w14:paraId="7F654772" w14:textId="77777777" w:rsidR="001A5F01" w:rsidRDefault="00BA0D39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CE2861" w:rsidRPr="00CE2861">
        <w:rPr>
          <w:rFonts w:ascii="Open Sans" w:hAnsi="Open Sans" w:cs="Open Sans"/>
          <w:sz w:val="20"/>
          <w:szCs w:val="20"/>
        </w:rPr>
        <w:t>This Pokémon dislikes being alone. It has a strong sense of community and survives by cooperating with allies.</w:t>
      </w:r>
    </w:p>
    <w:p w14:paraId="1ED7B8B1" w14:textId="77777777" w:rsidR="00EA2D23" w:rsidRDefault="001A5F01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8A0243" w:rsidRPr="008A0243">
        <w:rPr>
          <w:rFonts w:ascii="Open Sans" w:hAnsi="Open Sans" w:cs="Open Sans"/>
          <w:sz w:val="20"/>
          <w:szCs w:val="20"/>
        </w:rPr>
        <w:t xml:space="preserve">Though these </w:t>
      </w:r>
      <w:proofErr w:type="spellStart"/>
      <w:r w:rsidR="008A0243" w:rsidRPr="008A0243">
        <w:rPr>
          <w:rFonts w:ascii="Open Sans" w:hAnsi="Open Sans" w:cs="Open Sans"/>
          <w:sz w:val="20"/>
          <w:szCs w:val="20"/>
        </w:rPr>
        <w:t>Squawkabilly</w:t>
      </w:r>
      <w:proofErr w:type="spellEnd"/>
      <w:r w:rsidR="008A0243" w:rsidRPr="008A0243">
        <w:rPr>
          <w:rFonts w:ascii="Open Sans" w:hAnsi="Open Sans" w:cs="Open Sans"/>
          <w:sz w:val="20"/>
          <w:szCs w:val="20"/>
        </w:rPr>
        <w:t xml:space="preserve"> are the fewest in number, they have no trouble living in towns since they blend in with the white buildings.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Nacli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was born in a layer of rock salt deep under the earth. This species was particularly treasured in the old days, as they would share precious salt.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ground scrapes its body as it travels, causing it to leave salt behind. Salt is constantly being created and replenished inside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Nacli’s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body.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Naclstack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dry cures its prey by spraying salt over them. The curing process steals away the water in the prey’s body.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compresses rock salt inside its body and shoots out hardened salt pellets with enough force to perforate an iron sheet.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Garganacl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Garganacl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rub its fingertips together and sprinkle injured Pokémon with salt. Even severe wounds will promptly heal afterward.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Many Pokémon gather around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Garganacl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hoping to lick at its mineral-rich salt.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Charcadet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Burnt charcoal came to life and became a Pokémon. Possessing a fiery fighting spirit,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Charcadet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battle even tough opponents.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firepower increases when it fights, reaching over 1,800 degrees Fahrenheit. It likes berries that are rich in fat.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Armarouge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Armarouge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evolved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through the use of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a set of armor that belonged to a distinguished warrior. This Pokémon is incredibly loyal.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clads itself in armor that has been fortified by psychic and fire energy, and it shoots blazing fireballs.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Ceruledge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fiery blades on its arms burn fiercely with the lingering resentment of a sword wielder who fell before accomplishing their goal.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An old set of armor steeped in grudges caused this Pokémon’s evolution.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Ceruledge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cuts its enemies to pieces without mercy.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Tadbulb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Tadbulb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shakes its tail to generate electricity. If it senses danger, it will make its head blink on and off to alert its allies.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floats using the electricity stored in its body. When thunderclouds are around,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Tadbulb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float higher off the ground.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Bellibolt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this Pokémon expands and contracts its wobbly body, the belly-button dynamo in its stomach produces a huge amount of electricity.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What appear to be eyeballs are actually organs for discharging the electricity generated by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Bellibolt’s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belly-button dynamo.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Wattrel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its wings catch the wind, the bones within produce electricity. This Pokémon dives into the ocean, catching prey by electrocuting them.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These Pokémon make their nests on coastal cliffs. The nests have a strange, crackling texture, and they’re a popular delicacy.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Kilowattrel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Kilowattrel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inflates its throat sac to amplify its electricity. By riding the wind, this Pokémon can fly over 430 miles in a day.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uses its throat sac to store electricity generated by its wings. There’s hardly any oil in its feathers, so it is a poor swimmer.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Maschiff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always scowls in an attempt to make opponents take it seriously, but even crying children will burst into laughter when they see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Maschiff’s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face.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Its well-developed jaw and fangs are strong enough to crunch through boulders, and its thick fat makes for an excellent defense.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Mabosstiff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can store energy in its large dewlap.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Mabosstiff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unleashes this energy all at once to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blow away enemies.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Mabosstiff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loves playing with children. Though usually gentle, it takes on an intimidating look when protecting its family.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Shroodle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Though usually a mellow Pokémon, it will sink its sharp, poison-soaked front teeth into any that anger it, causing paralysis in the object of its ire.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To keep enemies away from its territory, it paints markings around its nest using a poisonous liquid that has an acrid odor.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Grafaiai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The color of the poisonous saliva depends on what the Pokémon eats.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Grafaiai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covers its fingers in its saliva and draws patterns on trees in forests.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Each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Grafaiai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paints its own individual pattern, and it will paint that same pattern over and over again throughout its life.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Bramblin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A soul unable to move on to the afterlife was blown around by the wind until it got tangled up with dried grass and became a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Not even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Bramblin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knows where it is headed as it tumbles across the wilderness, blown by the wind. It loathes getting wet.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Brambleghast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will open the branches of its head to envelop its prey. Once it absorbs all the life energy it needs, it expels the prey and discards it.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Brambleghast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wanders around arid regions. On rare occasions, mass outbreaks of these Pokémon will bury an entire town.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Toedscool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Toedscool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lives in muggy forests. The flaps that fall from its body are chewy and very delicious.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Though it looks like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Tentacool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Toedscool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a completely different species. Its legs may be thin, but it can run at a speed of 30 mph.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Toedscruel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These Pokémon gather into groups and form colonies deep within forests. They absolutely hate it when strangers approach.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coils its 10 tentacles around prey and sucks out their nutrients, causing the prey pain. The folds along the rim of its head are a popular delicacy.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Klawf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Klawf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hangs upside-down from cliffs, waiting for prey. But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Klawf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can’t remain in this position for long because its blood rushes to its head.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lives on sheer cliffs. It sidesteps opponents’ attacks, then lunges for their weak spots with its claws.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Capsakid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more sunlight this Pokémon bathes in, the more spicy chemicals are produced by its body, and thus the spicier its moves become.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Traditional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Paldean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dishes can be extremely spicy because they include the shed front teeth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Capsakid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among their ingredients.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Scovillain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red head converts spicy chemicals into fire energy and blasts the surrounding area with a super spicy stream of flame.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green head has turned vicious due to the spicy chemicals stimulating its brain. Once it goes on a rampage, there is no stopping 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Rellor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creates a mud ball by mixing sand and dirt with psychic energy. It treasures its mud ball more than its own life.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rolls its mud ball around while the energy it needs for evolution matures. Eventually the time comes for it to evolve.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Rabsca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body that supports the ball barely moves. Therefore, it is thought that the true body of this Pokémon is actually inside the ball.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An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infant sleeps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inside the ball.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Rabsca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rolls the ball soothingly with its legs to ensure the infant sleeps comfortably.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Flittle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Flittle’s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toes levitate about half an inch above the ground because of the psychic power emitted from the frills on the Pokémon’s belly.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spends its time running around wastelands. If anyone steals its beloved berries, it will chase them down and exact its revenge.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Espathra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immobilizes opponents by bathing them in psychic power from its large eyes. Despite its appearance, it has a vicious temperament.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emits psychic power from the gaps between its multicolored frills and sprints at speeds greater than 120 mph.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Tinkatink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swings its handmade hammer around to protect itself, but the hammer is often stolen by Pokémon that eat metal.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pounds iron scraps together to make a hammer. It will remake the hammer again and again until it’s satisfied with the result.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Tinkatuff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will attack groups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Pawniard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and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Bisharp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, gathering metal from them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in order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create a large and sturdy hammer.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These Pokémon make their homes in piles of scrap metal. They test the strength of each other’s hammers by smashing them together.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Tinkaton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intelligent Pokémon has a very daring disposition. It knocks rocks into the sky with its hammer, aiming for flying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Corviknight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hammer tops 220 pounds, yet it gets swung around easily by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Tinkaton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as it steals whatever it pleases and carries its plunder back home.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Wiglett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can pick up the scent of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Veluza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just over 65 feet away and will hide itself in the sand.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Though it looks like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Diglett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Wiglett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an entirely different species. The resemblance seems to be a coincidental result of environmental adaptation.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Wugtrio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a vicious temperament, contrary to what its appearance may suggest. It wraps its long bodies around prey, then drags the prey into its den.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variety of fish Pokémon,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Wugtrio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was once considered to be a regional form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Dugtrio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Bombirdier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gathers things up in an apron made from shed feathers added to the Pokémon’s chest feathers, then drops those things from high places for fun.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Bombirdier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uses the apron on its chest to bundle up food, which it carries back to its nest. It enjoys dropping things that make loud noises.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Finizen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likes playing with others of its kind using the water ring on its tail. It uses ultrasonic waves to sense the emotions of other living creatures.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Its water ring is made from seawater mixed with a sticky fluid that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Finizen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secretes from its blowhole.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Palafin</w:t>
      </w:r>
      <w:proofErr w:type="spellEnd"/>
      <w:r w:rsidR="00EA2D23">
        <w:rPr>
          <w:rFonts w:ascii="Open Sans" w:hAnsi="Open Sans" w:cs="Open Sans"/>
          <w:b/>
          <w:sz w:val="20"/>
          <w:szCs w:val="20"/>
        </w:rPr>
        <w:t xml:space="preserve"> (Zero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changes its appearance if it hears its allies calling for help.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Palafin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will never show anybody its moment of transformation.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Its physical capabilities are no different than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Finizen’s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but when its allies are in danger, it transforms and powers itself up.</w:t>
      </w:r>
    </w:p>
    <w:p w14:paraId="0EE69C26" w14:textId="77777777" w:rsidR="00EA2D23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56FA68C8" w14:textId="77777777" w:rsidR="00EA2D23" w:rsidRDefault="00EA2D23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Palafin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(Hero Form)</w:t>
      </w:r>
    </w:p>
    <w:p w14:paraId="5853A396" w14:textId="77777777" w:rsidR="0063398D" w:rsidRDefault="00EA2D2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63398D" w:rsidRPr="0063398D">
        <w:rPr>
          <w:rFonts w:ascii="Open Sans" w:hAnsi="Open Sans" w:cs="Open Sans"/>
          <w:sz w:val="20"/>
          <w:szCs w:val="20"/>
        </w:rPr>
        <w:t>This Pokémon’s ancient genes have awakened. It is now so extraordinarily strong that it can easily lift a cruise ship with one fin.</w:t>
      </w:r>
    </w:p>
    <w:p w14:paraId="701B44D1" w14:textId="77777777" w:rsidR="00481469" w:rsidRDefault="0063398D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DD2FB6" w:rsidRPr="00DD2FB6">
        <w:rPr>
          <w:rFonts w:ascii="Open Sans" w:hAnsi="Open Sans" w:cs="Open Sans"/>
          <w:sz w:val="20"/>
          <w:szCs w:val="20"/>
        </w:rPr>
        <w:t>This hero of the ocean swims at a speed of 50 knots and saves drowning people and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Varoom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said that this Pokémon was born when an unknown poison Pokémon entered and inspirited an engine left at a scrap-processing factory.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steel section is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Varoom’s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actual body. This Pokémon clings to rocks and converts the minerals within into energy to fuel its activities.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Revavroom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creates a gas out of poison and minerals from rocks. It then detonates the gas in its cylinders— </w:t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now numbering eight—to generate energy.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Revavroom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viciously threatens others with the sound of its exhaust. It sticks its tongue out from its cylindrical mouth and sprays toxic fluids.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Cyclizar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Apparently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Cyclizar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has been allowing people to ride on its back since ancient times. Depictions of this have been found in 10,000-year-old murals.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can sprint at over 70 mph while carrying a human. The rider’s body heat warms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Cyclizar’s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back and lifts the Pokémon’s spirit.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Orthworm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attacked, this Pokémon will wield the tendrils on its body like fists and pelt the opponent with a storm of punches.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lives in arid deserts. It maintains its metal body by consuming iron from the soil.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Glimmet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absorbs nutrients from cave walls. The petals it wears are made of crystallized poison.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Glimmet’s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toxic mineral crystals look just like flower petals. This Pokémon scatters poisonous powder like pollen to protect itself.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Glimmora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this Pokémon detects danger, it will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open up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its crystalline petals and fire beams from its conical body.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Glimmora’s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petals are made of crystallized poison energy. It has recently become evident that these petals resemble Tera Jewels.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Greavard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said that a dog Pokémon that died in the wild without ever interacting with a human was reborn as this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friendly Pokémon doesn’t like being alone. Pay it even the slightest bit of attention, and it will follow you forever.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Houndstone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Houndstone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spends most of its time sleeping in graveyards. Among all the dog Pokémon, this one is most loyal to its master.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A lovingly mourned Pokémon was reborn as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Houndstone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 It doesn’t like anyone touching the protuberance atop its head.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Flamigo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apparently ties the base of its neck into a knot so that energy stored in its belly does not escape from its beak.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Thanks to a behavior of theirs known as “synchronizing,” an entire flock of these Pokémon can attack simultaneously in perfect harmony.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Cetoddle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species left the ocean and began living on land a very long time ago. It seems to be closely related 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Wailmer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lives in frigid regions in pods of five or so individuals. It loves the minerals found in snow and ice.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Cetitan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Scarlet: This Pokémon wanders around snowy, icy areas. It protects its body with powerful muscles and a thick layer of fat under its skin.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Ice energy builds up in the horn on its upper jaw, causing the horn to reach cryogenic temperatures that freeze its surroundings.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Veluza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When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Veluza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discards unnecessary flesh, its mind becomes honed and its psychic power increases. The spare flesh has a mild but delicious flavor.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Veluza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has excellent regenerative capabilities. It sheds spare flesh from its body to boost its agility, then charges at its prey.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Dondozo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Pokémon is a glutton, but it’s bad at getting food. It teams up with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Tatsugiri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catch prey.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treats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Tatsugiri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like its boss and follows it loyally. Though powerful,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Dondozo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apparently not very smart.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Tatsugiri</w:t>
      </w:r>
      <w:proofErr w:type="spellEnd"/>
      <w:r w:rsidR="00481469">
        <w:rPr>
          <w:rFonts w:ascii="Open Sans" w:hAnsi="Open Sans" w:cs="Open Sans"/>
          <w:b/>
          <w:sz w:val="20"/>
          <w:szCs w:val="20"/>
        </w:rPr>
        <w:t xml:space="preserve"> (Curly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This is a small dragon Pokémon. It lives inside the mouth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Dondozo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to protect itself from enemies on the outside.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Tatsugiri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is an extremely cunning Pokémon. It feigns weakness to lure in prey, then orders its partner to attack.</w:t>
      </w:r>
    </w:p>
    <w:p w14:paraId="6E1412D7" w14:textId="77777777" w:rsidR="00481469" w:rsidRDefault="00481469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10DF261" w14:textId="77777777" w:rsidR="00481469" w:rsidRDefault="00481469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Tatsugiri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(Droopy Form)</w:t>
      </w:r>
    </w:p>
    <w:p w14:paraId="12485683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F55FDE">
        <w:rPr>
          <w:rFonts w:ascii="Open Sans" w:hAnsi="Open Sans" w:cs="Open Sans"/>
          <w:sz w:val="20"/>
          <w:szCs w:val="20"/>
        </w:rPr>
        <w:t xml:space="preserve">This species’ differing colors and patterns are apparently the result of </w:t>
      </w:r>
      <w:proofErr w:type="spellStart"/>
      <w:r w:rsidRPr="00F55FDE">
        <w:rPr>
          <w:rFonts w:ascii="Open Sans" w:hAnsi="Open Sans" w:cs="Open Sans"/>
          <w:sz w:val="20"/>
          <w:szCs w:val="20"/>
        </w:rPr>
        <w:t>Tatsugiri</w:t>
      </w:r>
      <w:proofErr w:type="spellEnd"/>
      <w:r w:rsidRPr="00F55FDE">
        <w:rPr>
          <w:rFonts w:ascii="Open Sans" w:hAnsi="Open Sans" w:cs="Open Sans"/>
          <w:sz w:val="20"/>
          <w:szCs w:val="20"/>
        </w:rPr>
        <w:t xml:space="preserve"> changing itself to suit the preferences of the prey it lures in.</w:t>
      </w:r>
    </w:p>
    <w:p w14:paraId="16AEB0F8" w14:textId="0AB37FFA" w:rsidR="004B7C7E" w:rsidRDefault="004B7C7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2E3792" w:rsidRPr="002E3792">
        <w:rPr>
          <w:rFonts w:ascii="Open Sans" w:hAnsi="Open Sans" w:cs="Open Sans"/>
          <w:sz w:val="20"/>
          <w:szCs w:val="20"/>
        </w:rPr>
        <w:t>This Pokémon tricks its opponents by playing dead. It is small and weak, but it uses its smarts to survive.</w:t>
      </w:r>
    </w:p>
    <w:p w14:paraId="301A34D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F02FF30" w14:textId="77777777" w:rsidR="00F55FDE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Tatsugiri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(Stretchy Form)</w:t>
      </w:r>
    </w:p>
    <w:p w14:paraId="1E304C66" w14:textId="77777777" w:rsidR="002E3792" w:rsidRDefault="00F55FDE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4B7C7E" w:rsidRPr="004B7C7E">
        <w:rPr>
          <w:rFonts w:ascii="Open Sans" w:hAnsi="Open Sans" w:cs="Open Sans"/>
          <w:sz w:val="20"/>
          <w:szCs w:val="20"/>
        </w:rPr>
        <w:t>Bird Pokémon are its main prey. This Pokémon knows it’s weak, so it hunts with a partner.</w:t>
      </w:r>
    </w:p>
    <w:p w14:paraId="11ADED05" w14:textId="77777777" w:rsidR="007801F7" w:rsidRDefault="002E379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Violet:</w:t>
      </w:r>
      <w:r w:rsidR="00E874AC">
        <w:rPr>
          <w:rFonts w:ascii="Open Sans" w:hAnsi="Open Sans" w:cs="Open Sans"/>
          <w:sz w:val="20"/>
          <w:szCs w:val="20"/>
        </w:rPr>
        <w:t xml:space="preserve"> </w:t>
      </w:r>
      <w:r w:rsidR="00E874AC" w:rsidRPr="00E874AC">
        <w:rPr>
          <w:rFonts w:ascii="Open Sans" w:hAnsi="Open Sans" w:cs="Open Sans"/>
          <w:sz w:val="20"/>
          <w:szCs w:val="20"/>
        </w:rPr>
        <w:t>It’s one of the most intelligent dragon Pokémon. It camouflages itself by inflating its throat sac.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Annihilape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its anger rose beyond a critical point, this Pokémon gained power that is unfettered by the limits of its physical body.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imbues its fists with the power of the rage that it kept hidden in its heart. Opponents struck by these imbued fists will be shattered to their core.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Clodsire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When attacked, this Pokémon will retaliate by sticking thick spines out from its body. It’s a risky move that puts everything on the line.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lives at the bottom of ponds and swamps. It will carry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Wooper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on its back and ferry them across water from one shore to the other.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Farigiraf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Now that the brain waves from the head and tail are synced up, the psychic power of this Pokémon is 10 times stronger than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Girafarig’s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The hardened head from the tail protects the head of the main body as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Farigiraf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whips its long neck around to headbutt enemies.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Dudunsparce</w:t>
      </w:r>
      <w:proofErr w:type="spellEnd"/>
      <w:r w:rsidR="007801F7">
        <w:rPr>
          <w:rFonts w:ascii="Open Sans" w:hAnsi="Open Sans" w:cs="Open Sans"/>
          <w:b/>
          <w:sz w:val="20"/>
          <w:szCs w:val="20"/>
        </w:rPr>
        <w:t xml:space="preserve"> (Two-Segment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uses its hard tail to make its nest by boring holes into bedrock deep underground. The nest can reach lengths of over six miles.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drives enemies out of its nest by sucking in enough air to fill its long, narrow lungs, then releasing the air in an intense blast.</w:t>
      </w:r>
    </w:p>
    <w:p w14:paraId="0927DB59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3DD7393D" w14:textId="77777777" w:rsidR="007801F7" w:rsidRDefault="007801F7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Dudunsparce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(Three-Segment Form)</w:t>
      </w:r>
    </w:p>
    <w:p w14:paraId="15AB50C4" w14:textId="77777777" w:rsidR="00D17096" w:rsidRDefault="006D6AA2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="00D17096" w:rsidRPr="00D17096">
        <w:rPr>
          <w:rFonts w:ascii="Open Sans" w:hAnsi="Open Sans" w:cs="Open Sans"/>
          <w:sz w:val="20"/>
          <w:szCs w:val="20"/>
        </w:rPr>
        <w:t xml:space="preserve">The gentle </w:t>
      </w:r>
      <w:proofErr w:type="spellStart"/>
      <w:r w:rsidR="00D17096" w:rsidRPr="00D17096">
        <w:rPr>
          <w:rFonts w:ascii="Open Sans" w:hAnsi="Open Sans" w:cs="Open Sans"/>
          <w:sz w:val="20"/>
          <w:szCs w:val="20"/>
        </w:rPr>
        <w:t>Dudunsparce</w:t>
      </w:r>
      <w:proofErr w:type="spellEnd"/>
      <w:r w:rsidR="00D17096" w:rsidRPr="00D17096">
        <w:rPr>
          <w:rFonts w:ascii="Open Sans" w:hAnsi="Open Sans" w:cs="Open Sans"/>
          <w:sz w:val="20"/>
          <w:szCs w:val="20"/>
        </w:rPr>
        <w:t xml:space="preserve"> will put Pokémon that wander into its nest onto its back and carry them to the entrance.</w:t>
      </w:r>
    </w:p>
    <w:p w14:paraId="0AC5FDB7" w14:textId="77777777" w:rsidR="005F4D9F" w:rsidRDefault="00D1709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5274EF" w:rsidRPr="005274EF">
        <w:rPr>
          <w:rFonts w:ascii="Open Sans" w:hAnsi="Open Sans" w:cs="Open Sans"/>
          <w:sz w:val="20"/>
          <w:szCs w:val="20"/>
        </w:rPr>
        <w:t xml:space="preserve">A recent study uncovered that the number of segments a </w:t>
      </w:r>
      <w:proofErr w:type="spellStart"/>
      <w:r w:rsidR="005274EF" w:rsidRPr="005274EF">
        <w:rPr>
          <w:rFonts w:ascii="Open Sans" w:hAnsi="Open Sans" w:cs="Open Sans"/>
          <w:sz w:val="20"/>
          <w:szCs w:val="20"/>
        </w:rPr>
        <w:t>Dudunsparce’s</w:t>
      </w:r>
      <w:proofErr w:type="spellEnd"/>
      <w:r w:rsidR="005274EF" w:rsidRPr="005274EF">
        <w:rPr>
          <w:rFonts w:ascii="Open Sans" w:hAnsi="Open Sans" w:cs="Open Sans"/>
          <w:sz w:val="20"/>
          <w:szCs w:val="20"/>
        </w:rPr>
        <w:t xml:space="preserve"> body has is determined by the Pokémon’s genes.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Kingambit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Only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Bisharp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stands above all others in its vast army can evolve into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Kingambit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Though it commands a massive army in battle, it’s not skilled at devising complex strategies. It just uses brute strength to keep pushing.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Great Tusk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Sightings of this Pokémon have occurred in recent years. The name Great Tusk was taken from a creature listed in a certain book.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creature resembles a mysterious Pokémon that, according to a paranormal magazine, has lived since ancient times.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Scream Tail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There has been only one reported sighting of this Pokémon. It resembles a mysterious creature depicted in an old expedition journal.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resembles a mysterious Pokémon described in a paranormal magazine as a Jigglypuff from one billion years ago.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Brute Bonnet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possible that the creature listed as Brute Bonnet in a certain book could actually be this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bears a slight resemblance to a Pokémon described in a dubious magazine as a cross between a dinosaur and a mushroom.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Flutter Mane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has characteristics similar to those of Flutter Mane, a creature mentioned in a certain book.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has similar features to a ghostly pterosaur that was covered in a paranormal magazine, but the two have little else in common.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Slither Wing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mysterious Pokémon has some similarities to a creature that an old book introduced as Slither Wing.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Pokémon somewhat resembles an ancient form of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Volcarona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was introduced in a dubious magazine.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Sandy Shocks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No records exist of this Pokémon being caught. Data is lacking, but the Pokémon’s traits match up with a creature shown in an expedition journal.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It slightly resembles a Magneton that lived for 10,000 years and was featured in an article in a paranormal magazine.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Treads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closely resembles a scientific weapon that a paranormal magazine claimed was sent to this planet by aliens.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Sightings of this Pokémon have occurred in recent years. It resembles a mysterious object described in an old expedition journal.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Bundle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Its shape is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similar to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a robot featured in a paranormal magazine article. The robot was said to have been created by an ancient civilization.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resembles a mysterious object mentioned in an old book. There are only two reported sightings of this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Hands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very similar to a cyborg covered exclusively by a paranormal magazine. The cyborg was said to be the modified form of a certain athlete.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shares many similarities with Iron Hands, an object mentioned in a certain expedition journal.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 xml:space="preserve">Iron </w:t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Jugulis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resembles a certain Pokémon introduced in a paranormal magazine, described as the offspring of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Hydreigon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that fell in love with a robot.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It’s possible that Iron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Jugulis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an object described in an old book, may actually be this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Moth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resembles an unknown object described in a paranormal magazine as a UFO sent to observe humanity.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No records exist of this species being caught. Data is lacking, but the Pokémon’s traits match up with an object described in an old book.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Thorns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It has some similarities to a Pokémon introduced in a dubious magazine as a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Tyranitar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from one billion years into the future.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Some of its notable features match those of an object named within a certain expedition journal as Iron Thorns.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Frigibax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Frigibax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absorbs heat through its dorsal fin and converts the heat into ice energy. The higher the temperature, the more energy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Frigibax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stores.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This Pokémon lives in forests and craggy areas. Using the power of its dorsal fin, it cools the inside of its nest like a refrigerator.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Arctibax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 xml:space="preserve">Scarlet: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Arctibax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freezes the air around it, protecting its face with an ice mask and turning its dorsal fin into a blade of ice.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attacks with the blade of its frozen dorsal fin by doing a front flip in the air.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Arctibax’s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strong back and legs allow it to pull off this technique.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lastRenderedPageBreak/>
        <w:t>Baxcalibur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blasts cryogenic air out from its mouth. This air can instantly freeze even liquid-hot lava.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launches itself into battle by flipping upside down and spewing frigid air from its mouth. It finishes opponents off with its dorsal blade.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Gimmighoul</w:t>
      </w:r>
      <w:proofErr w:type="spellEnd"/>
      <w:r w:rsidR="005F4D9F">
        <w:rPr>
          <w:rFonts w:ascii="Open Sans" w:hAnsi="Open Sans" w:cs="Open Sans"/>
          <w:b/>
          <w:sz w:val="20"/>
          <w:szCs w:val="20"/>
        </w:rPr>
        <w:t xml:space="preserve"> (Chest Form)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was born inside a treasure chest about 1,500 years ago. It sucks the life-force out of scoundrels who try to steal the treasure.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lives inside an old treasure chest. Sometimes it gets left in shop corners since no one realizes it’s </w:t>
      </w:r>
      <w:proofErr w:type="gramStart"/>
      <w:r w:rsidR="00000000" w:rsidRPr="00C63281">
        <w:rPr>
          <w:rFonts w:ascii="Open Sans" w:hAnsi="Open Sans" w:cs="Open Sans"/>
          <w:sz w:val="20"/>
          <w:szCs w:val="20"/>
        </w:rPr>
        <w:t>actually a</w:t>
      </w:r>
      <w:proofErr w:type="gramEnd"/>
      <w:r w:rsidR="00000000" w:rsidRPr="00C63281">
        <w:rPr>
          <w:rFonts w:ascii="Open Sans" w:hAnsi="Open Sans" w:cs="Open Sans"/>
          <w:sz w:val="20"/>
          <w:szCs w:val="20"/>
        </w:rPr>
        <w:t xml:space="preserve"> Pokémon.</w:t>
      </w:r>
    </w:p>
    <w:p w14:paraId="50D51999" w14:textId="77777777" w:rsidR="005F4D9F" w:rsidRDefault="005F4D9F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94D2602" w14:textId="77777777" w:rsidR="00507B56" w:rsidRDefault="005F4D9F">
      <w:pPr>
        <w:spacing w:after="0" w:line="240" w:lineRule="auto"/>
        <w:rPr>
          <w:rFonts w:ascii="Open Sans" w:hAnsi="Open Sans" w:cs="Open Sans"/>
          <w:b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Gimmighoul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(Roaming Form)</w:t>
      </w:r>
    </w:p>
    <w:p w14:paraId="4A4EAEDA" w14:textId="77777777" w:rsidR="00507B56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507B56">
        <w:rPr>
          <w:rFonts w:ascii="Open Sans" w:hAnsi="Open Sans" w:cs="Open Sans"/>
          <w:sz w:val="20"/>
          <w:szCs w:val="20"/>
        </w:rPr>
        <w:t>This Pokémon was born from passion that seeped into a coin. It wanders, apparently seeking to return to the treasure chest it once inhabited.</w:t>
      </w:r>
    </w:p>
    <w:p w14:paraId="549A3141" w14:textId="77777777" w:rsidR="00CF66F3" w:rsidRDefault="00507B56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E671CD" w:rsidRPr="00E671CD">
        <w:rPr>
          <w:rFonts w:ascii="Open Sans" w:hAnsi="Open Sans" w:cs="Open Sans"/>
          <w:sz w:val="20"/>
          <w:szCs w:val="20"/>
        </w:rPr>
        <w:t>It wanders around, carrying an old coin on its back. It survives by draining the life-force from humans who try to pick up its coin.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Gholdengo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Its body seems to be made up of 1,000 coins. This Pokémon gets along well with others and is quick to make friends with anybody.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It has a sturdy body made up of stacked coins.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Gholdengo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 xml:space="preserve"> overwhelms its enemies by firing coin after coin at them in quick succession.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Wo-</w:t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Chien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grudge of a person punished for writing the king’s evil deeds upon wooden tablets has clad itself in dead leaves to become a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drains the life-force from vegetation, causing nearby forests to instantly wither and fields to turn barren.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Chien</w:t>
      </w:r>
      <w:proofErr w:type="spellEnd"/>
      <w:r w:rsidR="00000000" w:rsidRPr="00C63281">
        <w:rPr>
          <w:rFonts w:ascii="Open Sans" w:hAnsi="Open Sans" w:cs="Open Sans"/>
          <w:b/>
          <w:sz w:val="20"/>
          <w:szCs w:val="20"/>
        </w:rPr>
        <w:t>-Pao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Pokémon can control 100 tons of fallen snow. It plays around innocently by leaping in and out of avalanches it has caused.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hatred of those who perished by the sword long ago has clad itself in snow and become a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Ting-Lu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The fear poured into an ancient ritual vessel has clad itself in rocks and dirt to become a Pokémon.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 slowly brings its exceedingly heavy head down upon the ground, splitting the earth open with huge fissures that run over 160 feet deep.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Chi-Yu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controls flames burning at over 5,400 degrees Fahrenheit. It casually swims through the sea of lava it creates by melting rock and sand.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The envy accumulated within curved beads that sparked multiple conflicts has clad itself in fire and become a Pokémon.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Roaring Moon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is possible that this is the creature listed as Roaring Moon in an expedition journal that still holds many mysteries.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lastRenderedPageBreak/>
        <w:t>Violet: According to an article in a dubious magazine, this Pokémon has some connection to a phenomenon that occurs in a certain region.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b/>
          <w:sz w:val="20"/>
          <w:szCs w:val="20"/>
        </w:rPr>
        <w:t>Iron Valiant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It has some similarities to a mad scientist’s invention covered in a paranormal magazine.</w:t>
      </w:r>
      <w:r w:rsidR="00000000" w:rsidRPr="00C63281">
        <w:rPr>
          <w:rFonts w:ascii="Open Sans" w:hAnsi="Open Sans" w:cs="Open Sans"/>
          <w:sz w:val="20"/>
          <w:szCs w:val="20"/>
        </w:rPr>
        <w:br/>
        <w:t>Violet: It’s possible that this is the object listed as Iron Valiant in a certain expedition journal.</w:t>
      </w:r>
    </w:p>
    <w:p w14:paraId="21B233FB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6409CEED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proofErr w:type="spellStart"/>
      <w:r>
        <w:rPr>
          <w:rFonts w:ascii="Open Sans" w:hAnsi="Open Sans" w:cs="Open Sans"/>
          <w:b/>
          <w:bCs/>
          <w:sz w:val="20"/>
          <w:szCs w:val="20"/>
        </w:rPr>
        <w:t>Koraidon</w:t>
      </w:r>
      <w:proofErr w:type="spellEnd"/>
      <w:r>
        <w:rPr>
          <w:rFonts w:ascii="Open Sans" w:hAnsi="Open Sans" w:cs="Open Sans"/>
          <w:b/>
          <w:bCs/>
          <w:sz w:val="20"/>
          <w:szCs w:val="20"/>
        </w:rPr>
        <w:t xml:space="preserve"> (Limited Build)</w:t>
      </w:r>
    </w:p>
    <w:p w14:paraId="7631DEC2" w14:textId="77777777" w:rsidR="00CF66F3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Scarlet: </w:t>
      </w:r>
      <w:r w:rsidRPr="00CF66F3">
        <w:rPr>
          <w:rFonts w:ascii="Open Sans" w:hAnsi="Open Sans" w:cs="Open Sans"/>
          <w:sz w:val="20"/>
          <w:szCs w:val="20"/>
        </w:rPr>
        <w:t xml:space="preserve">The ecology and other data about this Pokémon are unknown. It was named </w:t>
      </w:r>
      <w:proofErr w:type="spellStart"/>
      <w:r w:rsidRPr="00CF66F3">
        <w:rPr>
          <w:rFonts w:ascii="Open Sans" w:hAnsi="Open Sans" w:cs="Open Sans"/>
          <w:sz w:val="20"/>
          <w:szCs w:val="20"/>
        </w:rPr>
        <w:t>Koraidon</w:t>
      </w:r>
      <w:proofErr w:type="spellEnd"/>
      <w:r w:rsidRPr="00CF66F3">
        <w:rPr>
          <w:rFonts w:ascii="Open Sans" w:hAnsi="Open Sans" w:cs="Open Sans"/>
          <w:sz w:val="20"/>
          <w:szCs w:val="20"/>
        </w:rPr>
        <w:t xml:space="preserve"> by the professor who discovered it</w:t>
      </w:r>
      <w:r>
        <w:rPr>
          <w:rFonts w:ascii="Open Sans" w:hAnsi="Open Sans" w:cs="Open Sans"/>
          <w:sz w:val="20"/>
          <w:szCs w:val="20"/>
        </w:rPr>
        <w:t>.</w:t>
      </w:r>
    </w:p>
    <w:p w14:paraId="1A65585F" w14:textId="77777777" w:rsidR="008471D2" w:rsidRDefault="00CF66F3">
      <w:pPr>
        <w:spacing w:after="0" w:line="240" w:lineRule="auto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 xml:space="preserve">Violet: </w:t>
      </w:r>
      <w:r w:rsidR="00FD4DE9" w:rsidRPr="00FD4DE9">
        <w:rPr>
          <w:rFonts w:ascii="Open Sans" w:hAnsi="Open Sans" w:cs="Open Sans"/>
          <w:sz w:val="20"/>
          <w:szCs w:val="20"/>
        </w:rPr>
        <w:t>It has similar characteristics to a creature described in an old book as the Winged King.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Koraidon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(Apex Build)</w:t>
      </w:r>
      <w:r w:rsidR="00000000" w:rsidRPr="00C63281">
        <w:rPr>
          <w:rFonts w:ascii="Open Sans" w:hAnsi="Open Sans" w:cs="Open Sans"/>
          <w:b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t>Scarlet: This seems to be the Winged King mentioned in an old expedition journal. It was said to have split the land with its bare fists.</w:t>
      </w:r>
      <w:r w:rsidR="00000000" w:rsidRPr="00C63281">
        <w:rPr>
          <w:rFonts w:ascii="Open Sans" w:hAnsi="Open Sans" w:cs="Open Sans"/>
          <w:sz w:val="20"/>
          <w:szCs w:val="20"/>
        </w:rPr>
        <w:br/>
        <w:t xml:space="preserve">Violet: This Pokémon resembles </w:t>
      </w:r>
      <w:proofErr w:type="spellStart"/>
      <w:r w:rsidR="00000000" w:rsidRPr="00C63281">
        <w:rPr>
          <w:rFonts w:ascii="Open Sans" w:hAnsi="Open Sans" w:cs="Open Sans"/>
          <w:sz w:val="20"/>
          <w:szCs w:val="20"/>
        </w:rPr>
        <w:t>Cyclizar</w:t>
      </w:r>
      <w:proofErr w:type="spellEnd"/>
      <w:r w:rsidR="00000000" w:rsidRPr="00C63281">
        <w:rPr>
          <w:rFonts w:ascii="Open Sans" w:hAnsi="Open Sans" w:cs="Open Sans"/>
          <w:sz w:val="20"/>
          <w:szCs w:val="20"/>
        </w:rPr>
        <w:t>, but it is far burlier and more ferocious. Nothing is known about its ecology or other features.</w:t>
      </w:r>
    </w:p>
    <w:p w14:paraId="29E82517" w14:textId="77777777" w:rsidR="008471D2" w:rsidRDefault="008471D2">
      <w:pPr>
        <w:spacing w:after="0" w:line="240" w:lineRule="auto"/>
        <w:rPr>
          <w:rFonts w:ascii="Open Sans" w:hAnsi="Open Sans" w:cs="Open Sans"/>
          <w:sz w:val="20"/>
          <w:szCs w:val="20"/>
        </w:rPr>
      </w:pPr>
    </w:p>
    <w:p w14:paraId="496C517C" w14:textId="77777777" w:rsidR="00861309" w:rsidRDefault="008471D2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proofErr w:type="spellStart"/>
      <w:r>
        <w:rPr>
          <w:rFonts w:ascii="Open Sans" w:hAnsi="Open Sans" w:cs="Open Sans"/>
          <w:b/>
          <w:sz w:val="20"/>
          <w:szCs w:val="20"/>
        </w:rPr>
        <w:t>Miraidon</w:t>
      </w:r>
      <w:proofErr w:type="spellEnd"/>
      <w:r>
        <w:rPr>
          <w:rFonts w:ascii="Open Sans" w:hAnsi="Open Sans" w:cs="Open Sans"/>
          <w:b/>
          <w:sz w:val="20"/>
          <w:szCs w:val="20"/>
        </w:rPr>
        <w:t xml:space="preserve"> (</w:t>
      </w:r>
      <w:r w:rsidR="00861309">
        <w:rPr>
          <w:rFonts w:ascii="Open Sans" w:hAnsi="Open Sans" w:cs="Open Sans"/>
          <w:b/>
          <w:sz w:val="20"/>
          <w:szCs w:val="20"/>
        </w:rPr>
        <w:t>Low-Power Mode)</w:t>
      </w:r>
    </w:p>
    <w:p w14:paraId="4C20DE5A" w14:textId="77777777" w:rsidR="001663BC" w:rsidRDefault="00655941">
      <w:pPr>
        <w:spacing w:after="0" w:line="240" w:lineRule="auto"/>
        <w:rPr>
          <w:rFonts w:ascii="Open Sans" w:hAnsi="Open Sans" w:cs="Open Sans"/>
          <w:bCs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Scarlet: </w:t>
      </w:r>
      <w:r w:rsidR="00AD3B81" w:rsidRPr="00AD3B81">
        <w:rPr>
          <w:rFonts w:ascii="Open Sans" w:hAnsi="Open Sans" w:cs="Open Sans"/>
          <w:bCs/>
          <w:sz w:val="20"/>
          <w:szCs w:val="20"/>
        </w:rPr>
        <w:t>Its characteristics match those of a mysterious object recorded in an old expedition journal as the Iron Serpent</w:t>
      </w:r>
      <w:r w:rsidR="00AD3B81">
        <w:rPr>
          <w:rFonts w:ascii="Open Sans" w:hAnsi="Open Sans" w:cs="Open Sans"/>
          <w:bCs/>
          <w:sz w:val="20"/>
          <w:szCs w:val="20"/>
        </w:rPr>
        <w:t>.</w:t>
      </w:r>
    </w:p>
    <w:p w14:paraId="3D289C0E" w14:textId="389334E7" w:rsidR="006D28CD" w:rsidRPr="00C63281" w:rsidRDefault="001663BC">
      <w:pPr>
        <w:spacing w:after="0" w:line="240" w:lineRule="auto"/>
        <w:rPr>
          <w:rFonts w:ascii="Open Sans" w:hAnsi="Open Sans" w:cs="Open Sans"/>
          <w:b/>
          <w:sz w:val="20"/>
          <w:szCs w:val="20"/>
        </w:rPr>
      </w:pPr>
      <w:r>
        <w:rPr>
          <w:rFonts w:ascii="Open Sans" w:hAnsi="Open Sans" w:cs="Open Sans"/>
          <w:bCs/>
          <w:sz w:val="20"/>
          <w:szCs w:val="20"/>
        </w:rPr>
        <w:t xml:space="preserve">Violet: </w:t>
      </w:r>
      <w:r w:rsidR="00DC440F" w:rsidRPr="00DC440F">
        <w:rPr>
          <w:rFonts w:ascii="Open Sans" w:hAnsi="Open Sans" w:cs="Open Sans"/>
          <w:bCs/>
          <w:sz w:val="20"/>
          <w:szCs w:val="20"/>
        </w:rPr>
        <w:t xml:space="preserve">It was given the name </w:t>
      </w:r>
      <w:proofErr w:type="spellStart"/>
      <w:r w:rsidR="00DC440F" w:rsidRPr="00DC440F">
        <w:rPr>
          <w:rFonts w:ascii="Open Sans" w:hAnsi="Open Sans" w:cs="Open Sans"/>
          <w:bCs/>
          <w:sz w:val="20"/>
          <w:szCs w:val="20"/>
        </w:rPr>
        <w:t>Miraidon</w:t>
      </w:r>
      <w:proofErr w:type="spellEnd"/>
      <w:r w:rsidR="00DC440F" w:rsidRPr="00DC440F">
        <w:rPr>
          <w:rFonts w:ascii="Open Sans" w:hAnsi="Open Sans" w:cs="Open Sans"/>
          <w:bCs/>
          <w:sz w:val="20"/>
          <w:szCs w:val="20"/>
        </w:rPr>
        <w:t xml:space="preserve"> by the professor who discovered it. Its ecology and other details are unknown</w:t>
      </w:r>
      <w:r w:rsidR="00DC440F">
        <w:rPr>
          <w:rFonts w:ascii="Open Sans" w:hAnsi="Open Sans" w:cs="Open Sans"/>
          <w:bCs/>
          <w:sz w:val="20"/>
          <w:szCs w:val="20"/>
        </w:rPr>
        <w:t>.</w:t>
      </w:r>
      <w:r w:rsidR="00000000" w:rsidRPr="00C63281">
        <w:rPr>
          <w:rFonts w:ascii="Open Sans" w:hAnsi="Open Sans" w:cs="Open Sans"/>
          <w:sz w:val="20"/>
          <w:szCs w:val="20"/>
        </w:rPr>
        <w:br/>
      </w:r>
      <w:r w:rsidR="00000000" w:rsidRPr="00C63281">
        <w:rPr>
          <w:rFonts w:ascii="Open Sans" w:hAnsi="Open Sans" w:cs="Open Sans"/>
          <w:sz w:val="20"/>
          <w:szCs w:val="20"/>
        </w:rPr>
        <w:br/>
      </w:r>
      <w:proofErr w:type="spellStart"/>
      <w:r w:rsidR="00000000" w:rsidRPr="00C63281">
        <w:rPr>
          <w:rFonts w:ascii="Open Sans" w:hAnsi="Open Sans" w:cs="Open Sans"/>
          <w:b/>
          <w:sz w:val="20"/>
          <w:szCs w:val="20"/>
        </w:rPr>
        <w:t>Miraidon</w:t>
      </w:r>
      <w:proofErr w:type="spellEnd"/>
      <w:r w:rsidR="00882153">
        <w:rPr>
          <w:rFonts w:ascii="Open Sans" w:hAnsi="Open Sans" w:cs="Open Sans"/>
          <w:b/>
          <w:sz w:val="20"/>
          <w:szCs w:val="20"/>
        </w:rPr>
        <w:t xml:space="preserve"> (</w:t>
      </w:r>
      <w:r w:rsidR="00C00889">
        <w:rPr>
          <w:rFonts w:ascii="Open Sans" w:hAnsi="Open Sans" w:cs="Open Sans"/>
          <w:b/>
          <w:sz w:val="20"/>
          <w:szCs w:val="20"/>
        </w:rPr>
        <w:t>Ultimate Mode</w:t>
      </w:r>
      <w:r w:rsidR="00882153">
        <w:rPr>
          <w:rFonts w:ascii="Open Sans" w:hAnsi="Open Sans" w:cs="Open Sans"/>
          <w:b/>
          <w:sz w:val="20"/>
          <w:szCs w:val="20"/>
        </w:rPr>
        <w:t>)</w:t>
      </w:r>
    </w:p>
    <w:p w14:paraId="09347752" w14:textId="77777777" w:rsidR="006D28CD" w:rsidRPr="00C63281" w:rsidRDefault="00000000">
      <w:pPr>
        <w:spacing w:after="0" w:line="240" w:lineRule="auto"/>
        <w:rPr>
          <w:rFonts w:ascii="Open Sans" w:hAnsi="Open Sans" w:cs="Open Sans"/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 xml:space="preserve">Scarlet: Much remains unknown about this creature. It resembles </w:t>
      </w:r>
      <w:proofErr w:type="spellStart"/>
      <w:r w:rsidRPr="00C63281">
        <w:rPr>
          <w:rFonts w:ascii="Open Sans" w:hAnsi="Open Sans" w:cs="Open Sans"/>
          <w:sz w:val="20"/>
          <w:szCs w:val="20"/>
        </w:rPr>
        <w:t>Cyclizar</w:t>
      </w:r>
      <w:proofErr w:type="spellEnd"/>
      <w:r w:rsidRPr="00C63281">
        <w:rPr>
          <w:rFonts w:ascii="Open Sans" w:hAnsi="Open Sans" w:cs="Open Sans"/>
          <w:sz w:val="20"/>
          <w:szCs w:val="20"/>
        </w:rPr>
        <w:t>, but it is far more ruthless and powerful.</w:t>
      </w:r>
    </w:p>
    <w:p w14:paraId="1C3AC7D9" w14:textId="59F78EF7" w:rsidR="00FF1B84" w:rsidRPr="00C63281" w:rsidRDefault="00000000">
      <w:pPr>
        <w:spacing w:after="0" w:line="240" w:lineRule="auto"/>
        <w:rPr>
          <w:sz w:val="20"/>
          <w:szCs w:val="20"/>
        </w:rPr>
      </w:pPr>
      <w:r w:rsidRPr="00C63281">
        <w:rPr>
          <w:rFonts w:ascii="Open Sans" w:hAnsi="Open Sans" w:cs="Open Sans"/>
          <w:sz w:val="20"/>
          <w:szCs w:val="20"/>
        </w:rPr>
        <w:t>Violet: This seems to be the Iron Serpent mentioned in an old book. The Iron Serpent is said to have turned the land to ash with its lightning.</w:t>
      </w:r>
      <w:r w:rsidRPr="00C63281">
        <w:rPr>
          <w:rFonts w:ascii="Open Sans" w:hAnsi="Open Sans" w:cs="Open Sans"/>
          <w:sz w:val="20"/>
          <w:szCs w:val="20"/>
        </w:rPr>
        <w:br/>
      </w:r>
    </w:p>
    <w:sectPr w:rsidR="00FF1B84" w:rsidRPr="00C63281" w:rsidSect="00C6328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422676">
    <w:abstractNumId w:val="8"/>
  </w:num>
  <w:num w:numId="2" w16cid:durableId="637952688">
    <w:abstractNumId w:val="6"/>
  </w:num>
  <w:num w:numId="3" w16cid:durableId="897060282">
    <w:abstractNumId w:val="5"/>
  </w:num>
  <w:num w:numId="4" w16cid:durableId="1363747079">
    <w:abstractNumId w:val="4"/>
  </w:num>
  <w:num w:numId="5" w16cid:durableId="1553809810">
    <w:abstractNumId w:val="7"/>
  </w:num>
  <w:num w:numId="6" w16cid:durableId="1079910953">
    <w:abstractNumId w:val="3"/>
  </w:num>
  <w:num w:numId="7" w16cid:durableId="1031031687">
    <w:abstractNumId w:val="2"/>
  </w:num>
  <w:num w:numId="8" w16cid:durableId="1955670874">
    <w:abstractNumId w:val="1"/>
  </w:num>
  <w:num w:numId="9" w16cid:durableId="160900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21"/>
    <w:rsid w:val="0000570D"/>
    <w:rsid w:val="00022B11"/>
    <w:rsid w:val="00030426"/>
    <w:rsid w:val="00034616"/>
    <w:rsid w:val="0004414A"/>
    <w:rsid w:val="000503BE"/>
    <w:rsid w:val="0006063C"/>
    <w:rsid w:val="00071666"/>
    <w:rsid w:val="0008601E"/>
    <w:rsid w:val="0009325F"/>
    <w:rsid w:val="00097F40"/>
    <w:rsid w:val="000C4273"/>
    <w:rsid w:val="000C61E4"/>
    <w:rsid w:val="000D1CC5"/>
    <w:rsid w:val="0010379B"/>
    <w:rsid w:val="00115193"/>
    <w:rsid w:val="0011542F"/>
    <w:rsid w:val="00144D5F"/>
    <w:rsid w:val="0015074B"/>
    <w:rsid w:val="00163551"/>
    <w:rsid w:val="00163918"/>
    <w:rsid w:val="001663BC"/>
    <w:rsid w:val="00170E44"/>
    <w:rsid w:val="00176020"/>
    <w:rsid w:val="00180E25"/>
    <w:rsid w:val="001A5F01"/>
    <w:rsid w:val="001B6F74"/>
    <w:rsid w:val="001D1B33"/>
    <w:rsid w:val="001D60CC"/>
    <w:rsid w:val="001F4BF0"/>
    <w:rsid w:val="00202397"/>
    <w:rsid w:val="002100C0"/>
    <w:rsid w:val="002133DC"/>
    <w:rsid w:val="00223724"/>
    <w:rsid w:val="00226148"/>
    <w:rsid w:val="00244A82"/>
    <w:rsid w:val="002609D5"/>
    <w:rsid w:val="00260C56"/>
    <w:rsid w:val="00266D8D"/>
    <w:rsid w:val="0028596F"/>
    <w:rsid w:val="0029408E"/>
    <w:rsid w:val="0029639D"/>
    <w:rsid w:val="002A1061"/>
    <w:rsid w:val="002A38F2"/>
    <w:rsid w:val="002C5F0D"/>
    <w:rsid w:val="002C7CCD"/>
    <w:rsid w:val="002D2A04"/>
    <w:rsid w:val="002E3792"/>
    <w:rsid w:val="002E559A"/>
    <w:rsid w:val="002F1429"/>
    <w:rsid w:val="002F6A6E"/>
    <w:rsid w:val="003021AA"/>
    <w:rsid w:val="003130C3"/>
    <w:rsid w:val="00326F90"/>
    <w:rsid w:val="003335A7"/>
    <w:rsid w:val="003505BC"/>
    <w:rsid w:val="0036086B"/>
    <w:rsid w:val="0037320F"/>
    <w:rsid w:val="003771EC"/>
    <w:rsid w:val="00381853"/>
    <w:rsid w:val="00386374"/>
    <w:rsid w:val="003A4648"/>
    <w:rsid w:val="003B44E6"/>
    <w:rsid w:val="003C6B12"/>
    <w:rsid w:val="003D7B96"/>
    <w:rsid w:val="004259F8"/>
    <w:rsid w:val="004341E9"/>
    <w:rsid w:val="004346E5"/>
    <w:rsid w:val="004536C3"/>
    <w:rsid w:val="00455914"/>
    <w:rsid w:val="00457FFC"/>
    <w:rsid w:val="00471C04"/>
    <w:rsid w:val="00481469"/>
    <w:rsid w:val="00485980"/>
    <w:rsid w:val="004966DF"/>
    <w:rsid w:val="004A758D"/>
    <w:rsid w:val="004B7C7E"/>
    <w:rsid w:val="004D4B66"/>
    <w:rsid w:val="0050112F"/>
    <w:rsid w:val="00507B56"/>
    <w:rsid w:val="005128D6"/>
    <w:rsid w:val="005274EF"/>
    <w:rsid w:val="00533147"/>
    <w:rsid w:val="00534747"/>
    <w:rsid w:val="00561F61"/>
    <w:rsid w:val="005704DA"/>
    <w:rsid w:val="005736C4"/>
    <w:rsid w:val="00573F98"/>
    <w:rsid w:val="00593CC5"/>
    <w:rsid w:val="005B0B26"/>
    <w:rsid w:val="005B4AAD"/>
    <w:rsid w:val="005B7210"/>
    <w:rsid w:val="005E208A"/>
    <w:rsid w:val="005F17B1"/>
    <w:rsid w:val="005F3A23"/>
    <w:rsid w:val="005F4D9F"/>
    <w:rsid w:val="00610145"/>
    <w:rsid w:val="00623EF5"/>
    <w:rsid w:val="0063398D"/>
    <w:rsid w:val="00645415"/>
    <w:rsid w:val="00655941"/>
    <w:rsid w:val="006625F4"/>
    <w:rsid w:val="00684B9C"/>
    <w:rsid w:val="00697FB2"/>
    <w:rsid w:val="006A3779"/>
    <w:rsid w:val="006A408D"/>
    <w:rsid w:val="006B5EBA"/>
    <w:rsid w:val="006B6265"/>
    <w:rsid w:val="006D0F33"/>
    <w:rsid w:val="006D28CD"/>
    <w:rsid w:val="006D3F6F"/>
    <w:rsid w:val="006D6AA2"/>
    <w:rsid w:val="00703E97"/>
    <w:rsid w:val="00715479"/>
    <w:rsid w:val="00720659"/>
    <w:rsid w:val="00737349"/>
    <w:rsid w:val="0074679D"/>
    <w:rsid w:val="007671F6"/>
    <w:rsid w:val="007801F7"/>
    <w:rsid w:val="00780443"/>
    <w:rsid w:val="0079375C"/>
    <w:rsid w:val="007A13F9"/>
    <w:rsid w:val="007C68D0"/>
    <w:rsid w:val="007C6FC5"/>
    <w:rsid w:val="007D7E3E"/>
    <w:rsid w:val="007E344A"/>
    <w:rsid w:val="007F0843"/>
    <w:rsid w:val="007F7802"/>
    <w:rsid w:val="0083018D"/>
    <w:rsid w:val="00833D57"/>
    <w:rsid w:val="008471D2"/>
    <w:rsid w:val="00851FB5"/>
    <w:rsid w:val="00854203"/>
    <w:rsid w:val="008544A4"/>
    <w:rsid w:val="00857723"/>
    <w:rsid w:val="00861309"/>
    <w:rsid w:val="0086389D"/>
    <w:rsid w:val="008716E8"/>
    <w:rsid w:val="008766C7"/>
    <w:rsid w:val="00882153"/>
    <w:rsid w:val="008A0243"/>
    <w:rsid w:val="008C314F"/>
    <w:rsid w:val="008C5C19"/>
    <w:rsid w:val="008F0B23"/>
    <w:rsid w:val="00900E6F"/>
    <w:rsid w:val="00912F68"/>
    <w:rsid w:val="00915CE4"/>
    <w:rsid w:val="00934AF8"/>
    <w:rsid w:val="009653DD"/>
    <w:rsid w:val="00992C63"/>
    <w:rsid w:val="009C21B6"/>
    <w:rsid w:val="009C2E97"/>
    <w:rsid w:val="009C757F"/>
    <w:rsid w:val="009D2F2F"/>
    <w:rsid w:val="009E2A95"/>
    <w:rsid w:val="00A23CC5"/>
    <w:rsid w:val="00A25DF2"/>
    <w:rsid w:val="00A3241A"/>
    <w:rsid w:val="00A357C2"/>
    <w:rsid w:val="00A5294C"/>
    <w:rsid w:val="00A56F5E"/>
    <w:rsid w:val="00A60FAA"/>
    <w:rsid w:val="00A67ECF"/>
    <w:rsid w:val="00AA1D8D"/>
    <w:rsid w:val="00AA6A18"/>
    <w:rsid w:val="00AB68D0"/>
    <w:rsid w:val="00AC3CEF"/>
    <w:rsid w:val="00AD18C0"/>
    <w:rsid w:val="00AD3B81"/>
    <w:rsid w:val="00AE39A7"/>
    <w:rsid w:val="00AF2843"/>
    <w:rsid w:val="00AF5AA1"/>
    <w:rsid w:val="00AF6C06"/>
    <w:rsid w:val="00AF7D2C"/>
    <w:rsid w:val="00B106D4"/>
    <w:rsid w:val="00B12ACF"/>
    <w:rsid w:val="00B25C77"/>
    <w:rsid w:val="00B47730"/>
    <w:rsid w:val="00B70613"/>
    <w:rsid w:val="00B76179"/>
    <w:rsid w:val="00B97611"/>
    <w:rsid w:val="00BA0D39"/>
    <w:rsid w:val="00BA1872"/>
    <w:rsid w:val="00BC0CC2"/>
    <w:rsid w:val="00BC5783"/>
    <w:rsid w:val="00BD5915"/>
    <w:rsid w:val="00BE2649"/>
    <w:rsid w:val="00C0048F"/>
    <w:rsid w:val="00C00889"/>
    <w:rsid w:val="00C31B4A"/>
    <w:rsid w:val="00C63281"/>
    <w:rsid w:val="00C875AB"/>
    <w:rsid w:val="00C94451"/>
    <w:rsid w:val="00C94EDE"/>
    <w:rsid w:val="00CA363D"/>
    <w:rsid w:val="00CB0664"/>
    <w:rsid w:val="00CE2861"/>
    <w:rsid w:val="00CE607E"/>
    <w:rsid w:val="00CE72A5"/>
    <w:rsid w:val="00CF66F3"/>
    <w:rsid w:val="00D07F25"/>
    <w:rsid w:val="00D17096"/>
    <w:rsid w:val="00D436EC"/>
    <w:rsid w:val="00D448EA"/>
    <w:rsid w:val="00D519D1"/>
    <w:rsid w:val="00D57D67"/>
    <w:rsid w:val="00D977F9"/>
    <w:rsid w:val="00DA1363"/>
    <w:rsid w:val="00DB28D3"/>
    <w:rsid w:val="00DC440F"/>
    <w:rsid w:val="00DD2FB6"/>
    <w:rsid w:val="00DF3567"/>
    <w:rsid w:val="00E03A25"/>
    <w:rsid w:val="00E10ECE"/>
    <w:rsid w:val="00E12F42"/>
    <w:rsid w:val="00E20D6D"/>
    <w:rsid w:val="00E21F31"/>
    <w:rsid w:val="00E26097"/>
    <w:rsid w:val="00E3105B"/>
    <w:rsid w:val="00E44AB0"/>
    <w:rsid w:val="00E671CD"/>
    <w:rsid w:val="00E74DB7"/>
    <w:rsid w:val="00E874AC"/>
    <w:rsid w:val="00EA1FB6"/>
    <w:rsid w:val="00EA2D23"/>
    <w:rsid w:val="00EE1A69"/>
    <w:rsid w:val="00EE7B2B"/>
    <w:rsid w:val="00EF1742"/>
    <w:rsid w:val="00F05BCE"/>
    <w:rsid w:val="00F073D9"/>
    <w:rsid w:val="00F1149F"/>
    <w:rsid w:val="00F223AD"/>
    <w:rsid w:val="00F40B37"/>
    <w:rsid w:val="00F52D15"/>
    <w:rsid w:val="00F55EC7"/>
    <w:rsid w:val="00F55FDE"/>
    <w:rsid w:val="00F70026"/>
    <w:rsid w:val="00F942AA"/>
    <w:rsid w:val="00FA3BB6"/>
    <w:rsid w:val="00FB7A6E"/>
    <w:rsid w:val="00FC693F"/>
    <w:rsid w:val="00FD4DE9"/>
    <w:rsid w:val="00FE595B"/>
    <w:rsid w:val="00FF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A6AEF"/>
  <w14:defaultImageDpi w14:val="300"/>
  <w15:docId w15:val="{89357B49-D988-3B4F-BC69-79568A72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52</Pages>
  <Words>18849</Words>
  <Characters>107441</Characters>
  <Application>Microsoft Office Word</Application>
  <DocSecurity>0</DocSecurity>
  <Lines>895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261</cp:revision>
  <dcterms:created xsi:type="dcterms:W3CDTF">2013-12-23T23:15:00Z</dcterms:created>
  <dcterms:modified xsi:type="dcterms:W3CDTF">2023-07-05T16:14:00Z</dcterms:modified>
  <cp:category/>
</cp:coreProperties>
</file>