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7CBF" w14:textId="7FBEAF43" w:rsidR="00DC3F05" w:rsidRPr="009270D6" w:rsidRDefault="00000000">
      <w:pPr>
        <w:spacing w:after="0" w:line="240" w:lineRule="auto"/>
        <w:rPr>
          <w:rFonts w:ascii="Baskerville" w:hAnsi="Baskerville"/>
          <w:sz w:val="20"/>
          <w:szCs w:val="20"/>
        </w:rPr>
      </w:pPr>
      <w:r w:rsidRPr="009270D6">
        <w:rPr>
          <w:rFonts w:ascii="Baskerville" w:hAnsi="Baskerville"/>
          <w:b/>
          <w:sz w:val="20"/>
          <w:szCs w:val="20"/>
        </w:rPr>
        <w:t>Bulbasaur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For some time after its birth, it grows by taking nourishment from the seed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Ivysaur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the bud on its back starts swelling, a sweet aroma wafts to indicate the flower’s coming bloom.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Venusaur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After a rainy day, the flower on its back smells stronger. The scent attracts other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Charmander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fire on the tip of its tail is a measure of its life. If the Pokémon is healthy, its tail burns intensely.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Charmeleon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the rocky mountains where Charmeleon live, their fiery tails shine at night like stars.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Charizard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that Charizard’s fire burns hotter if it has experienced harsh battles.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Squirtle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hides in its shell to protect itself, then strikes back with spouts of water at every opportunity.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Wartortle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live 10,000 years. Its furry tail is popular as a symbol of longevity.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Blastoise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jets of water it spouts from the rocket cannons on its shell can punch through thick steel.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Caterpie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releases a stench from its red antennae to repel enemies. It grows by molting repeatedly.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Metapod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steel-hard shell protects its tender body. The Pokémon quietly endures hardships while awaiting evolution.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Butterfree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the nectar of flowers and can locate flower patches that have even tiny amounts of pollen.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Weedle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eats its weight in leaves every day. It fends off attackers with the needle on its head.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Kakuna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While awaiting evolution, it hides from predators under leaves and in nooks of branches.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Beedrill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best attack involves flying around at high speed, striking with poison needles, then flying off.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Pidgey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docile and prefers to avoid conflict. If disturbed, however, it can ferociously strike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Pidgeotto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flies over its wide territory in search of prey, downing it with its highly developed claws.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Pidgeot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flapping its wings with all its might, Pidgeot can make a gust of wind capable of bending tall trees.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Rattata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cautious in the extreme, and its hardy vitality lets it live in any kind of environment.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Raticate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whittles down its constantly growing fangs by gnawing on hard things. It can chew apart cinder block walls.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Spearow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flaps its small wings busily to fly. Using its beak, it searches in grass for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Fearow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the stamina to fly all day on its broad wings. It fights by using its sharp beak.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Ekans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sneaks through grass without making a sound and strikes unsuspecting prey from behind.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Arbok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pattern on its belly is for intimidation. It constricts foes while they are frozen in fear.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Pikachu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forests with others. It stores electricity in the electric sacs on its cheeks.</w:t>
      </w:r>
      <w:r w:rsidRPr="009270D6">
        <w:rPr>
          <w:rFonts w:ascii="Baskerville" w:hAnsi="Baskerville"/>
          <w:sz w:val="20"/>
          <w:szCs w:val="20"/>
        </w:rPr>
        <w:br/>
        <w:t xml:space="preserve">Shining Pearl: If it </w:t>
      </w:r>
      <w:proofErr w:type="gramStart"/>
      <w:r w:rsidRPr="009270D6">
        <w:rPr>
          <w:rFonts w:ascii="Baskerville" w:hAnsi="Baskerville"/>
          <w:sz w:val="20"/>
          <w:szCs w:val="20"/>
        </w:rPr>
        <w:t>looses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crackling power from the electric sacs on its cheeks, it is being wary.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Raichu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turns aggressive if it has too much electricity in its body. It discharges power through its tail.</w:t>
      </w:r>
      <w:r w:rsidRPr="009270D6">
        <w:rPr>
          <w:rFonts w:ascii="Baskerville" w:hAnsi="Baskerville"/>
          <w:sz w:val="20"/>
          <w:szCs w:val="20"/>
        </w:rPr>
        <w:br/>
        <w:t>Shining Pearl: It can loose 100,000-volt bursts of electricity, instantly downing foes several times its size.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Sandshrew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To protect itself from attackers, it curls up into a ball. It lives in arid regions with minimal rainfall.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Sandslash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curls up, then rolls into foes with its back. Its sharp spines inflict severe damage.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Nidoran</w:t>
      </w:r>
      <w:r w:rsidRPr="009270D6">
        <w:rPr>
          <w:rFonts w:ascii="Apple Color Emoji" w:hAnsi="Apple Color Emoji" w:cs="Apple Color Emoji"/>
          <w:b/>
          <w:sz w:val="20"/>
          <w:szCs w:val="20"/>
        </w:rPr>
        <w:t>♀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While this Pokémon does not prefer to fight, even one drop of the venom it secretes from its barbs can be fatal.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Nidorina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senses danger, it raises all the barbs on its body. These barbs grow more slowly than Nidorino’s.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Nidoqueen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entire body is armored with hard scales. It will protect the young in its burrow with its life.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Nidoran</w:t>
      </w:r>
      <w:r w:rsidRPr="009270D6">
        <w:rPr>
          <w:rFonts w:ascii="Apple Color Emoji" w:hAnsi="Apple Color Emoji" w:cs="Apple Color Emoji"/>
          <w:b/>
          <w:sz w:val="20"/>
          <w:szCs w:val="20"/>
        </w:rPr>
        <w:t>♂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scans its surroundings by raising its ears out of the grass. Its toxic horn is for protection.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Nidorino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violent disposition and stabs foes with its horn, which oozes venom upon impact.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Nidoking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One swing of its mighty tail can snap a telephone pole as if it were a matchstick.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Clefairy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Thought to live with others on quiet mountains, it is popular for its adorable nature.</w:t>
      </w:r>
      <w:r w:rsidRPr="009270D6">
        <w:rPr>
          <w:rFonts w:ascii="Baskerville" w:hAnsi="Baskerville"/>
          <w:sz w:val="20"/>
          <w:szCs w:val="20"/>
        </w:rPr>
        <w:br/>
        <w:t>Shining Pearl: Moonlight gathers on the wings on Clefairy’s back, allowing Clefairy to fly. This Pokémon is difficult to find.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Clefable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Rarely seen by people, it is said to be drawn by the full moon to play at deserted lakes.</w:t>
      </w:r>
      <w:r w:rsidRPr="009270D6">
        <w:rPr>
          <w:rFonts w:ascii="Baskerville" w:hAnsi="Baskerville"/>
          <w:sz w:val="20"/>
          <w:szCs w:val="20"/>
        </w:rPr>
        <w:br/>
        <w:t>Shining Pearl: Its hearing is so acute it can hear a pin drop over half a mile away. It lives on quiet mountains.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Vulpix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controls balls of fire. As it grows, its six tails split from their tips to make more tails.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Ninetales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nine tails are said to be imbued with a mystic power. The Pokémon is said to live for 1,000 years.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Jigglypuff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wavers its big, round eyes, it begins singing a lullaby that makes everyone drowsy.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Wigglytuff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fine fur feels sublime to the touch. It can expand its body by inhaling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Zubat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Even though it has no eyes, it can sense obstacles using ultrasonic waves it emits from its mouth.</w:t>
      </w:r>
      <w:r w:rsidRPr="009270D6">
        <w:rPr>
          <w:rFonts w:ascii="Baskerville" w:hAnsi="Baskerville"/>
          <w:sz w:val="20"/>
          <w:szCs w:val="20"/>
        </w:rPr>
        <w:br/>
        <w:t>Shining Pearl: Disliking sunlight, it sleeps deep in forests and caves until sundown.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Golbat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the blood of humans and Pokémon. It flies around at night in search of neck veins.</w:t>
      </w:r>
      <w:r w:rsidRPr="009270D6">
        <w:rPr>
          <w:rFonts w:ascii="Baskerville" w:hAnsi="Baskerville"/>
          <w:sz w:val="20"/>
          <w:szCs w:val="20"/>
        </w:rPr>
        <w:br/>
        <w:t>Shining Pearl: Once it starts sucking blood, it does not stop until it is full. It flies at night in search of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Oddish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 often plants its root feet in the ground during the day and </w:t>
      </w:r>
      <w:proofErr w:type="gramStart"/>
      <w:r w:rsidRPr="009270D6">
        <w:rPr>
          <w:rFonts w:ascii="Baskerville" w:hAnsi="Baskerville"/>
          <w:sz w:val="20"/>
          <w:szCs w:val="20"/>
        </w:rPr>
        <w:t>sows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seeds as it walks about at night.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nectar it drools from its mouth smells so atrocious that it can make noses curl from more than a mile away.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Vileplume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petals are the largest in the world. As it walks, it scatters extremely allergenic pollen.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Paras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Mushrooms named tochukaso grow on its back. They grow along with the host Paras.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Parasect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Parasect is controlled by a mushroom that has grown larger than its host’s body. The Pokémon scatters poisonous spores.</w:t>
      </w:r>
      <w:r w:rsidRPr="009270D6">
        <w:rPr>
          <w:rFonts w:ascii="Baskerville" w:hAnsi="Baskerville"/>
          <w:sz w:val="20"/>
          <w:szCs w:val="20"/>
        </w:rPr>
        <w:br/>
        <w:t>Shining Pearl: It is controlled by the mushroom, which has grown larger than the bug body. It is said to prefer damp places.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Venonat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big eyes are actually clusters of tiny eyes. At night, its kind is drawn by light.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Venomoth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flutters its wings to scatter dustlike scales. The scales leach toxins if they contact skin.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Diglett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lives underground. Because of its dark habitat, it is repelled by bright sunlight.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Dugtrio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three heads move alternately, driving it through tough soil to depths of over 60 miles.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Meowth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nocturnal by nature. If it spots something shiny, its eyes glitter as brightly as the shiny object.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Persian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very haughty Pokémon. Among fans of Persian, the size of the jewel in its forehead is a topic of much talk.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Psyduck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If its usual headache worsens, it starts exhibiting odd powers. It can’t remember doing so, however.</w:t>
      </w:r>
      <w:r w:rsidRPr="009270D6">
        <w:rPr>
          <w:rFonts w:ascii="Baskerville" w:hAnsi="Baskerville"/>
          <w:sz w:val="20"/>
          <w:szCs w:val="20"/>
        </w:rPr>
        <w:br/>
        <w:t>Shining Pearl: It never remembers using its odd powers, so it always tilts its head in puzzlement.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Golduck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This Pokémon lives in lakes. It swims faster than any world-class swimmer.</w:t>
      </w:r>
      <w:r w:rsidRPr="009270D6">
        <w:rPr>
          <w:rFonts w:ascii="Baskerville" w:hAnsi="Baskerville"/>
          <w:sz w:val="20"/>
          <w:szCs w:val="20"/>
        </w:rPr>
        <w:br/>
        <w:t>Shining Pearl: The flippers of its well-developed limbs give it shocking speed. It is the best swimmer among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Mankey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treetop colonies. If one member of the group becomes enraged, the whole colony rampages for no reason.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Primeape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becomes angry if it sees an opponent’s eyes and gets angrier if the opponent runs. Even after it beats the opponent, it is still angry.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Growlithe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Pokémon with a loyal nature. It will remain motionless until it is given an order by its Trainer.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Arcanine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proud and regal appearance has captured the hearts of people since long ago.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Poliwag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Its skin is so </w:t>
      </w:r>
      <w:proofErr w:type="gramStart"/>
      <w:r w:rsidRPr="009270D6">
        <w:rPr>
          <w:rFonts w:ascii="Baskerville" w:hAnsi="Baskerville"/>
          <w:sz w:val="20"/>
          <w:szCs w:val="20"/>
        </w:rPr>
        <w:t>thin,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its internal organs are visible. It has trouble walking on its newly grown feet.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Poliwhirl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spiral pattern on its belly subtly undulates. Staring at it gradually causes drowsiness.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Poliwrath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 its extremely tough muscles, it could keep swimming in the Pacific Ocean without resting.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Abra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sleeps for 18 hours a day. Even when awake, it teleports itself while remaining seated.</w:t>
      </w:r>
      <w:r w:rsidRPr="009270D6">
        <w:rPr>
          <w:rFonts w:ascii="Baskerville" w:hAnsi="Baskerville"/>
          <w:sz w:val="20"/>
          <w:szCs w:val="20"/>
        </w:rPr>
        <w:br/>
        <w:t>Shining Pearl: Even while asleep, it maintains a telepathic radar. It teleports when it is threatened.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Kadabra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If one is nearby, an eerie shadow appears on TV screens. Seeing the shadow is said to bring bad luck.</w:t>
      </w:r>
      <w:r w:rsidRPr="009270D6">
        <w:rPr>
          <w:rFonts w:ascii="Baskerville" w:hAnsi="Baskerville"/>
          <w:sz w:val="20"/>
          <w:szCs w:val="20"/>
        </w:rPr>
        <w:br/>
        <w:t>Shining Pearl: When it uses its psychic power, it emits strong alpha waves that can ruin precision instruments.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Alakazam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superb memory lets it recall everything it has experienced from birth. Its IQ exceeds 5,000.</w:t>
      </w:r>
      <w:r w:rsidRPr="009270D6">
        <w:rPr>
          <w:rFonts w:ascii="Baskerville" w:hAnsi="Baskerville"/>
          <w:sz w:val="20"/>
          <w:szCs w:val="20"/>
        </w:rPr>
        <w:br/>
        <w:t>Shining Pearl: Its highly developed brain is on par with a supercomputer. It can use all forms of psychic abilities.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Machop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hefts a Graveler repeatedly to strengthen its entire body. It uses every type of martial arts.</w:t>
      </w:r>
      <w:r w:rsidRPr="009270D6">
        <w:rPr>
          <w:rFonts w:ascii="Baskerville" w:hAnsi="Baskerville"/>
          <w:sz w:val="20"/>
          <w:szCs w:val="20"/>
        </w:rPr>
        <w:br/>
        <w:t>Shining Pearl: Its muscles never cramp however much it trains. It lives in the mountains away from humans.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Machoke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Machoke’s boundless power is very dangerous, so it wears a belt that suppresses its energy.</w:t>
      </w:r>
      <w:r w:rsidRPr="009270D6">
        <w:rPr>
          <w:rFonts w:ascii="Baskerville" w:hAnsi="Baskerville"/>
          <w:sz w:val="20"/>
          <w:szCs w:val="20"/>
        </w:rPr>
        <w:br/>
        <w:t>Shining Pearl: It can lift a dump truck with one hand. Using that kind of strength, it helps people do heavy jobs.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Machamp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punches with its four arms at blinding speed. It can launch 1,000 punches in two seconds.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Shining Pearl: It can knock a train flying with a punch. However, it is terrible at delicate work using its fingers.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Bellsprout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prefers hot and humid environments. It is quick at capturing prey with its vines.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Weepinbell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has the appearance of a plant. It captures unwary prey by dousing them with a toxic powder.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Victreebel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its mouth, it pools a fragrant nectar-like fluid. The fluid is really an acid that dissolves anything.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Tentacool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body is mostly composed of water. It shoots strange beams from its crystal-like eyes.</w:t>
      </w:r>
      <w:r w:rsidRPr="009270D6">
        <w:rPr>
          <w:rFonts w:ascii="Baskerville" w:hAnsi="Baskerville"/>
          <w:sz w:val="20"/>
          <w:szCs w:val="20"/>
        </w:rPr>
        <w:br/>
        <w:t>Shining Pearl: It drifts in sea currents. Countless fishers are hurt by its poison stingers.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Tentacruel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With 80 tentacles for ensnaring victims, it prevents escape until the prey is weakened by poison.</w:t>
      </w:r>
      <w:r w:rsidRPr="009270D6">
        <w:rPr>
          <w:rFonts w:ascii="Baskerville" w:hAnsi="Baskerville"/>
          <w:sz w:val="20"/>
          <w:szCs w:val="20"/>
        </w:rPr>
        <w:br/>
        <w:t>Shining Pearl: It alerts others to danger by stridently flashing the red orbs on its head.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Geodude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Many live on mountain trails and remain half-buried while keeping an eye on climbers.</w:t>
      </w:r>
      <w:r w:rsidRPr="009270D6">
        <w:rPr>
          <w:rFonts w:ascii="Baskerville" w:hAnsi="Baskerville"/>
          <w:sz w:val="20"/>
          <w:szCs w:val="20"/>
        </w:rPr>
        <w:br/>
        <w:t>Shining Pearl: It is impossible to distinguish from rocks. It slams against others in contests of toughness.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Graveler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Graveler make their homes on sheer cliff faces that have numerous holes in them.</w:t>
      </w:r>
      <w:r w:rsidRPr="009270D6">
        <w:rPr>
          <w:rFonts w:ascii="Baskerville" w:hAnsi="Baskerville"/>
          <w:sz w:val="20"/>
          <w:szCs w:val="20"/>
        </w:rPr>
        <w:br/>
        <w:t>Shining Pearl: It tumbles down slopes, heedless of any body parts chipping off. It eats a ton of rocks daily.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Golem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sheds its hide once a year. Its boulder-like body is so tough, even dynamite can’t harm it.</w:t>
      </w:r>
      <w:r w:rsidRPr="009270D6">
        <w:rPr>
          <w:rFonts w:ascii="Baskerville" w:hAnsi="Baskerville"/>
          <w:sz w:val="20"/>
          <w:szCs w:val="20"/>
        </w:rPr>
        <w:br/>
        <w:t>Shining Pearl: It tumbles down mountains, leaving grooves from peak to base. Stay clear of these grooves.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Ponyta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About an hour after birth, Ponyta’s fiery mane and tail grow out, giving the Pokémon an impressive appearance.</w:t>
      </w:r>
      <w:r w:rsidRPr="009270D6">
        <w:rPr>
          <w:rFonts w:ascii="Baskerville" w:hAnsi="Baskerville"/>
          <w:sz w:val="20"/>
          <w:szCs w:val="20"/>
        </w:rPr>
        <w:br/>
        <w:t>Shining Pearl: Its legs grow strong while it chases after its parents. It runs all day in fields and on mountains.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Rapidash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gallops at nearly 150 mph. With its mane blazing ferociously, it races as if it were an arrow.</w:t>
      </w:r>
      <w:r w:rsidRPr="009270D6">
        <w:rPr>
          <w:rFonts w:ascii="Baskerville" w:hAnsi="Baskerville"/>
          <w:sz w:val="20"/>
          <w:szCs w:val="20"/>
        </w:rPr>
        <w:br/>
        <w:t>Shining Pearl: It has astounding acceleration. From a standstill, it can reach top speed within 10 steps.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Slowpoke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Although slow, it is skilled at fishing with its tail. It does not feel pain if its tail is bitten.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Slowbro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Though usually dim-witted, it seems to become inspired if the Shellder on its tail bites 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Magnemite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units at its sides generate electromagnetic waves that keep it airborne. It feeds on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Magneton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Magneton is actually three Magnemite linked by magnetism. A group of these Pokémon can set off a magnetic storm.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Farfetch’d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can’t live without the stalk it holds. That’s why it defends the stalk from attackers with its life.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Doduo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brains in its two heads appear to communicate emotions to each other with a telepathic power.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Dodrio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Doduo evolves into this odd breed, one of its heads splits into two. This Pokémon runs at nearly 40 mph.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lives on icebergs. It uses the sharp point on its head to break up ice as it swims in the sea.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Dewgong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snow, the pure white coat covering its body obscures it from predators.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Grimer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was born when sludge in a dirty stream was exposed to the moon’s X-rays. It appears among filth.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toxic fluid seeps from its body. The fluid kills plants and trees immediately upon contact.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Shellder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swims backward by opening and closing its two shells. Its large tongue is always kept hanging out.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Cloyster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fights by keeping its shell tightly shut for protection and by shooting spikes to repel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Gastly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This Pokémon’s body is 95 percent made up of gases. The Pokémon can be blown away by strong gusts of wind.</w:t>
      </w:r>
      <w:r w:rsidRPr="009270D6">
        <w:rPr>
          <w:rFonts w:ascii="Baskerville" w:hAnsi="Baskerville"/>
          <w:sz w:val="20"/>
          <w:szCs w:val="20"/>
        </w:rPr>
        <w:br/>
        <w:t>Shining Pearl: It’s a Pokémon born from poison gases. It defeats even the largest foes by enveloping them in gas.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Haunter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can slip through any obstacle. It lurks inside walls to keep an eye on its foes.</w:t>
      </w:r>
      <w:r w:rsidRPr="009270D6">
        <w:rPr>
          <w:rFonts w:ascii="Baskerville" w:hAnsi="Baskerville"/>
          <w:sz w:val="20"/>
          <w:szCs w:val="20"/>
        </w:rPr>
        <w:br/>
        <w:t>Shining Pearl: It licks with its gaseous tongue to steal its victim’s life-force. It lurks in darkness, waiting for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Gengar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hides in shadows. It is said that in rooms where Gengar is hiding, the temperature drops by nearly 10 degrees Fahrenheit.</w:t>
      </w:r>
      <w:r w:rsidRPr="009270D6">
        <w:rPr>
          <w:rFonts w:ascii="Baskerville" w:hAnsi="Baskerville"/>
          <w:sz w:val="20"/>
          <w:szCs w:val="20"/>
        </w:rPr>
        <w:br/>
        <w:t>Shining Pearl: Lurking in the shadowy corners of rooms, it awaits chances to steal its prey’s life-force.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Onix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it travels underground, it causes rumbling and tremors. It can move at 50 mph.</w:t>
      </w:r>
      <w:r w:rsidRPr="009270D6">
        <w:rPr>
          <w:rFonts w:ascii="Baskerville" w:hAnsi="Baskerville"/>
          <w:sz w:val="20"/>
          <w:szCs w:val="20"/>
        </w:rPr>
        <w:br/>
        <w:t>Shining Pearl: It squirms through the ground using its long and rugged body. It always eats while burrowing.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Drowzee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 tell what people are dreaming by sniffing with its big nose. It loves fun dreams.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Hypno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Seeing its swinging pendulum can induce sleep in three seconds, even in someone who just woke up.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Krabby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burrows dug on sandy beaches. Its pincers fully grow back if they are lost in battle.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Kingler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larger pincer has 10,000-horsepower strength. However, it is so heavy, it is difficult to aim.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Voltorb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just like a Poké Ball. It is dangerous because it may electrocute or explode on touch.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Electrode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known to drift on winds if it is bloated to bursting with stored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Exeggcute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six eggs converse using telepathy. They can quickly gather if they become separated.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Exeggutor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called the Walking Jungle. If a head grows too big, it falls off and becomes an Exeggcute.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Cubone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thinks of its dead mother, it cries. Its crying makes the skull it wears rattle hollowly.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Marowak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bones it uses have been in its possession since it was born. It has a ferocious nature.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Hitmonlee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legs can stretch to double their length. First-time foes are startled by Hitmonlee’s extensible reach.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Hitmonchan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Hitmonchan twists its arm while throwing a punch, the blow will pulverize even concrete. The Pokémon rests after three minutes of fighting.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Lickitung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Instead of its hands, it uses its tongue, which can stretch to twice this Pokémon’s height. Lickitung’s sticky saliva grips anything.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Koffing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Lighter-than-air gases in its body keep it aloft. The gases not only smell; they are also explosive.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Weezing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grows by feeding on gases released by garbage. Though very rare, triplets have been found.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Rhyhorn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clad in a thick hide, and its tackles topple buildings. Unfortunately, it is not smart.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Rhydon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brain developed after it stood up on its hind legs. Its drill horn bores tunnels through solid rock.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Chansey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said to deliver happiness. Being compassionate, it shares its eggs with injured people.</w:t>
      </w:r>
      <w:r w:rsidRPr="009270D6">
        <w:rPr>
          <w:rFonts w:ascii="Baskerville" w:hAnsi="Baskerville"/>
          <w:sz w:val="20"/>
          <w:szCs w:val="20"/>
        </w:rPr>
        <w:br/>
        <w:t>Shining Pearl: It lays several eggs a day and won’t share them with those who have evil in their hearts.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Tangela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shrouded by blue vines. No one has seen the face hidden behind this growth of vines.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Kangaskhan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raises its offspring in its belly pouch. It lets its baby out to play only when it feels safe to do so.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Horsea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makes its nest in the shade of corals. If it senses danger, it spits black ink and flees.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Seadra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spines provide protection. Its fins and bones are prized as traditional medicine ingredients.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Goldeen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Brilliant Diamond: It swims elegantly by flittering its tail fin as if it were a dress. It has the look of a queen.</w:t>
      </w:r>
      <w:r w:rsidRPr="009270D6">
        <w:rPr>
          <w:rFonts w:ascii="Baskerville" w:hAnsi="Baskerville"/>
          <w:sz w:val="20"/>
          <w:szCs w:val="20"/>
        </w:rPr>
        <w:br/>
        <w:t>Shining Pearl: It swims at a steady five knots. If it senses danger, it will strike back with its sharp horn.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Seaking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makes its nest by hollowing out boulders in streams with its horn. The Pokémon defends its eggs with its life.</w:t>
      </w:r>
      <w:r w:rsidRPr="009270D6">
        <w:rPr>
          <w:rFonts w:ascii="Baskerville" w:hAnsi="Baskerville"/>
          <w:sz w:val="20"/>
          <w:szCs w:val="20"/>
        </w:rPr>
        <w:br/>
        <w:t>Shining Pearl: To protect its family, it will fight with its drill-sharp horn. It lives in hollowed rocks in streams.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Staryu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Staryu’s body is damaged, it will regenerate as long as the red core remains. The core flashes at midnight.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Starmie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At the center of its body is a red core that sends mysterious radio signals into the night sky.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Mr. Mime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pantomime expert that can create invisible but solid walls using miming gestures.</w:t>
      </w:r>
      <w:r w:rsidRPr="009270D6">
        <w:rPr>
          <w:rFonts w:ascii="Baskerville" w:hAnsi="Baskerville"/>
          <w:sz w:val="20"/>
          <w:szCs w:val="20"/>
        </w:rPr>
        <w:br/>
        <w:t>Shining Pearl: Emanations from its fingertips solidify the air into invisible walls that repel even harsh attacks.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Scyther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nearly impossible to parry its attacking scythes. Its movements are like a ninja’s.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Jynx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cries sound like human speech. However, it is impossible to tell what it is trying to say.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Electabuzz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Half of all blackouts occur when this Pokémon appears at power plants and eats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Magmar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was born in the crater of a volcano. Its body is covered with flames that shimmer like the sun.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Pinsir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grips prey with its pincers until the prey is torn apart. What it can’t tear, it tosses far away.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Tauros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Once it takes aim at its prey, it makes a headlong charge. It is famous for its violent nature.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Magikarp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said to be the world’s weakest Pokémon. No one knows why it has managed to survive.</w:t>
      </w:r>
      <w:r w:rsidRPr="009270D6">
        <w:rPr>
          <w:rFonts w:ascii="Baskerville" w:hAnsi="Baskerville"/>
          <w:sz w:val="20"/>
          <w:szCs w:val="20"/>
        </w:rPr>
        <w:br/>
        <w:t>Shining Pearl: It is unable to swim against even slow-moving currents. It always splashes about for some reason.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Gyarados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Once Gyarados appears, its rage never settles until the Pokémon has razed the fields and mountains around it.</w:t>
      </w:r>
      <w:r w:rsidRPr="009270D6">
        <w:rPr>
          <w:rFonts w:ascii="Baskerville" w:hAnsi="Baskerville"/>
          <w:sz w:val="20"/>
          <w:szCs w:val="20"/>
        </w:rPr>
        <w:br/>
        <w:t>Shining Pearl: In ancient literature, there is a record of a Gyarados that razed a village when violence flared.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Lapras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crossing the sea with people and Pokémon on its back. It understands human speech.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Ditto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the ability to reconstitute its entire cellular structure to transform into whatever it sees.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Eevee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rare Pokémon that adapts to harsh environments by changing its appearance and capabilities when it evolves.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Vaporeon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evolved to be suited for an aquatic life. It can become invisible when it melts away into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Jolteon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controls 10,000-volt power. When the fur covering its body stands on end, the fur is hard and sharp, like needles.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Flareon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flame sac in its body. Its body temperature tops 1,650 degrees Fahrenheit before battle.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Porygon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world’s first artificially created Pokémon. It can travel through electronic space.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Omanyte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a Pokémon that was resurrected from a fossil using modern science. It swam in ancient seas.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Omastar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thought that this Pokémon became extinct because its spiral shell grew too large.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Kabuto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thought to have inhabited beaches 300 million years ago. It is protected by a sturdy shell.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Kabutops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thought that this Pokémon came onto land because its prey adapted to life on land.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Aerodactyl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a Pokémon that roamed the skies in the dinosaur era. Its teeth are like saw blades.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Snorlax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stomach can digest any kind of food, even if it happens to be moldy or rotten.</w:t>
      </w:r>
      <w:r w:rsidRPr="009270D6">
        <w:rPr>
          <w:rFonts w:ascii="Baskerville" w:hAnsi="Baskerville"/>
          <w:sz w:val="20"/>
          <w:szCs w:val="20"/>
        </w:rPr>
        <w:br/>
        <w:t>Shining Pearl: It stops eating only to sleep. It doesn’t feel full unless it eats nearly 900 pounds a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Articuno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legendary bird Pokémon can create blizzards by freezing moisture in the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Zapdos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legendary Pokémon is said to live in thunderclouds. It freely controls lightning bolts.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Moltres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one of the legendary bird Pokémon. Its appearance is said to indicate the coming of spring.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Dratini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called the Mirage Pokémon because so few have seen it, but its shed skin has been found.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Dragonair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its body takes on an aura, the weather changes instantly. It is said to live in seas and lakes.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Dragonite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make its home somewhere in the sea. It guides wrecked ships to shore.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Mewtwo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Mewtwo was created by recombining Mew’s genes. It’s said to have the most savage heart among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Because it can use all kinds of moves, many scientists believe Mew to be the ancestor of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Chikorita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the leaf on its head to determine the air’s temperature and humidity. It loves to sunbathe.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Bayleef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buds that ring its neck give off a spicy aroma that perks people up.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Meganium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breath has the fantastic ability to revive dead plants and flowers.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Cyndaquil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timid nature. If it is startled, the flames on its back burn more vigorously.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Quilava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intimidates foes with the heat of its flames. The fire burns stronger as it prepares to fight.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Typhlosion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attacks using blasts of fire. It creates heat shimmers with intense fire to hide itself.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Totodile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habit of biting everything with its well-developed jaws. Even its Trainer needs to be careful.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Croconaw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Once it bites down, it won’t let go until it loses its fangs. New fangs quickly grow into place.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Feraligatr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usually moves slowly, but it goes at blinding speed when it attacks and bites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Sentret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very nervous nature. It stands up high on its tail so it can scan wide areas.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Furret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mother puts its offspring to sleep by curling up around them. It corners foes with speed.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Hoothoot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always stands on one foot. Even when attacked, it does not brace itself using both feet.</w:t>
      </w:r>
      <w:r w:rsidRPr="009270D6">
        <w:rPr>
          <w:rFonts w:ascii="Baskerville" w:hAnsi="Baskerville"/>
          <w:sz w:val="20"/>
          <w:szCs w:val="20"/>
        </w:rPr>
        <w:br/>
        <w:t>Shining Pearl: It switches its standing foot so quickly that the switch can’t be seen. It cries at the same time every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Noctowl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eyes are special. They can pick out objects as long as there is the tiniest amount of light.</w:t>
      </w:r>
      <w:r w:rsidRPr="009270D6">
        <w:rPr>
          <w:rFonts w:ascii="Baskerville" w:hAnsi="Baskerville"/>
          <w:sz w:val="20"/>
          <w:szCs w:val="20"/>
        </w:rPr>
        <w:br/>
        <w:t>Shining Pearl: If it flips its head upside down, it’s a sign that it is engaged in very complex thinking.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Ledyba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so timid that it can’t move unless it’s with a swarm. It conveys its feelings through scent.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Ledian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starlight as energy. When more stars appear at night, the patterns on its back grow larger.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Spinarak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sets a trap by spinning a web with thin but strong thread. It waits motionlessly for prey to arrive.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Ariados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attaches silk to its prey and sets it free. Later, it tracks the silk to the prey and its friends.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Crobat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Having four wings enables it to fly faster and more quietly. It turns active when the night comes.</w:t>
      </w:r>
      <w:r w:rsidRPr="009270D6">
        <w:rPr>
          <w:rFonts w:ascii="Baskerville" w:hAnsi="Baskerville"/>
          <w:sz w:val="20"/>
          <w:szCs w:val="20"/>
        </w:rPr>
        <w:br/>
        <w:t>Shining Pearl: This Pokémon gained vastly enhanced flying capabilities after its legs became wings.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Chinchou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discharges positive and negative electricity from the tips of its antennae to shock its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Lanturn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Lanturn’s light can shine up from great depths. It is nicknamed the Deep-Sea Star.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Pichu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electric sacs on its cheeks are still small. They cannot store much electricity yet.</w:t>
      </w:r>
      <w:r w:rsidRPr="009270D6">
        <w:rPr>
          <w:rFonts w:ascii="Baskerville" w:hAnsi="Baskerville"/>
          <w:sz w:val="20"/>
          <w:szCs w:val="20"/>
        </w:rPr>
        <w:br/>
        <w:t>Shining Pearl: It plays with others by touching tails and setting off sparks. This appears to be a test of courage.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Cleffa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silhouette is like a star. It is believed to arrive riding on shooting stars.</w:t>
      </w:r>
      <w:r w:rsidRPr="009270D6">
        <w:rPr>
          <w:rFonts w:ascii="Baskerville" w:hAnsi="Baskerville"/>
          <w:sz w:val="20"/>
          <w:szCs w:val="20"/>
        </w:rPr>
        <w:br/>
        <w:t>Shining Pearl: Many appear when the night skies are filled with shooting stars. They disappear with sunrise.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Igglybuff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soft and bouncy body. Once it starts bouncing, it becomes impossible to stop.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Togepi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shell is said to be stuffed with happiness that it shares with kindhearted people.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Togetic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appear in front of kindly people to scatter a glowing down called joy dust.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Natu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picks food from cactus plants, deftly avoiding buds and spines. It seems to skip about to move.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Xatu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odd Pokémon can see both the past and the future. It eyes the sun’s movement all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Mareep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fluffy coat doubles in size when static electricity builds up. Touching it can be shocking.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Flaaffy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its coat becomes fully charged with electricity, its tail lights up. Flaaffy can fire hair that zaps on impact.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Ampharos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tip of its tail shines brightly. In the olden days, people sent signals using the light from this Pokémon’s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Bellossom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the heavy rainfall season ends, it is drawn out by warm sunlight to dance in the open.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Using its tail as a float, it dives underwater. It likes eating plants that grow in riverbeds.</w:t>
      </w:r>
      <w:r w:rsidRPr="009270D6">
        <w:rPr>
          <w:rFonts w:ascii="Baskerville" w:hAnsi="Baskerville"/>
          <w:sz w:val="20"/>
          <w:szCs w:val="20"/>
        </w:rPr>
        <w:br/>
        <w:t>Shining Pearl: The tip of its tail is filled with oil that is lighter than water, so it acts as a float.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Azumarill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rivers and lakes. In water, its coloring and patterns trick the vision of foes.</w:t>
      </w:r>
      <w:r w:rsidRPr="009270D6">
        <w:rPr>
          <w:rFonts w:ascii="Baskerville" w:hAnsi="Baskerville"/>
          <w:sz w:val="20"/>
          <w:szCs w:val="20"/>
        </w:rPr>
        <w:br/>
        <w:t>Shining Pearl: Its long ears are superb sensors. It can distinguish the movements of living things on riverbeds.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Sudowoodo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Though it looks like a tree, its body is actually more like rock or stone. The Pokémon is very weak to water.</w:t>
      </w:r>
      <w:r w:rsidRPr="009270D6">
        <w:rPr>
          <w:rFonts w:ascii="Baskerville" w:hAnsi="Baskerville"/>
          <w:sz w:val="20"/>
          <w:szCs w:val="20"/>
        </w:rPr>
        <w:br/>
        <w:t>Shining Pearl: It stands along paths pretending to be a tree. If it starts raining, it seems to disappear.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Politoed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group of Poliwag and Poliwhirl will form with a Politoed as the leader. Politoed’s cries make the Pokémon of the group obey.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Hoppip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are blown adrift by winds. It is said that when Hoppip gather in fields and mountains, spring is on the 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Skiploom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blooms when the weather warms. It floats in the sky to soak up as much sunlight as possible.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Jumpluff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Blown by seasonal winds, it circles the globe, scattering cotton spores as it goes.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Aipom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uses its tail to pluck fruits that are out of reach. Its tail is more adept than its real hands.</w:t>
      </w:r>
      <w:r w:rsidRPr="009270D6">
        <w:rPr>
          <w:rFonts w:ascii="Baskerville" w:hAnsi="Baskerville"/>
          <w:sz w:val="20"/>
          <w:szCs w:val="20"/>
        </w:rPr>
        <w:br/>
        <w:t>Shining Pearl: It lives atop giant trees. It wraps its tail around a branch so it won’t fall off while asleep.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Sunkern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may suddenly fall out of the sky in the morning. In the year following a cold summer, their population explodes.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Sunflora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gets energy from warm sunlight and is known for its habit of moving in pursuit of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Yanma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eyes can see 360 degrees without the Pokémon moving its head. It won’t miss prey—even those behind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Wooper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cold water, half burying itself in mud at the bottom to sleep.</w:t>
      </w:r>
      <w:r w:rsidRPr="009270D6">
        <w:rPr>
          <w:rFonts w:ascii="Baskerville" w:hAnsi="Baskerville"/>
          <w:sz w:val="20"/>
          <w:szCs w:val="20"/>
        </w:rPr>
        <w:br/>
        <w:t>Shining Pearl: When the temperature cools in the evening, they emerge from water to seek food along the shore.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Quagsire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 sluggish nature. It lies at the river’s bottom, waiting for prey to stray into its mouth.</w:t>
      </w:r>
      <w:r w:rsidRPr="009270D6">
        <w:rPr>
          <w:rFonts w:ascii="Baskerville" w:hAnsi="Baskerville"/>
          <w:sz w:val="20"/>
          <w:szCs w:val="20"/>
        </w:rPr>
        <w:br/>
        <w:t>Shining Pearl: A dim-witted Pokémon. It doesn’t care if it bumps its head into boats or rocks while swimming.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Espeon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fur has the look and feel of velvet. The orb on its forehead glows when it uses psychic power.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Umbreon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light of the moon changed Eevee’s genetic structure. It lurks in the darkness, waiting for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Murkrow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believed that seeing this Pokémon at night will bring about ominous occurrences.</w:t>
      </w:r>
      <w:r w:rsidRPr="009270D6">
        <w:rPr>
          <w:rFonts w:ascii="Baskerville" w:hAnsi="Baskerville"/>
          <w:sz w:val="20"/>
          <w:szCs w:val="20"/>
        </w:rPr>
        <w:br/>
        <w:t>Shining Pearl: It appears near travelers to lure them into deep forests. It is said to bring misfortune.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Slowking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Being bitten by Shellder gave it intelligence comparable to that of internationally recognized scientists.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Misdreavus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to sneak up on people late at night and startle them with its shrieking cry.</w:t>
      </w:r>
      <w:r w:rsidRPr="009270D6">
        <w:rPr>
          <w:rFonts w:ascii="Baskerville" w:hAnsi="Baskerville"/>
          <w:sz w:val="20"/>
          <w:szCs w:val="20"/>
        </w:rPr>
        <w:br/>
        <w:t>Shining Pearl: It gets nourishment from fear that it absorbs into its red orbs. During the daytime, it sleeps in the shadows.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Unown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Because the Pokémon is shaped like ancient writing, it is a huge mystery whether written language or Unown came first.</w:t>
      </w:r>
      <w:r w:rsidRPr="009270D6">
        <w:rPr>
          <w:rFonts w:ascii="Baskerville" w:hAnsi="Baskerville"/>
          <w:sz w:val="20"/>
          <w:szCs w:val="20"/>
        </w:rPr>
        <w:br/>
        <w:t>Shining Pearl: They seem to communicate among each other telepathically. They are always found stuck on walls.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Wobbuffet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desperately tries to keep its black tail hidden. This behavior is said to be proof that its tail hides a secret.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Girafarig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tail has a separate small brain. The tail bites to repel any foe trying to sneak up on the Pokémon from behind.</w:t>
      </w:r>
      <w:r w:rsidRPr="009270D6">
        <w:rPr>
          <w:rFonts w:ascii="Baskerville" w:hAnsi="Baskerville"/>
          <w:sz w:val="20"/>
          <w:szCs w:val="20"/>
        </w:rPr>
        <w:br/>
        <w:t>Shining Pearl: While it sleeps, the head on its tail keeps watch. The tail doesn’t need to 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Pineco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just like a pinecone. Its shell protects it from bird Pokémon that peck it by mistake.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Forretress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encased in a steel shell. Forretress’s eyes peer out, but what lies within this Pokémon’s shell is unknown.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Dunsparce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digs into the ground with its tail and makes a mazelike nest. It can fly just a little.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Gligar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sails on the winds with its limbs extended to strike from the sky. It aims for the prey’s face.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Steelix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Tempered underground under high pressure and heat, its body is harder than any metal.</w:t>
      </w:r>
      <w:r w:rsidRPr="009270D6">
        <w:rPr>
          <w:rFonts w:ascii="Baskerville" w:hAnsi="Baskerville"/>
          <w:sz w:val="20"/>
          <w:szCs w:val="20"/>
        </w:rPr>
        <w:br/>
        <w:t>Shining Pearl: It chews its way through boulders with its sturdy jaws. Its eyes can see in the darkness underground.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Snubbull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Small Pokémon flee from its scary face. It is, however, considered by many people to be cute.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Granbull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timid in spite of its looks. If it becomes enraged, however, it will strike with its huge fangs.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Qwilfish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shoots the poison spikes on its body in all directions. Its round form makes it a poor swimmer.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Scizor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steel-hard body. It intimidates foes by upraising its eye-patterned pincers.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Shuckle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stores berries in its shell. The berries mix with its body fluids to become delicious juices.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Heracross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gathers in forests to search for tree sap, its favorite food. It’s strong enough to hurl foes.</w:t>
      </w:r>
      <w:r w:rsidRPr="009270D6">
        <w:rPr>
          <w:rFonts w:ascii="Baskerville" w:hAnsi="Baskerville"/>
          <w:sz w:val="20"/>
          <w:szCs w:val="20"/>
        </w:rPr>
        <w:br/>
        <w:t>Shining Pearl: Its powerful legs and claws give it enough power to hurl foes over great distances.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Sneasel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feeds on eggs stolen from nests. Its sharply hooked claws rip vulnerable spots on prey.</w:t>
      </w:r>
      <w:r w:rsidRPr="009270D6">
        <w:rPr>
          <w:rFonts w:ascii="Baskerville" w:hAnsi="Baskerville"/>
          <w:sz w:val="20"/>
          <w:szCs w:val="20"/>
        </w:rPr>
        <w:br/>
        <w:t>Shining Pearl: It is extremely vicious and will not stop attacking until its foe is incapable of moving.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Teddiursa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lets honey soak into its paws so it can lick them all the time. Every set of paws tastes unique.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Ursaring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its territory, it leaves scratches on trees that bear delicious berries or fruits.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Slugma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made of magma. If it doesn’t keep moving, its body will cool and harden.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Magcargo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Its body temperature is roughly 18,000 degrees Fahrenheit. Flames burst from gaps in its shell made of hardened magma.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Swinub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eating mushrooms that grow under dead grass. It also finds hot springs while foraging.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Piloswine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shaggy coat makes it unable to see. It checks surroundings with its sensitive nose instead.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Corsola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Many live in the clean seas of the south. They apparently can’t live in polluted waters.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Remoraid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squirts water forcefully from its mouth to shoot down flying prey.</w:t>
      </w:r>
      <w:r w:rsidRPr="009270D6">
        <w:rPr>
          <w:rFonts w:ascii="Baskerville" w:hAnsi="Baskerville"/>
          <w:sz w:val="20"/>
          <w:szCs w:val="20"/>
        </w:rPr>
        <w:br/>
        <w:t>Shining Pearl: It clings to Mantine to feed on the big Pokémon’s scraps. This is an adaptation to avoid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Octillery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the gaps of boulders and in holes on the seafloor. Its suction cups grip prey tightly.</w:t>
      </w:r>
      <w:r w:rsidRPr="009270D6">
        <w:rPr>
          <w:rFonts w:ascii="Baskerville" w:hAnsi="Baskerville"/>
          <w:sz w:val="20"/>
          <w:szCs w:val="20"/>
        </w:rPr>
        <w:br/>
        <w:t>Shining Pearl: It obscures its foe’s vision by spitting a cloud of black ink. It makes its nest among boulders.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Delibird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carries food rolled up in its tail. It has a habit of sharing food with people lost in the mountains.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Mantine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the waves are calm, one may encounter a swarm of Mantine swimming as if they are in flight.</w:t>
      </w:r>
      <w:r w:rsidRPr="009270D6">
        <w:rPr>
          <w:rFonts w:ascii="Baskerville" w:hAnsi="Baskerville"/>
          <w:sz w:val="20"/>
          <w:szCs w:val="20"/>
        </w:rPr>
        <w:br/>
        <w:t>Shining Pearl: It swims elegantly, mindless of Remoraid hitching onto its broad fins. It is naturally docile.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Skarmory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Skarmory is clad entirely in ironhard armor. It flies at speeds over 180 mph.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Houndour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conveys its feelings using different cries. It works in a pack to cleverly take down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Houndoom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Long ago, people imagined its eerie howls to be the call of the grim reaper.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Kingdra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caves on the seafloor and creates giant whirlpools every time it moves.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Phanpy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strong despite its compact size. It can easily pick up and carry an adult human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Donphan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attacks by curling up and rolling into its foe. It can blow apart a house in one hit.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Porygon2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 planetary development software installed, it became capable of working in space.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Stantler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Staring at its antlers creates an odd sensation as if one were being drawn into their centers.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Smeargle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marks its territory by using its tail like a paintbrush. There are more than 5,000 different marks.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Tyrogue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is famous for its eagerness to fight and always nurses injuries from challenging larger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Hitmontop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fights while spinning like a top. The centrifugal force boosts its destructive power by a factor of 10.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Smoochum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tests everything by touching with its lips, which remember what it likes and dislikes.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Elekid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generates electricity by whirling its arms. However, it can’t store the energy it makes.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Magby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temperature is around 1,100 degrees Fahrenheit. It is healthy if it is exhaling yellow flames.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Miltank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that kids who drink Miltank’s milk grow up to become hearty, healthy adults.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Blissey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This kindhearted Pokémon nurses sick Pokémon to health. It senses feelings of sadness.</w:t>
      </w:r>
      <w:r w:rsidRPr="009270D6">
        <w:rPr>
          <w:rFonts w:ascii="Baskerville" w:hAnsi="Baskerville"/>
          <w:sz w:val="20"/>
          <w:szCs w:val="20"/>
        </w:rPr>
        <w:br/>
        <w:t>Shining Pearl: It is a Pokémon that delivers happiness. Eating its egg is said to make one kind to everyone.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Raikou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have fallen with lightning. It can fire thunderbolts from the rain clouds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Entei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that when it roars, a volcano erupts somewhere around the globe.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Suicune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races around the world to purify fouled water. It dashes away with the north wind.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Larvitar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eats soil. Once it has eaten a large mountain, it goes to sleep so it can grow.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Pupitar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as hard as bedrock. By venting pressurized gas, it can launch itself like a rocket.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Tyranitar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it rampages, it knocks down mountains and buries rivers. Maps must be redrawn afterward.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Lugia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sleeps in a deep-sea trench. If it flaps its wings, it is said to cause a 40-day storm.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Ho-Oh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feathers are in seven colors. It is said that anyone seeing it is promised eternal happiness.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Celebi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the power to travel across time, but it is said to appear only in peaceful times.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Treecko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soles of its feet are covered by countless tiny hooks, enabling it to walk on walls and ceilings.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Grovyle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dense jungles. While closing in on its prey, it leaps from branch to branch.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Sceptile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leaves that grow on its arms can slice down thick trees. It is without peer in jungle combat.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Torchic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fire burns inside it, so it feels very warm to hug. It launches fireballs of 1,800 degrees Fahrenheit.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Combusken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kicking mastery lets it loose 10 kicks per second. It emits sharp cries to intimidate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Blaziken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Flames spout from its wrists, enveloping its knuckles. Its punches scorch its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Mudkip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Using the fin on its head, Mudkip senses the flow of water to keep track of what’s going on around it. Mudkip has the strength to heft boulders.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Marshtomp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sturdy legs give it sure footing, even in mud. It burrows into dirt to 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Swampert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 swim while towing a large ship. It bashes down foes with a swing of its thick arms.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Poochyena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Pokémon with a persistent nature, it chases its chosen prey until the prey becomes exhausted.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Mightyena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chases down prey in a pack. It will never disobey the commands of a skilled Trainer.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Zigzagoon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walks in zigzag fashion. It’s good at finding items in the grass and even in the ground.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Linoone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charges prey at speeds over 60 mph. However, because it can only run straight, it often fails.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Wurmple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to eat leaves. If it is attacked by a Starly, it will defend itself with its spiked rear.</w:t>
      </w:r>
      <w:r w:rsidRPr="009270D6">
        <w:rPr>
          <w:rFonts w:ascii="Baskerville" w:hAnsi="Baskerville"/>
          <w:sz w:val="20"/>
          <w:szCs w:val="20"/>
        </w:rPr>
        <w:br/>
        <w:t>Shining Pearl: It spits a white silk thread that turns sticky when coming into contact with air. The silk is used to immobilize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Silcoon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anchors itself by wrapping twigs with the silk from its body. It motionlessly awaits evolution.</w:t>
      </w:r>
      <w:r w:rsidRPr="009270D6">
        <w:rPr>
          <w:rFonts w:ascii="Baskerville" w:hAnsi="Baskerville"/>
          <w:sz w:val="20"/>
          <w:szCs w:val="20"/>
        </w:rPr>
        <w:br/>
        <w:t>Shining Pearl: It drinks dew that collects on its silk while it waits for evolution. Its hard cocoon repels attacks.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Beautifly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an aggressive nature. It stabs prey with its long, narrow mouth to drain the prey’s fluids.</w:t>
      </w:r>
      <w:r w:rsidRPr="009270D6">
        <w:rPr>
          <w:rFonts w:ascii="Baskerville" w:hAnsi="Baskerville"/>
          <w:sz w:val="20"/>
          <w:szCs w:val="20"/>
        </w:rPr>
        <w:br/>
        <w:t>Shining Pearl: When flower fields bloom, it flits around, collecting pollen. Despite its appearance, it is savage.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Cascoon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hot inside its cocoon. All the cells in its body create the energy for it to evolve.</w:t>
      </w:r>
      <w:r w:rsidRPr="009270D6">
        <w:rPr>
          <w:rFonts w:ascii="Baskerville" w:hAnsi="Baskerville"/>
          <w:sz w:val="20"/>
          <w:szCs w:val="20"/>
        </w:rPr>
        <w:br/>
        <w:t>Shining Pearl: Encased within its tough cocoon, it endures attacks. It never forgets the appearance of its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Dustox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Dustox are nocturnal Pokémon. Drawn by streetlights, they messily eat the leaves of trees lining boulevards.</w:t>
      </w:r>
      <w:r w:rsidRPr="009270D6">
        <w:rPr>
          <w:rFonts w:ascii="Baskerville" w:hAnsi="Baskerville"/>
          <w:sz w:val="20"/>
          <w:szCs w:val="20"/>
        </w:rPr>
        <w:br/>
        <w:t>Shining Pearl: It violently flutters its wings to scatter toxic dust when attacked. It becomes active after sunset.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Lotad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like an aquatic plant and serves as a ferry for Pokémon that can’t swim.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Lombre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mischievous spirit. If it spots an angler, it will tug on the fishing line to interfere.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Ludicolo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If it hears festive music, all its muscles fill with energy. It can’t help breaking out into a dance.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Seedot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dangles from a tree branch, it looks just like an acorn. It enjoys scaring other Pokémon that try to peck at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Nuzleaf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sound of its grass flute makes its listeners uneasy. It lives deep in the forest.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Shiftry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flapping its leafy fans, it can whip up gusts of 100 feet per second that can level houses.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Taillow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a gutsy spirit that makes it bravely take on tough foes. It flies in search of warm climates.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Swellow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circles the sky in search of prey and dives sharply to catch its target.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Wingull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makes its nest on steep sea cliffs. Riding updrafts, it soars to great heights.</w:t>
      </w:r>
      <w:r w:rsidRPr="009270D6">
        <w:rPr>
          <w:rFonts w:ascii="Baskerville" w:hAnsi="Baskerville"/>
          <w:sz w:val="20"/>
          <w:szCs w:val="20"/>
        </w:rPr>
        <w:br/>
        <w:t xml:space="preserve">Shining Pearl: </w:t>
      </w:r>
      <w:proofErr w:type="gramStart"/>
      <w:r w:rsidRPr="009270D6">
        <w:rPr>
          <w:rFonts w:ascii="Baskerville" w:hAnsi="Baskerville"/>
          <w:sz w:val="20"/>
          <w:szCs w:val="20"/>
        </w:rPr>
        <w:t>Catching sea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winds with its long wings, it soars as if it were a glider. It folds its wings to rest.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Pelipper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 xml:space="preserve">Brilliant Diamond: It dips its large bill in the sea, then scoops up numerous </w:t>
      </w:r>
      <w:proofErr w:type="gramStart"/>
      <w:r w:rsidRPr="009270D6">
        <w:rPr>
          <w:rFonts w:ascii="Baskerville" w:hAnsi="Baskerville"/>
          <w:sz w:val="20"/>
          <w:szCs w:val="20"/>
        </w:rPr>
        <w:t>prey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along with water.</w:t>
      </w:r>
      <w:r w:rsidRPr="009270D6">
        <w:rPr>
          <w:rFonts w:ascii="Baskerville" w:hAnsi="Baskerville"/>
          <w:sz w:val="20"/>
          <w:szCs w:val="20"/>
        </w:rPr>
        <w:br/>
        <w:t>Shining Pearl: It acts as a delivery service by carrying small Pokémon in its bill. It bobs on the waves to rest.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Ralts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the horns on its head to sense human emotions. It is said to appear in front of cheerful people.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Kirlia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highly perceptive of its Trainer’s feelings. It dances when it is feeling happy.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Gardevoir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will try to guard its trusted Trainer with its life. It has the ability to see the future.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Surskit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appears as if it is skating on water. It draws prey in with a sweet scent released from the tip of its head.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Masquerain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antennae have eye patterns on them. Its four wings enable it to hover and fly in any direction.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Shroomish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spouts poison spores from the top of its head. These spores cause pain all over the body if inhaled.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Breloom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short arms stretch when it throws punches. Its technique is equal to that of pro boxers.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Slakoth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spends nearly all its time in a day sprawled out. Just seeing it makes one drowsy.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Vigoroth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heart beats at 10 times its previous rate, so it cannot sit still for even a moment.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Slaking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the world’s laziest Pokémon. When it is lounging, it is actually saving energy for striking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Nincada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grows underground, sensing its surroundings using antennae instead of its virtually blind eyes.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Ninjask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Because they move so quickly, they sometimes become unseeable. They congregate around tree sap.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Shedinja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discarded bug shell that came to life. Peering into the crack on its back is said to steal one’s spirit.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Whismur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Usually, its cries are like quiet murmurs. If frightened, it shrieks at the same volume as a jet plane.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Loudred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shock waves from its cries can tip over trucks. It stamps its feet to power up.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Exploud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howls can be heard over six miles away. It emits all sorts of noises from the ports on its body.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Makuhita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toughens its body by slamming into thick trees. Many snapped trees can be found near its nest.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Hariyama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loves to match power with big-bodied Pokémon. It can send a truck flying with its arm thrusts.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Azurill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It’s a Pokémon that lives by water. It moves quickly on land by bouncing on its big tail.</w:t>
      </w:r>
      <w:r w:rsidRPr="009270D6">
        <w:rPr>
          <w:rFonts w:ascii="Baskerville" w:hAnsi="Baskerville"/>
          <w:sz w:val="20"/>
          <w:szCs w:val="20"/>
        </w:rPr>
        <w:br/>
        <w:t>Shining Pearl: Its tail is filled with nutrients necessary for growth. It plays by bouncing on its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Nosepass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nose is a magnet. As a result, this Pokémon always keeps its face pointing north.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Skitty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can’t stop itself from chasing moving things, and it runs in circles, chasing its own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Delcatty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highly popular among Trainers for its sublime fur. It does not keep a nest.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Sableye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hides in the darkness of caves. Its diet of gems has transformed its eyes into gemstones.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Mawile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Attached to its head is a huge set of jaws formed by horns. It can chew through iron beams.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usually lives deep in mountains. But when it’s hungry, it shows up at the foot of the mountains and eats railroad tracks and cars.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Lairon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For food, it digs up iron ore. It smashes its steely body against others to fight over territory.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Aggron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While seeking iron for food, it digs tunnels by breaking through bedrock with its steel horns.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Meditite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meditates in order to build up its mental energy. It’s said to eat just one Berry a day.</w:t>
      </w:r>
      <w:r w:rsidRPr="009270D6">
        <w:rPr>
          <w:rFonts w:ascii="Baskerville" w:hAnsi="Baskerville"/>
          <w:sz w:val="20"/>
          <w:szCs w:val="20"/>
        </w:rPr>
        <w:br/>
        <w:t>Shining Pearl: It never misses its daily yoga workouts, and it heightens its spiritual power through meditation.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Medicham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Through yoga training, it has honed its sixth sense. Its movements are elegant.</w:t>
      </w:r>
      <w:r w:rsidRPr="009270D6">
        <w:rPr>
          <w:rFonts w:ascii="Baskerville" w:hAnsi="Baskerville"/>
          <w:sz w:val="20"/>
          <w:szCs w:val="20"/>
        </w:rPr>
        <w:br/>
        <w:t>Shining Pearl: Through daily meditation, it hones its spiritual power. It can sense what others are thinking.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Electrike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Using electricity stored in its fur, it stimulates its muscles to heighten its reaction speed.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Manectric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discharges electricity from its mane. The Pokémon creates a thundercloud overhead from which to drop lightning bolts.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Plusle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cheers on friends with pom-poms made of sparks. It drains power from telephone poles.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Minun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cheers on friends. If its friends are losing, its body lets off more and more sparks.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Volbeat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communicates with others by lighting up its rear at night. It loves Illumise’s sweet aroma.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Illumise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 its sweet aroma, it guides Volbeat to draw signs with light in the night sky.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Roselia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Roselia raised on clean drinking water are known to grow vividly colored flowers.</w:t>
      </w:r>
      <w:r w:rsidRPr="009270D6">
        <w:rPr>
          <w:rFonts w:ascii="Baskerville" w:hAnsi="Baskerville"/>
          <w:sz w:val="20"/>
          <w:szCs w:val="20"/>
        </w:rPr>
        <w:br/>
        <w:t>Shining Pearl: The beautiful flowers on its arms have toxic thorns. Don’t even think about picking those flowers.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Gulpin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Almost all its body is its stomach. Its harsh digestive juices quickly dissolve anything it swallows.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Swalot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swallows anything whole. It sweats toxic fluids from its follicles to douse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Carvanha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swarm any foe that invades their territory. Their sharp fangs can tear out boat hulls.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Sharpedo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fangs rip through sheet iron. It swims at 75 mph and is known as the Bully of the Sea.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Wailmer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On sunny days, it lands on beaches to bounce like a ball and play. It spouts water from its nostrils.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Wailord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It’s the biggest of all Pokémon. It can dive to a depth of almost 10,000 feet on only one breath.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Numel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humped back stores intensely hot magma. In rain, the magma cools, slowing Numel 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Camerupt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volcanoes on its back. If magma builds up in its body, it shudders, then erupts violently.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Torkoal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burns coal inside its shell for energy. It blows out black soot if it is in a tough situation.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Spoink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bounces constantly, using its tail like a spring. The shock of bouncing keeps its heart beating.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Grumpig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uses black pearls to amplify its psychic power. It does an odd dance to gain control over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Spinda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No two Spinda have the same pattern of spots. Their tottering steps hinder the aim of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Trapinch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makes a conical pit in desert sand and lies in wait at the bottom for prey to come tumbling down.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Vibrava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violently shudders its wings, generating ultrasonic waves to induce headaches in people.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Flygon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whips up sandstorms with powerful flaps of its wings. It is known as the Desert Spirit.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Cacnea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storing water in its body, this desert dweller can survive for 30 days without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Cacturne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becomes active at night, seeking prey that is exhausted from the day’s desert heat.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Swablu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wings are like cotton tufts. If it perches on someone’s head, it looks like a cotton hat.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Altaria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looks like a fluffy cloud when it is in flight. It hums with its soprano voice.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Zangoose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has feuded with Seviper for many generations. Its sharp claws are its greatest weapons.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Seviper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For many generations, it has feuded with Zangoose. It whets its bladed tail on rocks for battle.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Lunatone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becomes active on nights with a full moon, so it is said to have some link to the lunar phases.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Solrock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new Pokémon species is rumored to be an avatar of the sun. The Pokémon gives off light while spinning.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Barboach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coats its entire body with a slimy fluid so it can squirm and slip away if grabbed.</w:t>
      </w:r>
      <w:r w:rsidRPr="009270D6">
        <w:rPr>
          <w:rFonts w:ascii="Baskerville" w:hAnsi="Baskerville"/>
          <w:sz w:val="20"/>
          <w:szCs w:val="20"/>
        </w:rPr>
        <w:br/>
        <w:t>Shining Pearl: Its whiskers make a superb radar. They are used to locate prey, even in the murkiest of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Whiscash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very territorial. It repels foes by setting off tremors that extend over a three-mile radius.</w:t>
      </w:r>
      <w:r w:rsidRPr="009270D6">
        <w:rPr>
          <w:rFonts w:ascii="Baskerville" w:hAnsi="Baskerville"/>
          <w:sz w:val="20"/>
          <w:szCs w:val="20"/>
        </w:rPr>
        <w:br/>
        <w:t>Shining Pearl: As a result of causing tremors by thrashing about, it developed the ability to foretell real quakes.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Corphish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hardy vitality enables it to adapt to any environment. Its pincers will never release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Crawdaunt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ruffian that uses its pincers to pick up and toss out other Pokémon from its pond.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Baltoy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moves by spinning on its foot. It is a rare Pokémon that was discovered in ancient ruins.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Claydol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An ancient clay figurine was exposed to a mysterious ray of light, and it came to life as a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Lileep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lived on the seafloor 100 million years ago and was reanimated scientifically.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Cradily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the shallows of warm seas. When the tide goes out, it digs up prey from beaches.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Anorith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Pokémon ancestor was reanimated from a fossil. It lived in the sea and hunted with its claws.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Armaldo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went ashore after evolving. Its entire body is clad in a sturdy armor.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Feebas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are famous for their shabby appearance. Although populous, they tend to cluster in set locations.</w:t>
      </w:r>
      <w:r w:rsidRPr="009270D6">
        <w:rPr>
          <w:rFonts w:ascii="Baskerville" w:hAnsi="Baskerville"/>
          <w:sz w:val="20"/>
          <w:szCs w:val="20"/>
        </w:rPr>
        <w:br/>
        <w:t>Shining Pearl: It eats anything, so it can even live in polluted streams and lakes. No one pays any attention to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Milotic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people bicker, it is said to arise from the depths of lakes to becalm violent hearts.</w:t>
      </w:r>
      <w:r w:rsidRPr="009270D6">
        <w:rPr>
          <w:rFonts w:ascii="Baskerville" w:hAnsi="Baskerville"/>
          <w:sz w:val="20"/>
          <w:szCs w:val="20"/>
        </w:rPr>
        <w:br/>
        <w:t>Shining Pearl: It is the world’s most beautiful Pokémon. There are many works of art featuring Milotic.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Castform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appearance changes with the weather. Recently, its molecules were found to be just like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Kecleon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can freely change its body’s color. The zigzag pattern on its belly doesn’t change, however.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Shuppet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love vengeful emotions and hang in rows under the eaves of houses where vengeful people live.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Banette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doll bore a grudge over being junked, and it became a Pokémon. It seeks the child that disowned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Duskull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doggedly pursues its prey wherever the prey goes. However, the chase is abandoned at sunrise.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Dusclops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hollow. It is said that those who look into its body are sucked into the void.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Tropius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Because it continually ate only its favorite fruit, the fruit started growing around its neck.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Chimecho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knock foes flying, it makes the air shudder with its cries. It converses using seven cries.</w:t>
      </w:r>
      <w:r w:rsidRPr="009270D6">
        <w:rPr>
          <w:rFonts w:ascii="Baskerville" w:hAnsi="Baskerville"/>
          <w:sz w:val="20"/>
          <w:szCs w:val="20"/>
        </w:rPr>
        <w:br/>
        <w:t>Shining Pearl: Chimecho emits ultrasonic cries. It floats on the wind to travel great distances.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Absol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It senses coming disasters and appears before people only to warn them of impending danger.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Wynaut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grow strong by pushing up against one another en masse. They love eating sweet fruit.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Snorunt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In some snowy lands, certain folklore says a house will prosper if a Snorunt lives there.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Glalie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To protect itself, it clad its body in an armor of ice, made by freezing moisture in the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Spheal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rolls across ice floes to reach shore because its body is poorly shaped for swimming.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Sealeo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habitually spins things on its nose. By doing so, it learns textures and odors.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Walrein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shatters ice with its big tusks. Its thick blubber repels not only the cold but also enemy attacks.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Clamperl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makes a single pearl during its lifetime. The pearl is said to amplify psychic power.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Huntail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deep in the sea. With a tail shaped like a small fish, it attracts unsuspecting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Gorebyss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at the bottom of the sea. In the springtime, its pink body turns more vivid for some reason.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Relicanth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This rare Pokémon was discovered during a deep-sea exploration. It has not changed in over 100 million years.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Luvdisc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warm seas. It is said that couples who find this Pokémon will be blessed with eternal love.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Dreaming of one day flying, it practices by leaping off cliffs every day.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Shelgon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Within its rugged shell, its cells have begun changing. The shell peels off the instant the Pokémon evolves.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Salamence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As a result of its long-held dream of flying, its cellular structure changed, and wings grew out.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Beldum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They converse with one another by using magnetic pulses. In a swarm, they move in perfect unison.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Metang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formed by two Beldum joining together. Its steel body won’t be scratched if it collides with a jet.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Metagross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Metang combined to form it. With four brains, it has the intelligence of a supercomputer.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Regirock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entire body is made of rock. If any part chips off in battle, Regirock attaches rocks to repair itself.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Regice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made of ice from the ice age. It controls frigid air of −328 degrees Fahrenheit.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Registeel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Tempered by pressure underground over tens of thousands of years, its body cannot be scratched.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Latias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covered with a down that can refract light in such a way that it becomes invisible.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Latios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a highly intelligent Pokémon. By folding back its forelegs in flight, it can overtake jet planes.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Kyogre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have widened the seas by causing downpours. It had been asleep in a marine trench.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Groudon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had been asleep in underground magma ever since it fiercely fought Kyogre long ago.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Rayquaza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lives in the ozone layer far above the clouds and cannot be seen from the ground.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Jirachi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is said to wake up for just seven days every 1,000 years and use its power to grant any wish.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Deoxys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An alien virus that fell to earth on a meteorite underwent a DNA mutation to become this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Turtwig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Made from soil, the shell on its back hardens when it drinks water. It lives along lakes.</w:t>
      </w:r>
      <w:r w:rsidRPr="009270D6">
        <w:rPr>
          <w:rFonts w:ascii="Baskerville" w:hAnsi="Baskerville"/>
          <w:sz w:val="20"/>
          <w:szCs w:val="20"/>
        </w:rPr>
        <w:br/>
        <w:t>Shining Pearl: It undertakes photosynthesis within its body, making oxygen. The leaf on its head wilts if the Pokémon is thirsty.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Grotle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along water in forests. In the daytime, it leaves the forest to sunbathe the trees on its shell.</w:t>
      </w:r>
      <w:r w:rsidRPr="009270D6">
        <w:rPr>
          <w:rFonts w:ascii="Baskerville" w:hAnsi="Baskerville"/>
          <w:sz w:val="20"/>
          <w:szCs w:val="20"/>
        </w:rPr>
        <w:br/>
        <w:t>Shining Pearl: Its shell is hardened soil. Some Pokémon come to peck the berries growing on the trees on its back.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Torterra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Small Pokémon occasionally gather on its unmoving back to begin building their nests.</w:t>
      </w:r>
      <w:r w:rsidRPr="009270D6">
        <w:rPr>
          <w:rFonts w:ascii="Baskerville" w:hAnsi="Baskerville"/>
          <w:sz w:val="20"/>
          <w:szCs w:val="20"/>
        </w:rPr>
        <w:br/>
        <w:t>Shining Pearl: Groups of this Pokémon migrating in search of water have been mistaken for moving forests.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Chimchar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agilely scales sheer cliffs to live atop craggy mountains. Its fire is put out when it sleeps.</w:t>
      </w:r>
      <w:r w:rsidRPr="009270D6">
        <w:rPr>
          <w:rFonts w:ascii="Baskerville" w:hAnsi="Baskerville"/>
          <w:sz w:val="20"/>
          <w:szCs w:val="20"/>
        </w:rPr>
        <w:br/>
        <w:t>Shining Pearl: Its fiery rear end is fueled by gas made in its belly. Even rain can’t extinguish the fire.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Monferno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intimidate attackers, it expands the fire on its tail to make itself appear bigger.</w:t>
      </w:r>
      <w:r w:rsidRPr="009270D6">
        <w:rPr>
          <w:rFonts w:ascii="Baskerville" w:hAnsi="Baskerville"/>
          <w:sz w:val="20"/>
          <w:szCs w:val="20"/>
        </w:rPr>
        <w:br/>
        <w:t>Shining Pearl: It uses ceilings and walls to launch aerial attacks. Its fiery tail is but one of its weapons.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Infernape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uses a special kind of martial arts involving all its limbs. Its fire never goes out.</w:t>
      </w:r>
      <w:r w:rsidRPr="009270D6">
        <w:rPr>
          <w:rFonts w:ascii="Baskerville" w:hAnsi="Baskerville"/>
          <w:sz w:val="20"/>
          <w:szCs w:val="20"/>
        </w:rPr>
        <w:br/>
        <w:t>Shining Pearl: Its crown of fire is indicative of its fiery nature. It is beaten by none in terms of quickness.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Piplup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Because it is very proud, it hates accepting food from people. Its thick down guards it from cold.</w:t>
      </w:r>
      <w:r w:rsidRPr="009270D6">
        <w:rPr>
          <w:rFonts w:ascii="Baskerville" w:hAnsi="Baskerville"/>
          <w:sz w:val="20"/>
          <w:szCs w:val="20"/>
        </w:rPr>
        <w:br/>
        <w:t>Shining Pearl: It lives along the shore in northern countries. A skilled swimmer, it dives for over 10 minutes while hunting.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Prinplup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alone, away from others. Apparently, every one of them believes it is the most important.</w:t>
      </w:r>
      <w:r w:rsidRPr="009270D6">
        <w:rPr>
          <w:rFonts w:ascii="Baskerville" w:hAnsi="Baskerville"/>
          <w:sz w:val="20"/>
          <w:szCs w:val="20"/>
        </w:rPr>
        <w:br/>
        <w:t>Shining Pearl: Its wings deliver wicked blows that snap even the thickest of trees. It searches for prey in icy seas.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Empoleon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three horns that extend from its beak attest to its power. The leader has the biggest horns.</w:t>
      </w:r>
      <w:r w:rsidRPr="009270D6">
        <w:rPr>
          <w:rFonts w:ascii="Baskerville" w:hAnsi="Baskerville"/>
          <w:sz w:val="20"/>
          <w:szCs w:val="20"/>
        </w:rPr>
        <w:br/>
        <w:t>Shining Pearl: It swims as fast as a jet boat. The edges of its wings are sharp and can slice apart drifting ice.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flock in great numbers. Though small, they flap their wings with great power.</w:t>
      </w:r>
      <w:r w:rsidRPr="009270D6">
        <w:rPr>
          <w:rFonts w:ascii="Baskerville" w:hAnsi="Baskerville"/>
          <w:sz w:val="20"/>
          <w:szCs w:val="20"/>
        </w:rPr>
        <w:br/>
        <w:t>Shining Pearl: Usually with a large flock, it is barely noticeable when alone. Its cries are very strident.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Staravia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fly around forests and fields in search of bug Pokémon, moving together in huge flocks.</w:t>
      </w:r>
      <w:r w:rsidRPr="009270D6">
        <w:rPr>
          <w:rFonts w:ascii="Baskerville" w:hAnsi="Baskerville"/>
          <w:sz w:val="20"/>
          <w:szCs w:val="20"/>
        </w:rPr>
        <w:br/>
        <w:t>Shining Pearl: They live in forests and fields. Squabbles over territory occur when flocks collide.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Staraptor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 savage nature. It will courageously challenge foes that are much larger than itself.</w:t>
      </w:r>
      <w:r w:rsidRPr="009270D6">
        <w:rPr>
          <w:rFonts w:ascii="Baskerville" w:hAnsi="Baskerville"/>
          <w:sz w:val="20"/>
          <w:szCs w:val="20"/>
        </w:rPr>
        <w:br/>
        <w:t>Shining Pearl: The muscles in its wings and legs are strong. It can easily fly while gripping a small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Bidoof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With nerves of steel, nothing can perturb it. It is more agile and active than it appears.</w:t>
      </w:r>
      <w:r w:rsidRPr="009270D6">
        <w:rPr>
          <w:rFonts w:ascii="Baskerville" w:hAnsi="Baskerville"/>
          <w:sz w:val="20"/>
          <w:szCs w:val="20"/>
        </w:rPr>
        <w:br/>
        <w:t>Shining Pearl: It constantly gnaws on logs and rocks to whittle down its front teeth. It nests alongside water.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Bibarel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makes its nest by damming streams with bark and mud. It is known as an industrious worker.</w:t>
      </w:r>
      <w:r w:rsidRPr="009270D6">
        <w:rPr>
          <w:rFonts w:ascii="Baskerville" w:hAnsi="Baskerville"/>
          <w:sz w:val="20"/>
          <w:szCs w:val="20"/>
        </w:rPr>
        <w:br/>
        <w:t>Shining Pearl: While its movements out of water are sluggish, it can swim as fast as any Feebas.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Kricketot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shakes its head back to front, causing its antennae to hit each other and sound like a xylophone.</w:t>
      </w:r>
      <w:r w:rsidRPr="009270D6">
        <w:rPr>
          <w:rFonts w:ascii="Baskerville" w:hAnsi="Baskerville"/>
          <w:sz w:val="20"/>
          <w:szCs w:val="20"/>
        </w:rPr>
        <w:br/>
        <w:t>Shining Pearl: It chats with others using the sounds of its colliding antennae. These sounds are the hallmarks of fall evenings.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Kricketune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crosses its knifelike arms in front of its chest when it cries. It can compose melodies ad lib.</w:t>
      </w:r>
      <w:r w:rsidRPr="009270D6">
        <w:rPr>
          <w:rFonts w:ascii="Baskerville" w:hAnsi="Baskerville"/>
          <w:sz w:val="20"/>
          <w:szCs w:val="20"/>
        </w:rPr>
        <w:br/>
        <w:t>Shining Pearl: It signals its emotions with its melodies. Scientists are studying these melodic patterns.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Shinx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All of its fur dazzles if danger is sensed. It flees while the foe is momentarily blinded.</w:t>
      </w:r>
      <w:r w:rsidRPr="009270D6">
        <w:rPr>
          <w:rFonts w:ascii="Baskerville" w:hAnsi="Baskerville"/>
          <w:sz w:val="20"/>
          <w:szCs w:val="20"/>
        </w:rPr>
        <w:br/>
        <w:t>Shining Pearl: Its forelegs have a muscle-based system of generating electricity. Its body shines when it is in danger.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Luxio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claws loose electricity with enough amperage to cause opponents to faint. It lives in small groups.</w:t>
      </w:r>
      <w:r w:rsidRPr="009270D6">
        <w:rPr>
          <w:rFonts w:ascii="Baskerville" w:hAnsi="Baskerville"/>
          <w:sz w:val="20"/>
          <w:szCs w:val="20"/>
        </w:rPr>
        <w:br/>
        <w:t>Shining Pearl: It rests its forelegs on others to communicate with rhythmic electric pulses from its claws.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Luxray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eyes that can see through anything. It spots and captures prey hiding behind objects.</w:t>
      </w:r>
      <w:r w:rsidRPr="009270D6">
        <w:rPr>
          <w:rFonts w:ascii="Baskerville" w:hAnsi="Baskerville"/>
          <w:sz w:val="20"/>
          <w:szCs w:val="20"/>
        </w:rPr>
        <w:br/>
        <w:t>Shining Pearl: When its eyes gleam gold, it can spot hiding prey—even those taking shelter behind a wall.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Budew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Over the winter, it closes its bud and endures the cold. In spring, the bud opens and releases pollen.</w:t>
      </w:r>
      <w:r w:rsidRPr="009270D6">
        <w:rPr>
          <w:rFonts w:ascii="Baskerville" w:hAnsi="Baskerville"/>
          <w:sz w:val="20"/>
          <w:szCs w:val="20"/>
        </w:rPr>
        <w:br/>
        <w:t>Shining Pearl: It lives alongside clear ponds. It scatters pollen that induces harsh sneezing and runny noses.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Roserade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attracts prey with a sweet aroma, then downs it with thorny whips hidden in its arms.</w:t>
      </w:r>
      <w:r w:rsidRPr="009270D6">
        <w:rPr>
          <w:rFonts w:ascii="Baskerville" w:hAnsi="Baskerville"/>
          <w:sz w:val="20"/>
          <w:szCs w:val="20"/>
        </w:rPr>
        <w:br/>
        <w:t>Shining Pearl: With the movements of a dancer, it strikes with whips that are densely lined with poison thorns.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Cranidos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lived in jungles around 100 million years ago. Its skull is as hard as iron.</w:t>
      </w:r>
      <w:r w:rsidRPr="009270D6">
        <w:rPr>
          <w:rFonts w:ascii="Baskerville" w:hAnsi="Baskerville"/>
          <w:sz w:val="20"/>
          <w:szCs w:val="20"/>
        </w:rPr>
        <w:br/>
        <w:t>Shining Pearl: It was resurrected from an iron-ball-like fossil. It downs prey with its headbutts.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Rampardos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powerful headbutt has enough force to shatter even the most durable things upon impact.</w:t>
      </w:r>
      <w:r w:rsidRPr="009270D6">
        <w:rPr>
          <w:rFonts w:ascii="Baskerville" w:hAnsi="Baskerville"/>
          <w:sz w:val="20"/>
          <w:szCs w:val="20"/>
        </w:rPr>
        <w:br/>
        <w:t>Shining Pearl: Its skull is as hard as iron. It is a brute that tears down jungle trees while catching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Shieldon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 Pokémon that lived in jungles around 100 million years ago. Its facial hide is extremely hard.</w:t>
      </w:r>
      <w:r w:rsidRPr="009270D6">
        <w:rPr>
          <w:rFonts w:ascii="Baskerville" w:hAnsi="Baskerville"/>
          <w:sz w:val="20"/>
          <w:szCs w:val="20"/>
        </w:rPr>
        <w:br/>
        <w:t>Shining Pearl: It habitually polishes its face by rubbing it against tree trunks. It is weak to attacks from behind.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Bastiodon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Any frontal attack is repulsed. It is a docile Pokémon that feeds on grass and berries.</w:t>
      </w:r>
      <w:r w:rsidRPr="009270D6">
        <w:rPr>
          <w:rFonts w:ascii="Baskerville" w:hAnsi="Baskerville"/>
          <w:sz w:val="20"/>
          <w:szCs w:val="20"/>
        </w:rPr>
        <w:br/>
        <w:t>Shining Pearl: When attacked, they form a wall with their shield-like faces to protect their young.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Burmy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shelter itself from cold, wintry winds, it covers itself with a cloak made of twigs and leaves.</w:t>
      </w:r>
      <w:r w:rsidRPr="009270D6">
        <w:rPr>
          <w:rFonts w:ascii="Baskerville" w:hAnsi="Baskerville"/>
          <w:sz w:val="20"/>
          <w:szCs w:val="20"/>
        </w:rPr>
        <w:br/>
        <w:t>Shining Pearl: If its cloak is broken in battle, it quickly remakes the cloak with materials nearby.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Wormadam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Burmy evolves, its cloak becomes a part of its body. Wormadam’s cloak is never shed.</w:t>
      </w:r>
      <w:r w:rsidRPr="009270D6">
        <w:rPr>
          <w:rFonts w:ascii="Baskerville" w:hAnsi="Baskerville"/>
          <w:sz w:val="20"/>
          <w:szCs w:val="20"/>
        </w:rPr>
        <w:br/>
        <w:t>Shining Pearl: Its appearance changes depending on where it evolved. The materials on hand become a part of its body.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Mothim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the nectar of flowers and steals nectar collected by Combee.</w:t>
      </w:r>
      <w:r w:rsidRPr="009270D6">
        <w:rPr>
          <w:rFonts w:ascii="Baskerville" w:hAnsi="Baskerville"/>
          <w:sz w:val="20"/>
          <w:szCs w:val="20"/>
        </w:rPr>
        <w:br/>
        <w:t>Shining Pearl: It does not keep a nest. It flies over fields and mountains in constant search of its much-beloved nectar.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Combee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Three Pokémon joined to become one. It busily carries sweet nectar to Vespiquen.</w:t>
      </w:r>
      <w:r w:rsidRPr="009270D6">
        <w:rPr>
          <w:rFonts w:ascii="Baskerville" w:hAnsi="Baskerville"/>
          <w:sz w:val="20"/>
          <w:szCs w:val="20"/>
        </w:rPr>
        <w:br/>
        <w:t>Shining Pearl: They collect and deliver honey to their colony. At night, they cluster to form a beehive and sleep.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Vespiquen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abdomen is a honeycomb for grubs. It raises its grubs on nectar collected by Combee.</w:t>
      </w:r>
      <w:r w:rsidRPr="009270D6">
        <w:rPr>
          <w:rFonts w:ascii="Baskerville" w:hAnsi="Baskerville"/>
          <w:sz w:val="20"/>
          <w:szCs w:val="20"/>
        </w:rPr>
        <w:br/>
        <w:t>Shining Pearl: When it is in danger, grubs from its six-cell honeycomb strike back. There is only one in a colony.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Pachirisu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stores its own fur balls that crackle with static electricity together with its favorite berries in tree hollows.</w:t>
      </w:r>
      <w:r w:rsidRPr="009270D6">
        <w:rPr>
          <w:rFonts w:ascii="Baskerville" w:hAnsi="Baskerville"/>
          <w:sz w:val="20"/>
          <w:szCs w:val="20"/>
        </w:rPr>
        <w:br/>
        <w:t>Shining Pearl: It makes electricity with pouches in its cheeks and shoots charges from its tail. It lives atop trees.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Buizel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air fills the flotation sac on its neck, the sac balloons like an inner tube. This Pokémon floats with its head out of the water.</w:t>
      </w:r>
      <w:r w:rsidRPr="009270D6">
        <w:rPr>
          <w:rFonts w:ascii="Baskerville" w:hAnsi="Baskerville"/>
          <w:sz w:val="20"/>
          <w:szCs w:val="20"/>
        </w:rPr>
        <w:br/>
        <w:t>Shining Pearl: It swims by rotating its two tails like a screw. When it dives, its flotation sac collapses.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Floatzel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floats using its well-developed flotation sac. It assists in the rescues of drowning people.</w:t>
      </w:r>
      <w:r w:rsidRPr="009270D6">
        <w:rPr>
          <w:rFonts w:ascii="Baskerville" w:hAnsi="Baskerville"/>
          <w:sz w:val="20"/>
          <w:szCs w:val="20"/>
        </w:rPr>
        <w:br/>
        <w:t xml:space="preserve">Shining Pearl: Its flotation sac developed as a result of pursuing aquatic prey. Floatzel carries people as if it were a </w:t>
      </w:r>
      <w:r w:rsidRPr="009270D6">
        <w:rPr>
          <w:rFonts w:ascii="Baskerville" w:hAnsi="Baskerville"/>
          <w:sz w:val="20"/>
          <w:szCs w:val="20"/>
        </w:rPr>
        <w:lastRenderedPageBreak/>
        <w:t>rubber raft.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Cherubi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small ball holds the nutrients needed for evolution. Apparently, it is very sweet and tasty.</w:t>
      </w:r>
      <w:r w:rsidRPr="009270D6">
        <w:rPr>
          <w:rFonts w:ascii="Baskerville" w:hAnsi="Baskerville"/>
          <w:sz w:val="20"/>
          <w:szCs w:val="20"/>
        </w:rPr>
        <w:br/>
        <w:t xml:space="preserve">Shining Pearl: Sunlight colors </w:t>
      </w:r>
      <w:proofErr w:type="gramStart"/>
      <w:r w:rsidRPr="009270D6">
        <w:rPr>
          <w:rFonts w:ascii="Baskerville" w:hAnsi="Baskerville"/>
          <w:sz w:val="20"/>
          <w:szCs w:val="20"/>
        </w:rPr>
        <w:t>it</w:t>
      </w:r>
      <w:proofErr w:type="gramEnd"/>
      <w:r w:rsidRPr="009270D6">
        <w:rPr>
          <w:rFonts w:ascii="Baskerville" w:hAnsi="Baskerville"/>
          <w:sz w:val="20"/>
          <w:szCs w:val="20"/>
        </w:rPr>
        <w:t xml:space="preserve"> red. When the small ball is drained of nutrients and shriveled, evolution is near.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Cherrim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blooms during times of strong sunlight. The Pokémon tries to make up for everything it endured as a bud.</w:t>
      </w:r>
      <w:r w:rsidRPr="009270D6">
        <w:rPr>
          <w:rFonts w:ascii="Baskerville" w:hAnsi="Baskerville"/>
          <w:sz w:val="20"/>
          <w:szCs w:val="20"/>
        </w:rPr>
        <w:br/>
        <w:t>Shining Pearl: It is docile as a bud and turns cheerful when it blooms. It folds back into a bud if sunlight wanes.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Shellos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colors and shapes differ from region to region. In the Sinnoh region, two types are confirmed.</w:t>
      </w:r>
      <w:r w:rsidRPr="009270D6">
        <w:rPr>
          <w:rFonts w:ascii="Baskerville" w:hAnsi="Baskerville"/>
          <w:sz w:val="20"/>
          <w:szCs w:val="20"/>
        </w:rPr>
        <w:br/>
        <w:t>Shining Pearl: It lives along bodies of water. Its body shape changed to suit its habitat.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Gastrodon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a pliable body without any bones. If any part of its body is torn off, it grows right back.</w:t>
      </w:r>
      <w:r w:rsidRPr="009270D6">
        <w:rPr>
          <w:rFonts w:ascii="Baskerville" w:hAnsi="Baskerville"/>
          <w:sz w:val="20"/>
          <w:szCs w:val="20"/>
        </w:rPr>
        <w:br/>
        <w:t>Shining Pearl: It apparently had a huge shell for protection in ancient times. It lives in shallow tidal pools.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Ambipom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To eat, it deftly shucks nuts with its two tails. It rarely uses its arms now.</w:t>
      </w:r>
      <w:r w:rsidRPr="009270D6">
        <w:rPr>
          <w:rFonts w:ascii="Baskerville" w:hAnsi="Baskerville"/>
          <w:sz w:val="20"/>
          <w:szCs w:val="20"/>
        </w:rPr>
        <w:br/>
        <w:t>Shining Pearl: They work in large colonies and make rings by linking their tails, apparently in friendship.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Drifloon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Pokémon formed by the spirits of people and Pokémon. It loves damp, humid seasons.</w:t>
      </w:r>
      <w:r w:rsidRPr="009270D6">
        <w:rPr>
          <w:rFonts w:ascii="Baskerville" w:hAnsi="Baskerville"/>
          <w:sz w:val="20"/>
          <w:szCs w:val="20"/>
        </w:rPr>
        <w:br/>
        <w:t>Shining Pearl: It tugs on the hands of children to spirit them away. However, it gets pulled around instead.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Drifblim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They’re drowsy in daytime but fly off in the evening in big groups. No one knows where they go.</w:t>
      </w:r>
      <w:r w:rsidRPr="009270D6">
        <w:rPr>
          <w:rFonts w:ascii="Baskerville" w:hAnsi="Baskerville"/>
          <w:sz w:val="20"/>
          <w:szCs w:val="20"/>
        </w:rPr>
        <w:br/>
        <w:t>Shining Pearl: It carries people and Pokémon when it flies. But since it only drifts, it can end up anywhere.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Buneary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slams foes by sharply uncoiling its rolled ears. It stings enough to make a grown-up cry in pain.</w:t>
      </w:r>
      <w:r w:rsidRPr="009270D6">
        <w:rPr>
          <w:rFonts w:ascii="Baskerville" w:hAnsi="Baskerville"/>
          <w:sz w:val="20"/>
          <w:szCs w:val="20"/>
        </w:rPr>
        <w:br/>
        <w:t>Shining Pearl: When it senses danger, it perks up its ears. On cold nights, it sleeps with its head tucked into its fur.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Lopunny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An extremely cautious Pokémon that cloaks its body with its fluffy ear fur when it senses danger.</w:t>
      </w:r>
      <w:r w:rsidRPr="009270D6">
        <w:rPr>
          <w:rFonts w:ascii="Baskerville" w:hAnsi="Baskerville"/>
          <w:sz w:val="20"/>
          <w:szCs w:val="20"/>
        </w:rPr>
        <w:br/>
        <w:t>Shining Pearl: It likes to keep itself clean and never fails to groom its ears. It runs with sprightly jumps.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Mismagius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cries sound like incantations. Those who hear it are tormented by headaches and hallucinations.</w:t>
      </w:r>
      <w:r w:rsidRPr="009270D6">
        <w:rPr>
          <w:rFonts w:ascii="Baskerville" w:hAnsi="Baskerville"/>
          <w:sz w:val="20"/>
          <w:szCs w:val="20"/>
        </w:rPr>
        <w:br/>
        <w:t>Shining Pearl: It chants incantations. While these incantations can torment targets, some bring happiness.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Honchkrow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Becoming active at night, it is known to form flocks with numerous Murkrow in tow.</w:t>
      </w:r>
      <w:r w:rsidRPr="009270D6">
        <w:rPr>
          <w:rFonts w:ascii="Baskerville" w:hAnsi="Baskerville"/>
          <w:sz w:val="20"/>
          <w:szCs w:val="20"/>
        </w:rPr>
        <w:br/>
        <w:t>Shining Pearl: It makes its Murkrow cronies bring it food. It idles its time away, grooming itself in its nest.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Glameow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claws if displeased and purrs when affectionate. Its fickleness is very popular among some.</w:t>
      </w:r>
      <w:r w:rsidRPr="009270D6">
        <w:rPr>
          <w:rFonts w:ascii="Baskerville" w:hAnsi="Baskerville"/>
          <w:sz w:val="20"/>
          <w:szCs w:val="20"/>
        </w:rPr>
        <w:br/>
        <w:t>Shining Pearl: With its sharp glare, it puts foes in a mild hypnotic state. It is a very fickle Pokémon.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Purugly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brazen brute that barges its way into another Pokémon’s nest and claims it as its own.</w:t>
      </w:r>
      <w:r w:rsidRPr="009270D6">
        <w:rPr>
          <w:rFonts w:ascii="Baskerville" w:hAnsi="Baskerville"/>
          <w:sz w:val="20"/>
          <w:szCs w:val="20"/>
        </w:rPr>
        <w:br/>
        <w:t>Shining Pearl: To make itself appear intimidatingly beefy, it tightly cinches its waist with its split tail.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Chingling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emits cries by agitating an orb at the back of its throat. It moves with flouncing hops.</w:t>
      </w:r>
      <w:r w:rsidRPr="009270D6">
        <w:rPr>
          <w:rFonts w:ascii="Baskerville" w:hAnsi="Baskerville"/>
          <w:sz w:val="20"/>
          <w:szCs w:val="20"/>
        </w:rPr>
        <w:br/>
        <w:t>Shining Pearl: Each time it hops, it makes a ringing sound. It deafens foes by emitting high-frequency cries.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Stunky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protects itself by spraying a noxious fluid from its rear. The stench lingers for 24 hours.</w:t>
      </w:r>
      <w:r w:rsidRPr="009270D6">
        <w:rPr>
          <w:rFonts w:ascii="Baskerville" w:hAnsi="Baskerville"/>
          <w:sz w:val="20"/>
          <w:szCs w:val="20"/>
        </w:rPr>
        <w:br/>
        <w:t>Shining Pearl: It sprays a nose-curling, stinky fluid from its rear to repel attackers.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Skuntank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sprays a vile-smelling fluid from the tip of its tail to attack. It can fire this spray more than 160 feet.</w:t>
      </w:r>
      <w:r w:rsidRPr="009270D6">
        <w:rPr>
          <w:rFonts w:ascii="Baskerville" w:hAnsi="Baskerville"/>
          <w:sz w:val="20"/>
          <w:szCs w:val="20"/>
        </w:rPr>
        <w:br/>
        <w:t>Shining Pearl: It sprays a stinky fluid from its tail. The fluid smells worse the longer it is allowed to fester in its belly.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Bronzor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Implements shaped like Bronzor were discovered in ancient tombs. It is unknown whether they are related.</w:t>
      </w:r>
      <w:r w:rsidRPr="009270D6">
        <w:rPr>
          <w:rFonts w:ascii="Baskerville" w:hAnsi="Baskerville"/>
          <w:sz w:val="20"/>
          <w:szCs w:val="20"/>
        </w:rPr>
        <w:br/>
        <w:t>Shining Pearl: X-ray photos were taken to check its body structure, but nothing was seen.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Bronzong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One caused a media storm when it was dug up at a construction site after a 2,000-year sleep.</w:t>
      </w:r>
      <w:r w:rsidRPr="009270D6">
        <w:rPr>
          <w:rFonts w:ascii="Baskerville" w:hAnsi="Baskerville"/>
          <w:sz w:val="20"/>
          <w:szCs w:val="20"/>
        </w:rPr>
        <w:br/>
        <w:t>Shining Pearl: It can summon rain clouds. People long ago revered it as the bringer of plentiful harvests.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Bonsly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looks as if it is always crying. It is actually adjusting its body’s fluid levels by eliminating excess.</w:t>
      </w:r>
      <w:r w:rsidRPr="009270D6">
        <w:rPr>
          <w:rFonts w:ascii="Baskerville" w:hAnsi="Baskerville"/>
          <w:sz w:val="20"/>
          <w:szCs w:val="20"/>
        </w:rPr>
        <w:br/>
        <w:t>Shining Pearl: It prefers arid environments. It leaks water from its eyes to adjust its body’s fluid levels.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Mime Jr.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habitually mimics foes. The mimicked foe is said to be unable to look away from Mime Jr.</w:t>
      </w:r>
      <w:r w:rsidRPr="009270D6">
        <w:rPr>
          <w:rFonts w:ascii="Baskerville" w:hAnsi="Baskerville"/>
          <w:sz w:val="20"/>
          <w:szCs w:val="20"/>
        </w:rPr>
        <w:br/>
        <w:t>Shining Pearl: It likes places where people gather. It mimics foes to confuse them, then makes its getaway.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Happiny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loves round, white things. It carries an egg-shaped rock in imitation of Chansey.</w:t>
      </w:r>
      <w:r w:rsidRPr="009270D6">
        <w:rPr>
          <w:rFonts w:ascii="Baskerville" w:hAnsi="Baskerville"/>
          <w:sz w:val="20"/>
          <w:szCs w:val="20"/>
        </w:rPr>
        <w:br/>
        <w:t>Shining Pearl: It carries a round, egg-shaped rock in its belly pouch and gives the rock to its friends.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Chatot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can learn and speak human words. If they gather, they all learn the same saying.</w:t>
      </w:r>
      <w:r w:rsidRPr="009270D6">
        <w:rPr>
          <w:rFonts w:ascii="Baskerville" w:hAnsi="Baskerville"/>
          <w:sz w:val="20"/>
          <w:szCs w:val="20"/>
        </w:rPr>
        <w:br/>
        <w:t>Shining Pearl: It keeps rhythm by flicking its tail feathers like a metronome. It also imitates human speech.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Spiritomb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a Pokémon that was formed by 108 spirits. It is bound to a fissure in an odd keystone.</w:t>
      </w:r>
      <w:r w:rsidRPr="009270D6">
        <w:rPr>
          <w:rFonts w:ascii="Baskerville" w:hAnsi="Baskerville"/>
          <w:sz w:val="20"/>
          <w:szCs w:val="20"/>
        </w:rPr>
        <w:br/>
        <w:t>Shining Pearl: It was bound to a fissure in an odd keystone as punishment for misdeeds 500 years ago.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Gible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nests in small, horizontal holes in cave walls. It pounces to catch prey that stray too close.</w:t>
      </w:r>
      <w:r w:rsidRPr="009270D6">
        <w:rPr>
          <w:rFonts w:ascii="Baskerville" w:hAnsi="Baskerville"/>
          <w:sz w:val="20"/>
          <w:szCs w:val="20"/>
        </w:rPr>
        <w:br/>
        <w:t>Shining Pearl: It once lived in the tropics. To avoid the cold, it lives in caves warmed by geothermal heat.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Gabite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There is a long-held belief that medicine made from its scales will heal incurable illnesses.</w:t>
      </w:r>
      <w:r w:rsidRPr="009270D6">
        <w:rPr>
          <w:rFonts w:ascii="Baskerville" w:hAnsi="Baskerville"/>
          <w:sz w:val="20"/>
          <w:szCs w:val="20"/>
        </w:rPr>
        <w:br/>
        <w:t>Shining Pearl: It habitually digs up and hoards gems in its nest. Its loot is constantly targeted by thieves.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Garchomp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When it folds up its body and extends its wings, it looks like a jet plane. It flies at sonic speed.</w:t>
      </w:r>
      <w:r w:rsidRPr="009270D6">
        <w:rPr>
          <w:rFonts w:ascii="Baskerville" w:hAnsi="Baskerville"/>
          <w:sz w:val="20"/>
          <w:szCs w:val="20"/>
        </w:rPr>
        <w:br/>
        <w:t>Shining Pearl: It flies at speeds equal to a jet fighter plane. It never allows its prey to escape.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Munchlax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wolfs down its weight in food once a day, swallowing it whole with almost no chewing.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Shining Pearl: It hides food under its long body hair. However, it forgets it has hidden the food.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Riolu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 aura that emanates from its body intensifies to alert others if it is afraid or sad.</w:t>
      </w:r>
      <w:r w:rsidRPr="009270D6">
        <w:rPr>
          <w:rFonts w:ascii="Baskerville" w:hAnsi="Baskerville"/>
          <w:sz w:val="20"/>
          <w:szCs w:val="20"/>
        </w:rPr>
        <w:br/>
        <w:t>Shining Pearl: Its body is lithe yet powerful. It can crest three mountains and cross two canyons in one night.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Lucario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the ability to sense the auras of all things. It understands human speech.</w:t>
      </w:r>
      <w:r w:rsidRPr="009270D6">
        <w:rPr>
          <w:rFonts w:ascii="Baskerville" w:hAnsi="Baskerville"/>
          <w:sz w:val="20"/>
          <w:szCs w:val="20"/>
        </w:rPr>
        <w:br/>
        <w:t>Shining Pearl: By sensing the aura emanating from others, it can read their thoughts and movements.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Hippopotas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in arid places. Instead of perspiration, it expels grainy sand from its body.</w:t>
      </w:r>
      <w:r w:rsidRPr="009270D6">
        <w:rPr>
          <w:rFonts w:ascii="Baskerville" w:hAnsi="Baskerville"/>
          <w:sz w:val="20"/>
          <w:szCs w:val="20"/>
        </w:rPr>
        <w:br/>
        <w:t>Shining Pearl: It enshrouds itself with sand to protect itself from germs. It does not enjoy getting wet.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Hippowdon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blasts internally stored sand from ports on its body to create a towering twister for attack.</w:t>
      </w:r>
      <w:r w:rsidRPr="009270D6">
        <w:rPr>
          <w:rFonts w:ascii="Baskerville" w:hAnsi="Baskerville"/>
          <w:sz w:val="20"/>
          <w:szCs w:val="20"/>
        </w:rPr>
        <w:br/>
        <w:t>Shining Pearl: Its huge mouth opens almost seven feet wide. It has enough power to completely crush a car.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Skorupi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grips prey with its tail claws and injects poison. It tenaciously hangs on until the poison takes.</w:t>
      </w:r>
      <w:r w:rsidRPr="009270D6">
        <w:rPr>
          <w:rFonts w:ascii="Baskerville" w:hAnsi="Baskerville"/>
          <w:sz w:val="20"/>
          <w:szCs w:val="20"/>
        </w:rPr>
        <w:br/>
        <w:t>Shining Pearl: It lives in arid lands. It buries itself in sand and lies in wait for unsuspecting prey.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Drapion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the power in its clawed arms to make scrap of a car. The tips of its claws release poison.</w:t>
      </w:r>
      <w:r w:rsidRPr="009270D6">
        <w:rPr>
          <w:rFonts w:ascii="Baskerville" w:hAnsi="Baskerville"/>
          <w:sz w:val="20"/>
          <w:szCs w:val="20"/>
        </w:rPr>
        <w:br/>
        <w:t>Shining Pearl: Its body is encased in a sturdy shell. Its head rotates 180 degrees, eliminating blind spots.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Croagunk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cheeks hold poison sacs. It tries to catch foes off guard to jab them with toxic fingers.</w:t>
      </w:r>
      <w:r w:rsidRPr="009270D6">
        <w:rPr>
          <w:rFonts w:ascii="Baskerville" w:hAnsi="Baskerville"/>
          <w:sz w:val="20"/>
          <w:szCs w:val="20"/>
        </w:rPr>
        <w:br/>
        <w:t>Shining Pearl: It inflates its poison sacs and makes a blubbering sound to intimidate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Toxicroak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Its knuckle claws secrete a toxin so vile that even a scratch could prove fatal.</w:t>
      </w:r>
      <w:r w:rsidRPr="009270D6">
        <w:rPr>
          <w:rFonts w:ascii="Baskerville" w:hAnsi="Baskerville"/>
          <w:sz w:val="20"/>
          <w:szCs w:val="20"/>
        </w:rPr>
        <w:br/>
        <w:t>Shining Pearl: The toxin made in its poison sac is pumped to the knuckle claws through tubes down its arms.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Carnivine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attracts prey with its sweet-smelling saliva, then chomps down. It takes a whole day to eat its prey.</w:t>
      </w:r>
      <w:r w:rsidRPr="009270D6">
        <w:rPr>
          <w:rFonts w:ascii="Baskerville" w:hAnsi="Baskerville"/>
          <w:sz w:val="20"/>
          <w:szCs w:val="20"/>
        </w:rPr>
        <w:br/>
        <w:t>Shining Pearl: Using its tentacles to hang from branches, it looks like a plant when it is not moving. It awaits prey with its mouth wide open.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Finneon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After long exposure to sunlight, the patterns on its tail fins shine vividly when darkness arrives.</w:t>
      </w:r>
      <w:r w:rsidRPr="009270D6">
        <w:rPr>
          <w:rFonts w:ascii="Baskerville" w:hAnsi="Baskerville"/>
          <w:sz w:val="20"/>
          <w:szCs w:val="20"/>
        </w:rPr>
        <w:br/>
        <w:t>Shining Pearl: The way its two tail fins flutter while it swims has earned it the nickname Beautifly of the Sea.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Lumineon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on the deep-sea floor. It attracts prey by flashing patterns on its four fins.</w:t>
      </w:r>
      <w:r w:rsidRPr="009270D6">
        <w:rPr>
          <w:rFonts w:ascii="Baskerville" w:hAnsi="Baskerville"/>
          <w:sz w:val="20"/>
          <w:szCs w:val="20"/>
        </w:rPr>
        <w:br/>
        <w:t>Shining Pearl: To avoid detection by predators, it crawls along the seafloor using the two fins on its chest.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Mantyke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A friendly Pokémon that senses the subtle flows of seawater using its two antennae.</w:t>
      </w:r>
      <w:r w:rsidRPr="009270D6">
        <w:rPr>
          <w:rFonts w:ascii="Baskerville" w:hAnsi="Baskerville"/>
          <w:sz w:val="20"/>
          <w:szCs w:val="20"/>
        </w:rPr>
        <w:br/>
        <w:t>Shining Pearl: Scientists discovered that the distinctive patterns on its back differ by region.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Snover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lives on snowy mountains. Having had little contact with humans, it is boldly inquisitive.</w:t>
      </w:r>
      <w:r w:rsidRPr="009270D6">
        <w:rPr>
          <w:rFonts w:ascii="Baskerville" w:hAnsi="Baskerville"/>
          <w:sz w:val="20"/>
          <w:szCs w:val="20"/>
        </w:rPr>
        <w:br/>
        <w:t>Shining Pearl: In the spring, it grows berries with the texture of frozen treats around its belly.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lastRenderedPageBreak/>
        <w:t>Abomasnow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whips up blizzards in mountains that are always buried in snow. It is the abominable snowman.</w:t>
      </w:r>
      <w:r w:rsidRPr="009270D6">
        <w:rPr>
          <w:rFonts w:ascii="Baskerville" w:hAnsi="Baskerville"/>
          <w:sz w:val="20"/>
          <w:szCs w:val="20"/>
        </w:rPr>
        <w:br/>
        <w:t>Shining Pearl: It blankets wide areas in snow by whipping up blizzards. It is also known as the Ice Monster.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Weavile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They live in cold regions, forming groups of four or five that hunt prey with impressive coordination.</w:t>
      </w:r>
      <w:r w:rsidRPr="009270D6">
        <w:rPr>
          <w:rFonts w:ascii="Baskerville" w:hAnsi="Baskerville"/>
          <w:sz w:val="20"/>
          <w:szCs w:val="20"/>
        </w:rPr>
        <w:br/>
        <w:t>Shining Pearl: It sends signals to others of its kind by carving odd patterns on trees and ice.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Magnezone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evolved from exposure to a special magnetic field. Its three units generate magnetism.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Lickilicky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wraps things with its extensible tongue. Getting too close to it will leave you soaked with drool.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Rhyperior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puts rocks in holes in its palms and uses its muscles to shoot them. On rare occasions, the Pokémon even shoots out Geodude.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Tangrowth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ensnares prey by extending arms made of vines. Losing arms to predators does not trouble it.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Electivire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pushes the tips of its two tails against the foe, then lets loose with over 20,000 volts of electricity.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Magmortar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blasts fireballs of over 3,600 degrees Fahrenheit from the ends of its arms. It lives in volcanic craters.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Togekiss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will never appear where there is strife. Sightings of this Pokémon have recently become rare.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Yanmega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By churning its wings, it creates shock waves that inflict critical internal injuries to foes.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Leafeon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Just like a plant, it uses photosynthesis. As a result, it is always enveloped in clear air.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Glaceon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As a defense mechanism, it can completely freeze its fur to make its hairs stand out like needles.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Gliscor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observes prey while hanging inverted from branches. When the chance presents itself, Gliscor swoops!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Mamoswine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impressive tusks are made of ice. The ice age is over and the climate has warmed, so this Pokémon’s population has thinned.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Porygon-Z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Additional software was installed to make it an even better Pokémon. It began acting oddly, however.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Gallade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master of courtesy and swordsmanship, it fights using the extending swords on its elbows.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Probopass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entire body exudes strong magnetism. Probopass controls three small units called Mini-Noses.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br/>
      </w:r>
      <w:r w:rsidRPr="009270D6">
        <w:rPr>
          <w:rFonts w:ascii="Baskerville" w:hAnsi="Baskerville"/>
          <w:b/>
          <w:sz w:val="20"/>
          <w:szCs w:val="20"/>
        </w:rPr>
        <w:t>Dusknoir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 antenna on its head captures radio waves from the world of spirits that command it to take people there.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Froslass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freezes foes with an icy breath that is nearly −60 degrees Fahrenheit. What seems to be its body is actually hollow.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Rotom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Its body is composed of plasma. It is known to infiltrate electronic devices and wreak havoc.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Uxie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Known as the Being of Knowledge, it is said that it can wipe out the memory of those who see its eyes.</w:t>
      </w:r>
      <w:r w:rsidRPr="009270D6">
        <w:rPr>
          <w:rFonts w:ascii="Baskerville" w:hAnsi="Baskerville"/>
          <w:sz w:val="20"/>
          <w:szCs w:val="20"/>
        </w:rPr>
        <w:br/>
        <w:t>Shining Pearl: It is said that its emergence gave humans the intelligence to improve their quality of life.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Mesprit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known as the Being of Emotion. It taught humans the nobility of sorrow, pain, and joy.</w:t>
      </w:r>
      <w:r w:rsidRPr="009270D6">
        <w:rPr>
          <w:rFonts w:ascii="Baskerville" w:hAnsi="Baskerville"/>
          <w:sz w:val="20"/>
          <w:szCs w:val="20"/>
        </w:rPr>
        <w:br/>
        <w:t>Shining Pearl: It sleeps at the bottom of a lake. Its spirit is said to leave its body to fly on the lake’s surface.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Azelf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known as the Being of Willpower. It sleeps at the bottom of a lake to keep the world in balance.</w:t>
      </w:r>
      <w:r w:rsidRPr="009270D6">
        <w:rPr>
          <w:rFonts w:ascii="Baskerville" w:hAnsi="Baskerville"/>
          <w:sz w:val="20"/>
          <w:szCs w:val="20"/>
        </w:rPr>
        <w:br/>
        <w:t>Shining Pearl: It is thought that Uxie, Mesprit, and Azelf all came from the same egg.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Dialga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the power to control time. It appears in Sinnoh-region myths as an ancient deity.</w:t>
      </w:r>
      <w:r w:rsidRPr="009270D6">
        <w:rPr>
          <w:rFonts w:ascii="Baskerville" w:hAnsi="Baskerville"/>
          <w:sz w:val="20"/>
          <w:szCs w:val="20"/>
        </w:rPr>
        <w:br/>
        <w:t>Shining Pearl: This Pokémon is spoken of in legend. It is said that time began moving when Dialga was born.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Palkia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has the ability to distort space. It is described as a deity in Sinnoh-region mythology.</w:t>
      </w:r>
      <w:r w:rsidRPr="009270D6">
        <w:rPr>
          <w:rFonts w:ascii="Baskerville" w:hAnsi="Baskerville"/>
          <w:sz w:val="20"/>
          <w:szCs w:val="20"/>
        </w:rPr>
        <w:br/>
        <w:t>Shining Pearl: It is said to live in a gap in the spatial dimension parallel to ours. Palkia appears in mythology.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Heatran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It dwells in volcanic caves. It digs in with its cross-shaped feet to crawl on ceilings and walls.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Regigigas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There is an enduring legend that states this Pokémon towed continents with ropes.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Giratina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Pokémon that is said to live in a world on the reverse side of ours. It appears in an ancient cemetery.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Cresselia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When it flies, it releases shiny particles from its veil-like wings. It is said to represent the crescent moon.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Phione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A Pokémon that lives in warm seas. It inflates the flotation sac on its head to drift and search for food.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Manaphy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Born on a cold seafloor, it will swim great distances to return to its birthplace.</w:t>
      </w:r>
      <w:r w:rsidRPr="009270D6">
        <w:rPr>
          <w:rFonts w:ascii="Baskerville" w:hAnsi="Baskerville"/>
          <w:sz w:val="20"/>
          <w:szCs w:val="20"/>
        </w:rPr>
        <w:br/>
        <w:t>Shining Pearl: Water makes up 80 percent of its body. This Pokémon is easily affected by its environment.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Darkrai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can lull people to sleep and make them dream. It is active during nights of a new moon.</w:t>
      </w:r>
      <w:r w:rsidRPr="009270D6">
        <w:rPr>
          <w:rFonts w:ascii="Baskerville" w:hAnsi="Baskerville"/>
          <w:sz w:val="20"/>
          <w:szCs w:val="20"/>
        </w:rPr>
        <w:br/>
        <w:t>Shining Pearl: Folklore has it that on moonless nights, this Pokémon will make people see horrific nightmares.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Shaymin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lastRenderedPageBreak/>
        <w:t>Brilliant Diamond: It lives in common flower patches but is rarely noticed. It is often mistaken for a flowering plant when curled up.</w:t>
      </w:r>
      <w:r w:rsidRPr="009270D6">
        <w:rPr>
          <w:rFonts w:ascii="Baskerville" w:hAnsi="Baskerville"/>
          <w:sz w:val="20"/>
          <w:szCs w:val="20"/>
        </w:rPr>
        <w:br/>
        <w:t>Shining Pearl: It can dissolve toxins in the air to instantly transform ruined land into a lush field of flowers.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b/>
          <w:sz w:val="20"/>
          <w:szCs w:val="20"/>
        </w:rPr>
        <w:t>Arceus</w:t>
      </w:r>
      <w:r w:rsidRPr="009270D6">
        <w:rPr>
          <w:rFonts w:ascii="Baskerville" w:hAnsi="Baskerville"/>
          <w:b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t>Brilliant Diamond: It is described in mythology as the Pokémon that shaped the universe with its 1,000 arms.</w:t>
      </w:r>
      <w:r w:rsidRPr="009270D6">
        <w:rPr>
          <w:rFonts w:ascii="Baskerville" w:hAnsi="Baskerville"/>
          <w:sz w:val="20"/>
          <w:szCs w:val="20"/>
        </w:rPr>
        <w:br/>
        <w:t>Shining Pearl: It is told in mythology that this Pokémon was the first Pokémon born before the universe even existed.</w:t>
      </w:r>
      <w:r w:rsidRPr="009270D6">
        <w:rPr>
          <w:rFonts w:ascii="Baskerville" w:hAnsi="Baskerville"/>
          <w:sz w:val="20"/>
          <w:szCs w:val="20"/>
        </w:rPr>
        <w:br/>
      </w:r>
      <w:r w:rsidRPr="009270D6">
        <w:rPr>
          <w:rFonts w:ascii="Baskerville" w:hAnsi="Baskerville"/>
          <w:sz w:val="20"/>
          <w:szCs w:val="20"/>
        </w:rPr>
        <w:br/>
      </w:r>
    </w:p>
    <w:sectPr w:rsidR="00DC3F05" w:rsidRPr="009270D6" w:rsidSect="00F5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088877">
    <w:abstractNumId w:val="8"/>
  </w:num>
  <w:num w:numId="2" w16cid:durableId="1646928745">
    <w:abstractNumId w:val="6"/>
  </w:num>
  <w:num w:numId="3" w16cid:durableId="290743240">
    <w:abstractNumId w:val="5"/>
  </w:num>
  <w:num w:numId="4" w16cid:durableId="1362896478">
    <w:abstractNumId w:val="4"/>
  </w:num>
  <w:num w:numId="5" w16cid:durableId="1841457275">
    <w:abstractNumId w:val="7"/>
  </w:num>
  <w:num w:numId="6" w16cid:durableId="403837314">
    <w:abstractNumId w:val="3"/>
  </w:num>
  <w:num w:numId="7" w16cid:durableId="2016298061">
    <w:abstractNumId w:val="2"/>
  </w:num>
  <w:num w:numId="8" w16cid:durableId="1240866817">
    <w:abstractNumId w:val="1"/>
  </w:num>
  <w:num w:numId="9" w16cid:durableId="83017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F42"/>
    <w:rsid w:val="0015074B"/>
    <w:rsid w:val="0029639D"/>
    <w:rsid w:val="00326F90"/>
    <w:rsid w:val="009270D6"/>
    <w:rsid w:val="00AA1D8D"/>
    <w:rsid w:val="00B47730"/>
    <w:rsid w:val="00CB0664"/>
    <w:rsid w:val="00DC3F05"/>
    <w:rsid w:val="00E00DF1"/>
    <w:rsid w:val="00F526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F6937"/>
  <w14:defaultImageDpi w14:val="300"/>
  <w15:docId w15:val="{58010EDE-4DB2-2146-BF00-8C3EFE4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10761</Words>
  <Characters>61340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4</cp:revision>
  <dcterms:created xsi:type="dcterms:W3CDTF">2013-12-23T23:15:00Z</dcterms:created>
  <dcterms:modified xsi:type="dcterms:W3CDTF">2024-01-29T00:24:00Z</dcterms:modified>
  <cp:category/>
</cp:coreProperties>
</file>