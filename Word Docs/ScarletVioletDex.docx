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6EC" w:rsidRDefault="00000000">
      <w:pPr>
        <w:spacing w:after="0" w:line="240" w:lineRule="auto"/>
        <w:rPr>
          <w:rFonts w:ascii="Aptos" w:hAnsi="Aptos"/>
        </w:rPr>
      </w:pPr>
      <w:r w:rsidRPr="00276823">
        <w:rPr>
          <w:rFonts w:ascii="Aptos" w:hAnsi="Aptos"/>
          <w:b/>
        </w:rPr>
        <w:t>Bulbasaur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For some time after its birth, it uses the nutrients that are packed into the seed on its back in order to grow.</w:t>
      </w:r>
      <w:r w:rsidRPr="00276823">
        <w:rPr>
          <w:rFonts w:ascii="Aptos" w:hAnsi="Aptos"/>
        </w:rPr>
        <w:br/>
        <w:t>Violet: It carries a seed on its back right from birth. As its body grows larger, the seed does too.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Ivysaur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more sunlight Ivysaur bathes in, the more strength wells up within it, allowing the bud on its back to grow larger.</w:t>
      </w:r>
      <w:r w:rsidRPr="00276823">
        <w:rPr>
          <w:rFonts w:ascii="Aptos" w:hAnsi="Aptos"/>
        </w:rPr>
        <w:br/>
        <w:t>Violet: The bulb on its back grows as it absorbs nutrients. The bulb gives off a pleasant aroma when it blooms.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Venusaur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While it basks in the sun, it can convert the light into energy. As a result, it is more powerful in the summertime.</w:t>
      </w:r>
      <w:r w:rsidRPr="00276823">
        <w:rPr>
          <w:rFonts w:ascii="Aptos" w:hAnsi="Aptos"/>
        </w:rPr>
        <w:br/>
        <w:t>Violet: By spreading the broad petals of its flower and catching the sun’s rays, it fills its body with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Charmander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flame on its tail shows the strength of its life-force. If Charmander is weak, the flame also burns weakly.</w:t>
      </w:r>
      <w:r w:rsidRPr="00276823">
        <w:rPr>
          <w:rFonts w:ascii="Aptos" w:hAnsi="Aptos"/>
        </w:rPr>
        <w:br/>
        <w:t>Violet: If Charmander is healthy, the flame on the tip of its tail will burn vigorously and won’t go out even if it gets a bit wet.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Charmeleon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swings its burning tail, the temperature around it rises higher and higher, tormenting its opponents.</w:t>
      </w:r>
      <w:r w:rsidRPr="00276823">
        <w:rPr>
          <w:rFonts w:ascii="Aptos" w:hAnsi="Aptos"/>
        </w:rPr>
        <w:br/>
        <w:t>Violet: It is very hotheaded by nature, so it constantly seeks opponents to battle against. Its aggression will not be quelled if it doesn’t win.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Charizard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Charizard becomes truly angered, the flame at the tip of its tail burns in a light blue shade.</w:t>
      </w:r>
      <w:r w:rsidRPr="00276823">
        <w:rPr>
          <w:rFonts w:ascii="Aptos" w:hAnsi="Aptos"/>
        </w:rPr>
        <w:br/>
        <w:t>Violet: It uses its wings to fly sky-high. The more experience it gains in battle, the greater the temperature at which its flames burn.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Squirtle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After birth, its back swells and hardens into a shell. It sprays a potent foam from its mouth.</w:t>
      </w:r>
      <w:r w:rsidRPr="00276823">
        <w:rPr>
          <w:rFonts w:ascii="Aptos" w:hAnsi="Aptos"/>
        </w:rPr>
        <w:br/>
        <w:t>Violet: Its shell is soft immediately after it is born. In no time at all, the shell becomes so resilient that a prodding finger will bounce right off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Wartortle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Wartortle’s long, furry tail is a symbol of longevity, so this Pokémon is quite popular among older people.</w:t>
      </w:r>
      <w:r w:rsidRPr="00276823">
        <w:rPr>
          <w:rFonts w:ascii="Aptos" w:hAnsi="Aptos"/>
        </w:rPr>
        <w:br/>
        <w:t>Violet: It often hides in water to stalk unwary prey. While swimming quickly, it moves its ears to maintain balance.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Blastoise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deliberately increases its body weight so it can withstand the recoil of the water jets it fires.</w:t>
      </w:r>
      <w:r w:rsidRPr="00276823">
        <w:rPr>
          <w:rFonts w:ascii="Aptos" w:hAnsi="Aptos"/>
        </w:rPr>
        <w:br/>
        <w:t>Violet: It has jet nozzles on its shell. This impressive Pokémon uses these jets to charge toward foes with all the force of a rocket.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Ekans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freely detach its jaw to swallow large prey whole. It can become too heavy to move, however.</w:t>
      </w:r>
      <w:r w:rsidRPr="00276823">
        <w:rPr>
          <w:rFonts w:ascii="Aptos" w:hAnsi="Aptos"/>
        </w:rPr>
        <w:br/>
        <w:t>Violet: A very common sight in grasslands and such. It flicks its tongue in and out to sense danger in its surroundings.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Arbok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 on its belly appears to be a frightening face. Weak foes will flee just at the sight of the pattern.</w:t>
      </w:r>
      <w:r w:rsidRPr="00276823">
        <w:rPr>
          <w:rFonts w:ascii="Aptos" w:hAnsi="Aptos"/>
        </w:rPr>
        <w:br/>
        <w:t>Violet: This Pokémon is very tenacious. Once it targets its prey, it won’t give up the chase, no matter how far the prey goes.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Pikachu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is angered, it immediately discharges the energy stored in the pouches in its cheeks.</w:t>
      </w:r>
      <w:r w:rsidRPr="00276823">
        <w:rPr>
          <w:rFonts w:ascii="Aptos" w:hAnsi="Aptos"/>
        </w:rPr>
        <w:br/>
        <w:t>Violet: When several of these Pokémon gather, their electricity can build and cause lightning storms.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Original Cap Pikachu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cap this Pikachu wears is filled with memories of this Pokémon and its partner traveling across lots of different regions together.</w:t>
      </w:r>
      <w:r w:rsidRPr="00276823">
        <w:rPr>
          <w:rFonts w:ascii="Aptos" w:hAnsi="Aptos"/>
        </w:rPr>
        <w:br/>
        <w:t>Violet: This Pikachu wears its partner’s cap—proof of the strong bond Pikachu and its partner formed during adventures across many different regions.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Hoenn, Sinnoh, Unova, Kalos, Alola Cap Pikachu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cap this Pikachu wears is filled with memories of this Pokémon and its partner traveling across the Hoenn/Sinnoh/Unova/Kalos/Alola region together.</w:t>
      </w:r>
      <w:r w:rsidRPr="00276823">
        <w:rPr>
          <w:rFonts w:ascii="Aptos" w:hAnsi="Aptos"/>
        </w:rPr>
        <w:br/>
        <w:t>Violet: This Pikachu wears its partner's cap-proof of the strong bond Pikachu and its partner formed during adventures across the Hoenn/Sinnoh/Unova/Kalos/Alola region.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Partner Cap Pikachu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cap this Pikachu wears is filled with memories of this Pokémon traveling together with its partner, whom it met in a fateful encounter.</w:t>
      </w:r>
      <w:r w:rsidRPr="00276823">
        <w:rPr>
          <w:rFonts w:ascii="Aptos" w:hAnsi="Aptos"/>
        </w:rPr>
        <w:br/>
        <w:t>Violet: This Pikachu wears its partner’s cap—proof of the strong bond Pikachu and its partner formed as the two overcame many hardships together.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World Cap Pikachu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cap this Pikachu wears is filled with memories of this Pokémon and its partner traveling across the world together.</w:t>
      </w:r>
      <w:r w:rsidRPr="00276823">
        <w:rPr>
          <w:rFonts w:ascii="Aptos" w:hAnsi="Aptos"/>
        </w:rPr>
        <w:br/>
        <w:t>Violet: This Pikachu wears its partner’s cap—proof of the strong bond Pikachu and its partner formed during adventures across the world.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Raichu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tail discharges electricity into the ground, protecting it from getting shocked.</w:t>
      </w:r>
      <w:r w:rsidRPr="00276823">
        <w:rPr>
          <w:rFonts w:ascii="Aptos" w:hAnsi="Aptos"/>
        </w:rPr>
        <w:br/>
        <w:t>Violet: If the electric pouches in its cheeks become fully charged, both ears will stand straight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Sandshrew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digs deep burrows to live in. When in danger, it rolls up its body to withstand attacks.</w:t>
      </w:r>
      <w:r w:rsidRPr="00276823">
        <w:rPr>
          <w:rFonts w:ascii="Aptos" w:hAnsi="Aptos"/>
        </w:rPr>
        <w:br/>
        <w:t>Violet: No matter how high a place it falls from, this Pokémon can save itself by rolling into a ball and bouncing.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Sandshrew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on snowy mountains. Its steel shell is very hard—so much so, it can’t roll its body up into a ball.</w:t>
      </w:r>
      <w:r w:rsidRPr="00276823">
        <w:rPr>
          <w:rFonts w:ascii="Aptos" w:hAnsi="Aptos"/>
        </w:rPr>
        <w:br/>
        <w:t>Violet: An ancient tradition of Alolan festivals, still carried on to this day, is a competition to slide Sandshrew across ice as far as one can.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Sandslash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adept at attacking with the spines on its back and its sharp claws while quickly scurrying about.</w:t>
      </w:r>
      <w:r w:rsidRPr="00276823">
        <w:rPr>
          <w:rFonts w:ascii="Aptos" w:hAnsi="Aptos"/>
        </w:rPr>
        <w:br/>
        <w:t>Violet: The spikes on its body are made up of its hardened hide. It rolls up and attacks foes with its spikes.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Sandslash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Pokémon’s steel spikes are sheathed in ice. Stabs from these spikes cause deep wounds and severe frostbite as well.</w:t>
      </w:r>
      <w:r w:rsidRPr="00276823">
        <w:rPr>
          <w:rFonts w:ascii="Aptos" w:hAnsi="Aptos"/>
        </w:rPr>
        <w:br/>
        <w:t>Violet: A long, long time ago, it lived in the desert. With its sharp claws fully extended, it can run right up an iceberg without slipping.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Clefairy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 nights with a full moon, Clefairy gather from all over and dance. Bathing in moonlight makes them float.</w:t>
      </w:r>
      <w:r w:rsidRPr="00276823">
        <w:rPr>
          <w:rFonts w:ascii="Aptos" w:hAnsi="Aptos"/>
        </w:rPr>
        <w:br/>
        <w:t>Violet: On nights with a full moon, they gather together and dance. The surrounding area is enveloped in an abnormal magnetic field.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Clefable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Said to live in quiet, remote mountains, this type of fairy has a strong aversion to being seen.</w:t>
      </w:r>
      <w:r w:rsidRPr="00276823">
        <w:rPr>
          <w:rFonts w:ascii="Aptos" w:hAnsi="Aptos"/>
        </w:rPr>
        <w:br/>
        <w:t>Violet: It has an acute sense of hearing. It can easily hear a pin being dropped nearly 1,100 yards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Vulpix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it is attacked by an enemy that is stronger than itself, it feigns injury to fool the enemy and escapes.</w:t>
      </w:r>
      <w:r w:rsidRPr="00276823">
        <w:rPr>
          <w:rFonts w:ascii="Aptos" w:hAnsi="Aptos"/>
        </w:rPr>
        <w:br/>
        <w:t>Violet: As its body grows larger, its six warm tails become more beautiful, with a more luxurious coat of fur.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Vulpix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They live together in a skulk, helping one another. Before eating their prey, they freeze it solid with their −58 degree Fahrenheit breath.</w:t>
      </w:r>
      <w:r w:rsidRPr="00276823">
        <w:rPr>
          <w:rFonts w:ascii="Aptos" w:hAnsi="Aptos"/>
        </w:rPr>
        <w:br/>
        <w:t>Violet: In hot weather, this Pokémon makes ice shards with its six tails and sprays them around to cool itself off.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Ninetales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Some legends claim that each of its nine tails has its own unique type of special mystical power.</w:t>
      </w:r>
      <w:r w:rsidRPr="00276823">
        <w:rPr>
          <w:rFonts w:ascii="Aptos" w:hAnsi="Aptos"/>
        </w:rPr>
        <w:br/>
        <w:t>Violet: It has nine long tails and fur that gleams gold. It is said to live for 1,000 years.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Ninetales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Possessing a calm demeanor, this Pokémon was revered as a deity incarnate before it was identified as a regional variant of Ninetales.</w:t>
      </w:r>
      <w:r w:rsidRPr="00276823">
        <w:rPr>
          <w:rFonts w:ascii="Aptos" w:hAnsi="Aptos"/>
        </w:rPr>
        <w:br/>
        <w:t>Violet: It creates drops of ice in its coat and showers them over its enemies. Anyone who angers it will be frozen stiff in an instant.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Jigglypuff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huge eyes waver, it sings a mysteriously soothing melody that lulls its enemies to sleep.</w:t>
      </w:r>
      <w:r w:rsidRPr="00276823">
        <w:rPr>
          <w:rFonts w:ascii="Aptos" w:hAnsi="Aptos"/>
        </w:rPr>
        <w:br/>
        <w:t>Violet: If it inflates to sing a lullaby, it can perform longer and cause sure drowsiness in its audience.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Wigglytuff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a very fine fur. Take care not to make it angry, or it may inflate steadily and hit with a body slam.</w:t>
      </w:r>
      <w:r w:rsidRPr="00276823">
        <w:rPr>
          <w:rFonts w:ascii="Aptos" w:hAnsi="Aptos"/>
        </w:rPr>
        <w:br/>
        <w:t>Violet: The rich, fluffy fur that covers its body feels so good that anyone who feels it can’t stop touching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Oddish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scientific name is Oddium wanderus. It is said to cover distances as far as 1,000 feet when night falls, walking on its two roots.</w:t>
      </w:r>
      <w:r w:rsidRPr="00276823">
        <w:rPr>
          <w:rFonts w:ascii="Aptos" w:hAnsi="Aptos"/>
        </w:rPr>
        <w:br/>
        <w:t>Violet: When it is woken by moonlight, it wanders about. But during the day, it stays still underground.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fluid that oozes from its mouth isn’t drool. It is a nectar that is used to attract prey.</w:t>
      </w:r>
      <w:r w:rsidRPr="00276823">
        <w:rPr>
          <w:rFonts w:ascii="Aptos" w:hAnsi="Aptos"/>
        </w:rPr>
        <w:br/>
        <w:t>Violet: It secretes a sticky, drool-like nectar. Though sweet, it smells too repulsive to get very close.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Vileplume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bud bursts into bloom with a bang. It then starts scattering allergenic, poisonous pollen.</w:t>
      </w:r>
      <w:r w:rsidRPr="00276823">
        <w:rPr>
          <w:rFonts w:ascii="Aptos" w:hAnsi="Aptos"/>
        </w:rPr>
        <w:br/>
        <w:t>Violet: It fiendishly scatters allergenic pollen from its petals, which are the largest in the world.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Venonat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Poison oozes from all over its body. It catches small bug Pokémon at night that are </w:t>
      </w:r>
      <w:r w:rsidRPr="00276823">
        <w:rPr>
          <w:rFonts w:ascii="Aptos" w:hAnsi="Aptos"/>
        </w:rPr>
        <w:lastRenderedPageBreak/>
        <w:t>attracted by light.</w:t>
      </w:r>
      <w:r w:rsidRPr="00276823">
        <w:rPr>
          <w:rFonts w:ascii="Aptos" w:hAnsi="Aptos"/>
        </w:rPr>
        <w:br/>
        <w:t>Violet: Its eyes act as radar, enabling it to be active in darkness. The eyes can also shoot powerful beams.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Venomoth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wings are covered with dustlike scales. Every time it flaps its wings, it looses highly toxic dust.</w:t>
      </w:r>
      <w:r w:rsidRPr="00276823">
        <w:rPr>
          <w:rFonts w:ascii="Aptos" w:hAnsi="Aptos"/>
        </w:rPr>
        <w:br/>
        <w:t>Violet: When it attacks, it flaps its large wings violently to scatter its poisonous powder all around.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Diglett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about one yard underground, where it feeds on plant roots. It sometimes appears aboveground.</w:t>
      </w:r>
      <w:r w:rsidRPr="00276823">
        <w:rPr>
          <w:rFonts w:ascii="Aptos" w:hAnsi="Aptos"/>
        </w:rPr>
        <w:br/>
        <w:t>Violet: Its skin is very thin. If it is exposed to light, its blood heats up, causing it to grow weak.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Diglett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things growing from its head are whiskers that have become metallic. Diglett communicates with its comrades by waving them.</w:t>
      </w:r>
      <w:r w:rsidRPr="00276823">
        <w:rPr>
          <w:rFonts w:ascii="Aptos" w:hAnsi="Aptos"/>
        </w:rPr>
        <w:br/>
        <w:t>Violet: Its golden whiskers function as sensors. It pokes them out of its burrow to monitor its surroundings.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Dugtrio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three heads bob separately up and down to loosen the soil nearby, making it easier for it to burrow.</w:t>
      </w:r>
      <w:r w:rsidRPr="00276823">
        <w:rPr>
          <w:rFonts w:ascii="Aptos" w:hAnsi="Aptos"/>
        </w:rPr>
        <w:br/>
        <w:t>Violet: In battle, it digs through the ground and strikes the unsuspecting foe from an unexpected direction.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Dugtrio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shining gold whiskers are advanced sensors that can detect vibrations from sounds several miles away.</w:t>
      </w:r>
      <w:r w:rsidRPr="00276823">
        <w:rPr>
          <w:rFonts w:ascii="Aptos" w:hAnsi="Aptos"/>
        </w:rPr>
        <w:br/>
        <w:t>Violet: Its metallic whiskers are heavy, so it’s not very fast, but it has the power to dig through even the hardest bedrock.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Meowth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All it does is sleep during the daytime. At night, it patrols its territory with its eyes aglow.</w:t>
      </w:r>
      <w:r w:rsidRPr="00276823">
        <w:rPr>
          <w:rFonts w:ascii="Aptos" w:hAnsi="Aptos"/>
        </w:rPr>
        <w:br/>
        <w:t>Violet: It loves things that sparkle. When it sees a shiny object, the gold coin on its head shines, too.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Persian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Although its fur has many admirers, it is tough to raise as a pet because of its fickle meanness.</w:t>
      </w:r>
      <w:r w:rsidRPr="00276823">
        <w:rPr>
          <w:rFonts w:ascii="Aptos" w:hAnsi="Aptos"/>
        </w:rPr>
        <w:br/>
        <w:t>Violet: It has a vicious temperament. Beware if it raises its tail straight up. This is a signal that it is about to pounce and bite.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Psyduck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It is constantly wracked by a headache. When the headache turns intense, it begins </w:t>
      </w:r>
      <w:r w:rsidRPr="00276823">
        <w:rPr>
          <w:rFonts w:ascii="Aptos" w:hAnsi="Aptos"/>
        </w:rPr>
        <w:lastRenderedPageBreak/>
        <w:t>using mysterious powers.</w:t>
      </w:r>
      <w:r w:rsidRPr="00276823">
        <w:rPr>
          <w:rFonts w:ascii="Aptos" w:hAnsi="Aptos"/>
        </w:rPr>
        <w:br/>
        <w:t>Violet: If its chronic headache peaks, it may exhibit odd powers. It seems unable to recall such an episode.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Golduck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swims at full speed using its long, webbed limbs, its forehead somehow begins to glow.</w:t>
      </w:r>
      <w:r w:rsidRPr="00276823">
        <w:rPr>
          <w:rFonts w:ascii="Aptos" w:hAnsi="Aptos"/>
        </w:rPr>
        <w:br/>
        <w:t>Violet: It swims gracefully along on the quiet, slow-moving rivers and lakes of which it is so fond.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Mankey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in groups in the treetops. If it loses sight of its group, it becomes infuriated by its loneliness.</w:t>
      </w:r>
      <w:r w:rsidRPr="00276823">
        <w:rPr>
          <w:rFonts w:ascii="Aptos" w:hAnsi="Aptos"/>
        </w:rPr>
        <w:br/>
        <w:t>Violet: It is extremely quick to anger. It could be docile one moment, then thrashing away the next instant.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Primeape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becomes wildly furious if it even senses someone looking at it. It chases anyone that meets its glare.</w:t>
      </w:r>
      <w:r w:rsidRPr="00276823">
        <w:rPr>
          <w:rFonts w:ascii="Aptos" w:hAnsi="Aptos"/>
        </w:rPr>
        <w:br/>
        <w:t>Violet: Some researchers theorize that Primeape remains angry even when inside a Poké Ball.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Growlithe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a brave and trustworthy nature. It fearlessly stands up to bigger and stronger foes.</w:t>
      </w:r>
      <w:r w:rsidRPr="00276823">
        <w:rPr>
          <w:rFonts w:ascii="Aptos" w:hAnsi="Aptos"/>
        </w:rPr>
        <w:br/>
        <w:t>Violet: It’s very friendly and faithful to people. It will try to repel enemies by barking and biting.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Arcanine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 ancient picture scroll shows that people were captivated by its movement as it ran through prairies.</w:t>
      </w:r>
      <w:r w:rsidRPr="00276823">
        <w:rPr>
          <w:rFonts w:ascii="Aptos" w:hAnsi="Aptos"/>
        </w:rPr>
        <w:br/>
        <w:t>Violet: Its magnificent bark conveys a sense of majesty. Anyone hearing it can’t help but grovel before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Poliwag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swirl on its belly is its insides showing through the skin. It appears more clearly after Poliwag eats.</w:t>
      </w:r>
      <w:r w:rsidRPr="00276823">
        <w:rPr>
          <w:rFonts w:ascii="Aptos" w:hAnsi="Aptos"/>
        </w:rPr>
        <w:br/>
        <w:t>Violet: Its legs are newly grown, and it can’t walk very well. It seems to prefer swimming through the water instead.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Poliwhirl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two legs are well developed. Even though it can live on the ground, it prefers living in water.</w:t>
      </w:r>
      <w:r w:rsidRPr="00276823">
        <w:rPr>
          <w:rFonts w:ascii="Aptos" w:hAnsi="Aptos"/>
        </w:rPr>
        <w:br/>
        <w:t>Violet: Its skin is moist all over its body. The skin on its belly spiral also feels smooth.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Poliwrath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Although it’s skilled in a style of dynamic swimming that uses all its muscles, for some reason it lives on dry land.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can use its well-developed arms and legs to run on the surface of the water for a split second.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Bellsprout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No matter what Bellsprout is doing, if it detects movement nearby, it will immediately react by reaching out with its thin vines.</w:t>
      </w:r>
      <w:r w:rsidRPr="00276823">
        <w:rPr>
          <w:rFonts w:ascii="Aptos" w:hAnsi="Aptos"/>
        </w:rPr>
        <w:br/>
        <w:t>Violet: It plants its feet deep underground to rehydrate itself. While doing so, it’s unable to run away if it’s attacked.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Weepinbell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Even though it is filled with acid, it does not melt because it also oozes a protective fluid.</w:t>
      </w:r>
      <w:r w:rsidRPr="00276823">
        <w:rPr>
          <w:rFonts w:ascii="Aptos" w:hAnsi="Aptos"/>
        </w:rPr>
        <w:br/>
        <w:t>Violet: The leafy parts act as cutters for slashing foes. It spits a fluid that dissolves everything.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Victreebel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lures prey into its mouth with a nectar-like aroma. The helpless prey is melted with a dissolving fluid.</w:t>
      </w:r>
      <w:r w:rsidRPr="00276823">
        <w:rPr>
          <w:rFonts w:ascii="Aptos" w:hAnsi="Aptos"/>
        </w:rPr>
        <w:br/>
        <w:t>Violet: After dissolving many prey, this Pokémon’s acid becomes sweeter. This makes it even easier to attract more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Tentacool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the tide goes out, dehydrated Tentacool can be found left behind on the shore.</w:t>
      </w:r>
      <w:r w:rsidRPr="00276823">
        <w:rPr>
          <w:rFonts w:ascii="Aptos" w:hAnsi="Aptos"/>
        </w:rPr>
        <w:br/>
        <w:t>Violet: Its eyes are as transparent as crystals. From them, it shoots mysterious beams of light.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Tentacruel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 the rare occasions that large outbreaks of Tentacruel occur, all fish Pokémon disappear from the surrounding sea.</w:t>
      </w:r>
      <w:r w:rsidRPr="00276823">
        <w:rPr>
          <w:rFonts w:ascii="Aptos" w:hAnsi="Aptos"/>
        </w:rPr>
        <w:br/>
        <w:t>Violet: In battle, it extends all 80 of its tentacles to entrap its opponent inside a poisonous net.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Geodude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At rest, it looks just like a rock. Carelessly stepping on it will make it swing its fists angrily.</w:t>
      </w:r>
      <w:r w:rsidRPr="00276823">
        <w:rPr>
          <w:rFonts w:ascii="Aptos" w:hAnsi="Aptos"/>
        </w:rPr>
        <w:br/>
        <w:t>Violet: Most people may not notice, but a closer look should reveal that there are many Geodude around.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Geodude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body is a magnetic stone. Iron sand attaches firmly to the portions of its body that are particularly magnetic.</w:t>
      </w:r>
      <w:r w:rsidRPr="00276823">
        <w:rPr>
          <w:rFonts w:ascii="Aptos" w:hAnsi="Aptos"/>
        </w:rPr>
        <w:br/>
        <w:t>Violet: If you step on a Geodude sleeping on the ground, you’ll hear a zapping sound and feel a tingling shock throughout your entire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Graveler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slow walker, it rolls to move. It pays no attention to any object that happens to be in its path.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Moss-covered rocks are Graveler’s favorite food. It consumes over a ton of them a day, crunching loudly while it eats.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Graveler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eat rocks and often get into a scrap over them. The impact of Graveler smashing together causes a flash of light and a booming noise.</w:t>
      </w:r>
      <w:r w:rsidRPr="00276823">
        <w:rPr>
          <w:rFonts w:ascii="Aptos" w:hAnsi="Aptos"/>
        </w:rPr>
        <w:br/>
        <w:t>Violet: Graveler’s entire body is electrically charged due to the stones it likes to eat. It is a very quick-tempered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Golem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enclosed in a hard shell that is as rugged as slabs of rock. It sheds skin once a year to grow larger.</w:t>
      </w:r>
      <w:r w:rsidRPr="00276823">
        <w:rPr>
          <w:rFonts w:ascii="Aptos" w:hAnsi="Aptos"/>
        </w:rPr>
        <w:br/>
        <w:t>Violet: It deliberately blows itself up, then uses this explosive force to jump from mountain to mountain.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Golem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grumpy and stubborn. If you upset it, it discharges electricity from the surface of its body and growls with a voice like thunder.</w:t>
      </w:r>
      <w:r w:rsidRPr="00276823">
        <w:rPr>
          <w:rFonts w:ascii="Aptos" w:hAnsi="Aptos"/>
        </w:rPr>
        <w:br/>
        <w:t>Violet: It fires rocks charged with electricity. Even if the rock isn’t fired that accurately, just grazing an opponent will cause numbness and fainting.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Slowpoke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incredibly slow and dopey. It takes five seconds for it to feel pain when under attack.</w:t>
      </w:r>
      <w:r w:rsidRPr="00276823">
        <w:rPr>
          <w:rFonts w:ascii="Aptos" w:hAnsi="Aptos"/>
        </w:rPr>
        <w:br/>
        <w:t>Violet: It is always vacantly lost in thought, but no one knows what it is thinking about. It is good at fishing with its tail.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Galarian Slowpoke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gives off a stimulating scent because of chemicals that have seeped into its body from the spice that it eats as its staple food.</w:t>
      </w:r>
      <w:r w:rsidRPr="00276823">
        <w:rPr>
          <w:rFonts w:ascii="Aptos" w:hAnsi="Aptos"/>
        </w:rPr>
        <w:br/>
        <w:t>Violet: It uses its tail to fish, but the scent of the spice emanating from its tail ensures its catches are always lacking.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Slowbro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a Slowpoke went hunting in the sea, its tail was bitten by a Shellder. That made it evolve into Slowbro.</w:t>
      </w:r>
      <w:r w:rsidRPr="00276823">
        <w:rPr>
          <w:rFonts w:ascii="Aptos" w:hAnsi="Aptos"/>
        </w:rPr>
        <w:br/>
        <w:t>Violet: If the tail-biting Shellder is thrown off in a harsh battle, this Pokémon reverts to being an ordinary Slowpoke.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Galarian Slowbro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Shellder seems blissful over the taste of Slowbro even though the toxins seeping from the bite have caused Shellder to faint.</w:t>
      </w:r>
      <w:r w:rsidRPr="00276823">
        <w:rPr>
          <w:rFonts w:ascii="Aptos" w:hAnsi="Aptos"/>
        </w:rPr>
        <w:br/>
        <w:t>Violet: Shellder bites down hard on Slowbro’s arm to suck out more poison. This seems to cause itching, so Slowbro occasionally lashes out.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Magnemite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electromagnetic waves emitted by the units at the sides of its head expel antigravity, which allows it to float.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moves while constantly hovering. It discharges electromagnetic waves and so on from the units at its sides.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Magneton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Three Magnemite are linked by a strong magnetic force. Earaches will occur if you get too close.</w:t>
      </w:r>
      <w:r w:rsidRPr="00276823">
        <w:rPr>
          <w:rFonts w:ascii="Aptos" w:hAnsi="Aptos"/>
        </w:rPr>
        <w:br/>
        <w:t>Violet: They’re formed by several Magnemite linked together. They frequently appear when sunspots flare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Doduo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twin heads have exactly the same genes and battle in perfect sync with each other.</w:t>
      </w:r>
      <w:r w:rsidRPr="00276823">
        <w:rPr>
          <w:rFonts w:ascii="Aptos" w:hAnsi="Aptos"/>
        </w:rPr>
        <w:br/>
        <w:t>Violet: Its heads never sleep at the same time—each one takes a turn keeping watch while the other sleeps, switching every hour or so.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Dodrio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now has three hearts and three sets of lungs. Though it can’t run as fast as Doduo, Dodrio can keep running for longer stretches of time.</w:t>
      </w:r>
      <w:r w:rsidRPr="00276823">
        <w:rPr>
          <w:rFonts w:ascii="Aptos" w:hAnsi="Aptos"/>
        </w:rPr>
        <w:br/>
        <w:t>Violet: The strongest head with the thickest neck becomes the leader and gains primary control of the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protrusion on its head is very hard. It is used for bashing through thick ice.</w:t>
      </w:r>
      <w:r w:rsidRPr="00276823">
        <w:rPr>
          <w:rFonts w:ascii="Aptos" w:hAnsi="Aptos"/>
        </w:rPr>
        <w:br/>
        <w:t>Violet: The colder it gets, the better it feels. It joyfully swims around oceans so cold that they are filled with floating ice.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Dewgong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sleeps under shallow ocean waters during the day, then looks for food at night when it’s colder.</w:t>
      </w:r>
      <w:r w:rsidRPr="00276823">
        <w:rPr>
          <w:rFonts w:ascii="Aptos" w:hAnsi="Aptos"/>
        </w:rPr>
        <w:br/>
        <w:t>Violet: It stores thermal energy in its body to fend off the cold. It swims at eight knots even in frigid waters.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Grimer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Born from sludge, these Pokémon now gather in polluted places and increase the bacteria in their bodies.</w:t>
      </w:r>
      <w:r w:rsidRPr="00276823">
        <w:rPr>
          <w:rFonts w:ascii="Aptos" w:hAnsi="Aptos"/>
        </w:rPr>
        <w:br/>
        <w:t>Violet: When two of these Pokémon’s bodies are combined together, new poisons are created.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Grimer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store their toxins inside their bodies, so unlike Grimer from other regions, they don’t smell bad even up close.</w:t>
      </w:r>
      <w:r w:rsidRPr="00276823">
        <w:rPr>
          <w:rFonts w:ascii="Aptos" w:hAnsi="Aptos"/>
        </w:rPr>
        <w:br/>
        <w:t>Violet: Alolan Grimer will gladly gobble up any kind of trash, making it a widely used and popular Pokémon at garbage disposal facilities.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thickly covered with a filthy, vile sludge. It is so toxic, even its footprints contain poison.</w:t>
      </w:r>
      <w:r w:rsidRPr="00276823">
        <w:rPr>
          <w:rFonts w:ascii="Aptos" w:hAnsi="Aptos"/>
        </w:rPr>
        <w:br/>
        <w:t xml:space="preserve">Violet: It’s so stinky! Muk’s body contains toxic elements, and any plant will wilt when it </w:t>
      </w:r>
      <w:r w:rsidRPr="00276823">
        <w:rPr>
          <w:rFonts w:ascii="Aptos" w:hAnsi="Aptos"/>
        </w:rPr>
        <w:lastRenderedPageBreak/>
        <w:t>passes by.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Muk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are over a hundred kinds of poison inside its body. Chemical reactions between different poisons are the source of its vitality.</w:t>
      </w:r>
      <w:r w:rsidRPr="00276823">
        <w:rPr>
          <w:rFonts w:ascii="Aptos" w:hAnsi="Aptos"/>
        </w:rPr>
        <w:br/>
        <w:t>Violet: What look like fangs and claws are actually crystallized poison that will afflict you at a mere touch, so don’t get too close.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Shellder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encased in a shell that is harder than diamond. Inside, however, it is surprisingly tender.</w:t>
      </w:r>
      <w:r w:rsidRPr="00276823">
        <w:rPr>
          <w:rFonts w:ascii="Aptos" w:hAnsi="Aptos"/>
        </w:rPr>
        <w:br/>
        <w:t>Violet: Clamping on to an opponent reveals its vulnerable parts, so it uses this move only as a last resort.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Cloyster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Cloyster that live in seas with harsh tidal currents grow large, sharp spikes on their shells.</w:t>
      </w:r>
      <w:r w:rsidRPr="00276823">
        <w:rPr>
          <w:rFonts w:ascii="Aptos" w:hAnsi="Aptos"/>
        </w:rPr>
        <w:br/>
        <w:t>Violet: When attacked, it launches its spikes in quick volleys. Its innards have never been seen.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Gastly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wraps its opponent in its gas-like body, slowly weakening its prey by poisoning it through the skin.</w:t>
      </w:r>
      <w:r w:rsidRPr="00276823">
        <w:rPr>
          <w:rFonts w:ascii="Aptos" w:hAnsi="Aptos"/>
        </w:rPr>
        <w:br/>
        <w:t>Violet: Its body is made of gas. Despite lacking substance, it can envelop an opponent of any size and cause suffocation.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Haunter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likes to lurk in the dark and tap shoulders with a gaseous hand. Its touch causes endless shuddering.</w:t>
      </w:r>
      <w:r w:rsidRPr="00276823">
        <w:rPr>
          <w:rFonts w:ascii="Aptos" w:hAnsi="Aptos"/>
        </w:rPr>
        <w:br/>
        <w:t>Violet: In total darkness, where nothing is visible, Haunter lurks, silently stalking its next victim.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Gengar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 steal the life of its target, it slips into the prey’s shadow and silently waits for an opportunity.</w:t>
      </w:r>
      <w:r w:rsidRPr="00276823">
        <w:rPr>
          <w:rFonts w:ascii="Aptos" w:hAnsi="Aptos"/>
        </w:rPr>
        <w:br/>
        <w:t>Violet: Hiding in people’s shadows at night, it absorbs their heat. The chill it causes makes the victims shake.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Drowzee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remembers every dream it eats. It rarely eats the dreams of adults because children’s are much tastier.</w:t>
      </w:r>
      <w:r w:rsidRPr="00276823">
        <w:rPr>
          <w:rFonts w:ascii="Aptos" w:hAnsi="Aptos"/>
        </w:rPr>
        <w:br/>
        <w:t>Violet: When it twitches its nose, it can tell where someone is sleeping and what that person is dreaming about.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Hypno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locks eyes with an enemy, it will use a mix of psi moves, such as Hypnosis and Confusion.</w:t>
      </w:r>
      <w:r w:rsidRPr="00276823">
        <w:rPr>
          <w:rFonts w:ascii="Aptos" w:hAnsi="Aptos"/>
        </w:rPr>
        <w:br/>
        <w:t xml:space="preserve">Violet: Always holding a pendulum that it swings at a steady rhythm, it causes drowsiness </w:t>
      </w:r>
      <w:r w:rsidRPr="00276823">
        <w:rPr>
          <w:rFonts w:ascii="Aptos" w:hAnsi="Aptos"/>
        </w:rPr>
        <w:lastRenderedPageBreak/>
        <w:t>in anyone nearby.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Voltorb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rolls to move. If the ground is uneven, a sudden jolt from hitting a bump can cause it to explode.</w:t>
      </w:r>
      <w:r w:rsidRPr="00276823">
        <w:rPr>
          <w:rFonts w:ascii="Aptos" w:hAnsi="Aptos"/>
        </w:rPr>
        <w:br/>
        <w:t>Violet: It’s usually found in power plants. Easily mistaken for a Poké Ball, it has zapped many people.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Electrode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more energy it charges up, the faster it gets. But this also makes it more likely to explode.</w:t>
      </w:r>
      <w:r w:rsidRPr="00276823">
        <w:rPr>
          <w:rFonts w:ascii="Aptos" w:hAnsi="Aptos"/>
        </w:rPr>
        <w:br/>
        <w:t>Violet: It explodes in response to even minor stimuli. It is feared, with the nickname of the Bomb Ball.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Exeggcute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you touch one of Exeggcute’s heads, mistaking it for an egg, the other heads will quickly gather and attack you in a swarm.</w:t>
      </w:r>
      <w:r w:rsidRPr="00276823">
        <w:rPr>
          <w:rFonts w:ascii="Aptos" w:hAnsi="Aptos"/>
        </w:rPr>
        <w:br/>
        <w:t>Violet: Using telepathy only fellow Exeggcute can pick up on, they always form a cluster of six.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Exeggutor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called the Walking Jungle. Each of the nuts has a face and a will of its own.</w:t>
      </w:r>
      <w:r w:rsidRPr="00276823">
        <w:rPr>
          <w:rFonts w:ascii="Aptos" w:hAnsi="Aptos"/>
        </w:rPr>
        <w:br/>
        <w:t>Violet: It is said that on rare occasions, one of its heads will drop off and continue on as an Exeggcute.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Exeggutor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swings its long neck like a whip and smacks its head into opponents. This makes Exeggutor itself a little dizzy too.</w:t>
      </w:r>
      <w:r w:rsidRPr="00276823">
        <w:rPr>
          <w:rFonts w:ascii="Aptos" w:hAnsi="Aptos"/>
        </w:rPr>
        <w:br/>
        <w:t>Violet: As it grew taller and taller, it outgrew its reliance on psychic powers, while within it awakened the power of the sleeping dragon.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Hitmonlee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At the exact moment it lands a kick on its target, Hitmonlee hardens the muscles on the sole of its foot, maximizing the power of the kick.</w:t>
      </w:r>
      <w:r w:rsidRPr="00276823">
        <w:rPr>
          <w:rFonts w:ascii="Aptos" w:hAnsi="Aptos"/>
        </w:rPr>
        <w:br/>
        <w:t>Violet: It has complete control over the ligaments in its legs, expanding and contracting them to double the reach of its kicks.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Hitmonchan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corners its foes with combo punches from both sides, then finishes them off with a single straight punch launched at over 300 mph.</w:t>
      </w:r>
      <w:r w:rsidRPr="00276823">
        <w:rPr>
          <w:rFonts w:ascii="Aptos" w:hAnsi="Aptos"/>
        </w:rPr>
        <w:br/>
        <w:t>Violet: Its fists are masses of muscle. It takes a break every three minutes to steady its breath and mood.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Koffing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Toxic gas is held within its thin, balloon-shaped body, so it can cause massive explosions.</w:t>
      </w:r>
      <w:r w:rsidRPr="00276823">
        <w:rPr>
          <w:rFonts w:ascii="Aptos" w:hAnsi="Aptos"/>
        </w:rPr>
        <w:br/>
        <w:t>Violet: The poisonous gases it contains are a little bit lighter than air. That’s why it’s always slightly airborne.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Weezing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Top-grade perfume is made using its internal poison gases by diluting them to the highest level.</w:t>
      </w:r>
      <w:r w:rsidRPr="00276823">
        <w:rPr>
          <w:rFonts w:ascii="Aptos" w:hAnsi="Aptos"/>
        </w:rPr>
        <w:br/>
        <w:t>Violet: When it inhales poisonous gases from garbage, its body expands, and its insides smell much worse.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Rhyhorn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Rhyhorn claims an area with over a six mile radius as its territory. It apparently forgets where this territory is when running, however.</w:t>
      </w:r>
      <w:r w:rsidRPr="00276823">
        <w:rPr>
          <w:rFonts w:ascii="Aptos" w:hAnsi="Aptos"/>
        </w:rPr>
        <w:br/>
        <w:t>Violet: Once it starts running, it won’t stop—even if it crashes through boulders. This disposition is what’s caused its habitat to expand.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Rhydon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horn of a Rhydon is powerful enough to crush raw diamonds. These Pokémon polish their horns by bashing them together.</w:t>
      </w:r>
      <w:r w:rsidRPr="00276823">
        <w:rPr>
          <w:rFonts w:ascii="Aptos" w:hAnsi="Aptos"/>
        </w:rPr>
        <w:br/>
        <w:t>Violet: It evolved to walk using only its hind legs, which has allowed it to expand its habitat even onto steep mountains.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Chansey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kindly Pokémon lays highly nutritious eggs and shares them with injured Pokémon or people.</w:t>
      </w:r>
      <w:r w:rsidRPr="00276823">
        <w:rPr>
          <w:rFonts w:ascii="Aptos" w:hAnsi="Aptos"/>
        </w:rPr>
        <w:br/>
        <w:t>Violet: It walks carefully to prevent its egg from breaking. However, it is extremely fast at running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Horsea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attacked—even by a large enemy—Horsea effortlessly swims to safety by utilizing its well-developed dorsal fin.</w:t>
      </w:r>
      <w:r w:rsidRPr="00276823">
        <w:rPr>
          <w:rFonts w:ascii="Aptos" w:hAnsi="Aptos"/>
        </w:rPr>
        <w:br/>
        <w:t>Violet: It maintains balance using its tail, which is wound up like a coil. It may spray ink from its mouth.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Seadra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male raises the young. If it is approached while caring for young, it will use its toxic spines to fend off the intruder.</w:t>
      </w:r>
      <w:r w:rsidRPr="00276823">
        <w:rPr>
          <w:rFonts w:ascii="Aptos" w:hAnsi="Aptos"/>
        </w:rPr>
        <w:br/>
        <w:t>Violet: Its fin tips leak poison. Its fins and bones are highly valued as ingredients in herbal medicine.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Scyther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slashes through grass with its sharp scythes, moving too fast for the human eye to track.</w:t>
      </w:r>
      <w:r w:rsidRPr="00276823">
        <w:rPr>
          <w:rFonts w:ascii="Aptos" w:hAnsi="Aptos"/>
        </w:rPr>
        <w:br/>
        <w:t>Violet: The sharp scythes on its forearms become increasingly sharp by cutting through hard objects.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Electabuzz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body constantly discharges electricity. Getting close to it will make your hair stand on end.</w:t>
      </w:r>
      <w:r w:rsidRPr="00276823">
        <w:rPr>
          <w:rFonts w:ascii="Aptos" w:hAnsi="Aptos"/>
        </w:rPr>
        <w:br/>
        <w:t>Violet: Research is progressing on storing lightning in Electabuzz so this energy can be used at any time.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Magmar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Found near the mouth of a volcano. This fire-breather’s body temperature is nearly 2,200 degrees Fahrenheit.</w:t>
      </w:r>
      <w:r w:rsidRPr="00276823">
        <w:rPr>
          <w:rFonts w:ascii="Aptos" w:hAnsi="Aptos"/>
        </w:rPr>
        <w:br/>
        <w:t>Violet: Wavering flames similar to those of the sun appear on the surface of this Pokémon’s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Tauros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targets an enemy, it charges furiously while whipping its body with its long tails.</w:t>
      </w:r>
      <w:r w:rsidRPr="00276823">
        <w:rPr>
          <w:rFonts w:ascii="Aptos" w:hAnsi="Aptos"/>
        </w:rPr>
        <w:br/>
        <w:t>Violet: They fight each other by locking horns. The herd’s protectors take pride in their battle-scarred horns.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Paldean Tauros (Combat Breed)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has a muscular body and excels at close-quarters combat. It uses its short horns to strike the opponent’s weak spots.</w:t>
      </w:r>
      <w:r w:rsidRPr="00276823">
        <w:rPr>
          <w:rFonts w:ascii="Aptos" w:hAnsi="Aptos"/>
        </w:rPr>
        <w:br/>
        <w:t>Violet: This kind of Tauros, known as the Combat Breed, is distinguished by its thick, powerful muscles and its fierce disposition.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Paldean Tauros (Blaze Breed)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heated by fire energy, its horns can get hotter than 1,800 degrees Fahrenheit. Those gored by them will suffer both wounds and burns.</w:t>
      </w:r>
      <w:r w:rsidRPr="00276823">
        <w:rPr>
          <w:rFonts w:ascii="Aptos" w:hAnsi="Aptos"/>
        </w:rPr>
        <w:br/>
        <w:t>Violet: People call this kind of Tauros the Blaze Breed due to the hot air it snorts from its nostrils. Its three tails are intertwined.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Paldean Tauros (Aqua Breed)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blasts water from holes on the tips of its horns—the high-pressure jets pierce right through Tauros’s enemies.</w:t>
      </w:r>
      <w:r w:rsidRPr="00276823">
        <w:rPr>
          <w:rFonts w:ascii="Aptos" w:hAnsi="Aptos"/>
        </w:rPr>
        <w:br/>
        <w:t>Violet: It swims by jetting water from its horns. The most notable characteristic of the Aqua Breed is its high body fat, which allows it to float easily.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Magikarp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 underpowered, pathetic Pokémon. It may jump high on rare occasions but never more than seven feet.</w:t>
      </w:r>
      <w:r w:rsidRPr="00276823">
        <w:rPr>
          <w:rFonts w:ascii="Aptos" w:hAnsi="Aptos"/>
        </w:rPr>
        <w:br/>
        <w:t>Violet: In the distant past, it was somewhat stronger than the horribly weak descendants that exist today.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Gyarados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Once it appears, it goes on a rampage. It remains enraged until it demolishes everything around it.</w:t>
      </w:r>
      <w:r w:rsidRPr="00276823">
        <w:rPr>
          <w:rFonts w:ascii="Aptos" w:hAnsi="Aptos"/>
        </w:rPr>
        <w:br/>
        <w:t>Violet: It appears whenever there is world conflict, burning down any place it travels through.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Lapras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ferries people across the sea on its back. It may sing an enchanting cry if it is in a good mood.</w:t>
      </w:r>
      <w:r w:rsidRPr="00276823">
        <w:rPr>
          <w:rFonts w:ascii="Aptos" w:hAnsi="Aptos"/>
        </w:rPr>
        <w:br/>
        <w:t>Violet: Able to understand human speech and very intelligent, it loves to swim in the sea with people on its back.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Ditto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transformation ability is perfect. However, if made to laugh, it can’t maintain its disguise.</w:t>
      </w:r>
      <w:r w:rsidRPr="00276823">
        <w:rPr>
          <w:rFonts w:ascii="Aptos" w:hAnsi="Aptos"/>
        </w:rPr>
        <w:br/>
        <w:t>Violet: It can freely recombine its own cellular structure to transform into other life-forms.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Eevee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ability to evolve into many forms allows it to adapt smoothly and perfectly to any environment.</w:t>
      </w:r>
      <w:r w:rsidRPr="00276823">
        <w:rPr>
          <w:rFonts w:ascii="Aptos" w:hAnsi="Aptos"/>
        </w:rPr>
        <w:br/>
        <w:t>Violet: Its genetic code is irregular. It may mutate if it is exposed to radiation from element stones.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Vaporeon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close to water. Its long tail is ridged with a fin, which is often mistaken for a mermaid’s.</w:t>
      </w:r>
      <w:r w:rsidRPr="00276823">
        <w:rPr>
          <w:rFonts w:ascii="Aptos" w:hAnsi="Aptos"/>
        </w:rPr>
        <w:br/>
        <w:t>Violet: Its cell composition is similar to water molecules. As a result, it can’t be seen when it melts away into water.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Jolteon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concentrates the weak electric charges emitted by its cells and launches wicked lightning bolts.</w:t>
      </w:r>
      <w:r w:rsidRPr="00276823">
        <w:rPr>
          <w:rFonts w:ascii="Aptos" w:hAnsi="Aptos"/>
        </w:rPr>
        <w:br/>
        <w:t>Violet: If agitated, it uses electricity to straighten out its fur and launch it in small bunches.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Flareon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Inhaled air is carried to its flame sac, heated, and exhaled as fire that reaches over 3,000 degrees Fahrenheit.</w:t>
      </w:r>
      <w:r w:rsidRPr="00276823">
        <w:rPr>
          <w:rFonts w:ascii="Aptos" w:hAnsi="Aptos"/>
        </w:rPr>
        <w:br/>
        <w:t>Violet: It fluffs out its fur collar to cool down its body temperature, which can reach 1,650 degrees Fahrenheit.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Porygon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an artificial Pokémon. Since it doesn’t breathe, people are excited by its potential to be useful in any environment.</w:t>
      </w:r>
      <w:r w:rsidRPr="00276823">
        <w:rPr>
          <w:rFonts w:ascii="Aptos" w:hAnsi="Aptos"/>
        </w:rPr>
        <w:br/>
        <w:t>Violet: Porygon is an artificial Pokémon created using advanced scientific means. It can move freely through cyberspace.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Snorlax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gluttonous Pokémon eats constantly, apart from when it’s asleep. It devours nearly 900 pounds of food per day.</w:t>
      </w:r>
      <w:r w:rsidRPr="00276823">
        <w:rPr>
          <w:rFonts w:ascii="Aptos" w:hAnsi="Aptos"/>
        </w:rPr>
        <w:br/>
        <w:t>Violet: Its stomach’s digestive juices can dissolve any kind of poison. Eating things off the ground doesn’t bother it at all.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Dratini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sheds many layers of skin as it grows larger. During this process, it is protected by a rapid waterfall.</w:t>
      </w:r>
      <w:r w:rsidRPr="00276823">
        <w:rPr>
          <w:rFonts w:ascii="Aptos" w:hAnsi="Aptos"/>
        </w:rPr>
        <w:br/>
        <w:t>Violet: It is born large to start with. It repeatedly sheds its skin as it steadily grows longer.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Dragonair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They say that if it emits an aura from its whole body, the weather will begin to </w:t>
      </w:r>
      <w:r w:rsidRPr="00276823">
        <w:rPr>
          <w:rFonts w:ascii="Aptos" w:hAnsi="Aptos"/>
        </w:rPr>
        <w:lastRenderedPageBreak/>
        <w:t>change instantly.</w:t>
      </w:r>
      <w:r w:rsidRPr="00276823">
        <w:rPr>
          <w:rFonts w:ascii="Aptos" w:hAnsi="Aptos"/>
        </w:rPr>
        <w:br/>
        <w:t>Violet: It is called the divine Pokémon. When its entire body brightens slightly, the weather changes.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Dragonite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somewhere in the ocean lies an island where these gather. Only they live there.</w:t>
      </w:r>
      <w:r w:rsidRPr="00276823">
        <w:rPr>
          <w:rFonts w:ascii="Aptos" w:hAnsi="Aptos"/>
        </w:rPr>
        <w:br/>
        <w:t>Violet: It can fly in spite of its big and bulky physique. It circles the globe in just 16 hours.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Chikorita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loves to bask in the sunlight. It uses the leaf on its head to seek out warm places.</w:t>
      </w:r>
      <w:r w:rsidRPr="00276823">
        <w:rPr>
          <w:rFonts w:ascii="Aptos" w:hAnsi="Aptos"/>
        </w:rPr>
        <w:br/>
        <w:t>Violet: Its pleasantly aromatic leaf has the ability to check the humidity and temperature of the area around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Bayleef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spicy scent that wafts from around Bayleef’s neck somehow makes those who smell it want to fight.</w:t>
      </w:r>
      <w:r w:rsidRPr="00276823">
        <w:rPr>
          <w:rFonts w:ascii="Aptos" w:hAnsi="Aptos"/>
        </w:rPr>
        <w:br/>
        <w:t>Violet: The scent that wafts from the leaves on its neck causes anyone who smells it to become energetic.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Meganium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Anyone who stands beside it becomes refreshed, just as if they were soaking in the soothing atmosphere of a forest.</w:t>
      </w:r>
      <w:r w:rsidRPr="00276823">
        <w:rPr>
          <w:rFonts w:ascii="Aptos" w:hAnsi="Aptos"/>
        </w:rPr>
        <w:br/>
        <w:t>Violet: Meganium’s breath holds within it the power to revive grasses and plants that have withered.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Cyndaquil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usually stays hunched over. If it is angry or surprised, it shoots flames out of its back.</w:t>
      </w:r>
      <w:r w:rsidRPr="00276823">
        <w:rPr>
          <w:rFonts w:ascii="Aptos" w:hAnsi="Aptos"/>
        </w:rPr>
        <w:br/>
        <w:t>Violet: The fire that spouts from its back burns hottest when it is angry. The flaring flames intimidate foes.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Quilava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Before battle, it turns its back on its opponent to demonstrate how ferociously its fire blazes.</w:t>
      </w:r>
      <w:r w:rsidRPr="00276823">
        <w:rPr>
          <w:rFonts w:ascii="Aptos" w:hAnsi="Aptos"/>
        </w:rPr>
        <w:br/>
        <w:t>Violet: The fur covering this Pokémon’s body never burns, no matter what. It can shrug off any kind of fire attack.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Typhlosion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a secret, devastating move. It rubs its blazing fur to cause huge explosions.</w:t>
      </w:r>
      <w:r w:rsidRPr="00276823">
        <w:rPr>
          <w:rFonts w:ascii="Aptos" w:hAnsi="Aptos"/>
        </w:rPr>
        <w:br/>
        <w:t>Violet: If its rage peaks, it becomes so hot that anything that touches it will instantly go up in flames.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Totodile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powerful, well-developed jaws are capable of crushing anything. Even its Trainer must be careful.</w:t>
      </w:r>
      <w:r w:rsidRPr="00276823">
        <w:rPr>
          <w:rFonts w:ascii="Aptos" w:hAnsi="Aptos"/>
        </w:rPr>
        <w:br/>
        <w:t>Violet: This rough critter chomps at any moving object it sees. Turning your back on it is not recommended.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Croconaw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tips of its fangs are slanted backward. Once those fangs clamp down, the prey has no hope of escape.</w:t>
      </w:r>
      <w:r w:rsidRPr="00276823">
        <w:rPr>
          <w:rFonts w:ascii="Aptos" w:hAnsi="Aptos"/>
        </w:rPr>
        <w:br/>
        <w:t>Violet: It opens its huge jaws wide to attack. If it loses fangs while biting, they’ll just keep on growing back, one after another.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Feraligatr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bites with its massive and powerful jaws, it shakes its head and savagely tears its victim up.</w:t>
      </w:r>
      <w:r w:rsidRPr="00276823">
        <w:rPr>
          <w:rFonts w:ascii="Aptos" w:hAnsi="Aptos"/>
        </w:rPr>
        <w:br/>
        <w:t>Violet: Although it has a massive body, its powerful hind legs enable it to move quickly, even on land.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Sentret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extremely cautious. Its supple tail is well muscled and firm to the touch.</w:t>
      </w:r>
      <w:r w:rsidRPr="00276823">
        <w:rPr>
          <w:rFonts w:ascii="Aptos" w:hAnsi="Aptos"/>
        </w:rPr>
        <w:br/>
        <w:t>Violet: If it encounters a foe, it will stand up on its tail, making itself look bigger than usual to intimidate them.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Furret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raises its offspring inside a long, narrow nest. Once they’re old enough, it takes them outside the nest to prepare them for independence.</w:t>
      </w:r>
      <w:r w:rsidRPr="00276823">
        <w:rPr>
          <w:rFonts w:ascii="Aptos" w:hAnsi="Aptos"/>
        </w:rPr>
        <w:br/>
        <w:t>Violet: It is nimble and has a very flexible body. Even if you get ahold of it, it’ll slip right out of your arms.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Hoothoot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Hoothoot’s internal clock is precise at all times. It tilts its head in a fixed rhythm.</w:t>
      </w:r>
      <w:r w:rsidRPr="00276823">
        <w:rPr>
          <w:rFonts w:ascii="Aptos" w:hAnsi="Aptos"/>
        </w:rPr>
        <w:br/>
        <w:t>Violet: Since it tells time precisely, some countries consider it to be a deity of wisdom, versed in the ways of the world.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Noctowl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eyes are specially adapted. They concentrate even faint light and enable it to see in the dark.</w:t>
      </w:r>
      <w:r w:rsidRPr="00276823">
        <w:rPr>
          <w:rFonts w:ascii="Aptos" w:hAnsi="Aptos"/>
        </w:rPr>
        <w:br/>
        <w:t>Violet: Its extremely soft wings make no sound in flight. It silently sneaks up on prey without being detected.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Spinarak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Even while there are prey ensnared in its nest of spun thread, Spinarak will wait motionlessly until darkness falls.</w:t>
      </w:r>
      <w:r w:rsidRPr="00276823">
        <w:rPr>
          <w:rFonts w:ascii="Aptos" w:hAnsi="Aptos"/>
        </w:rPr>
        <w:br/>
        <w:t>Violet: Some fishers weave its sturdy thread into nets to catch fish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Ariados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single strand of a special thread is endlessly spun out of its rear. The thread leads back to its nest.</w:t>
      </w:r>
      <w:r w:rsidRPr="00276823">
        <w:rPr>
          <w:rFonts w:ascii="Aptos" w:hAnsi="Aptos"/>
        </w:rPr>
        <w:br/>
        <w:t>Violet: It wanders in search of food after darkness falls, never nesting in a specific place.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Chinchou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It lives in ocean depths beyond the reach of sunlight. It flashes lights on its </w:t>
      </w:r>
      <w:r w:rsidRPr="00276823">
        <w:rPr>
          <w:rFonts w:ascii="Aptos" w:hAnsi="Aptos"/>
        </w:rPr>
        <w:lastRenderedPageBreak/>
        <w:t>antennae to communicate with others of its kind.</w:t>
      </w:r>
      <w:r w:rsidRPr="00276823">
        <w:rPr>
          <w:rFonts w:ascii="Aptos" w:hAnsi="Aptos"/>
        </w:rPr>
        <w:br/>
        <w:t>Violet: It shoots positively and negatively charged electricity from the tips of its two antennae and stuns its opponents.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Lanturn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Portions of its dorsal fin mutated, becoming the parts that glow brightly to lure prey.</w:t>
      </w:r>
      <w:r w:rsidRPr="00276823">
        <w:rPr>
          <w:rFonts w:ascii="Aptos" w:hAnsi="Aptos"/>
        </w:rPr>
        <w:br/>
        <w:t>Violet: It blinds prey with an intense burst of light. With the prey incapacitated, the Pokémon swallows it in a single gulp.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unskilled at storing electric power. Any kind of shock causes it to discharge energy spontaneously.</w:t>
      </w:r>
      <w:r w:rsidRPr="00276823">
        <w:rPr>
          <w:rFonts w:ascii="Aptos" w:hAnsi="Aptos"/>
        </w:rPr>
        <w:br/>
        <w:t>Violet: Despite this Pokémon’s cute appearance, those who want to live with one should prepare to be on the receiving end of its electric jolts.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Cleffa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 late nights illuminated by shooting stars, it gazes intently skyward, as if thinking of its home.</w:t>
      </w:r>
      <w:r w:rsidRPr="00276823">
        <w:rPr>
          <w:rFonts w:ascii="Aptos" w:hAnsi="Aptos"/>
        </w:rPr>
        <w:br/>
        <w:t>Violet: Since it is often seen when shooting stars fill the night skies, it’s said to come here by riding on a star.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Igglybuff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body has a faintly sweet scent and is bouncy and soft. If it bounces even once, it cannot stop.</w:t>
      </w:r>
      <w:r w:rsidRPr="00276823">
        <w:rPr>
          <w:rFonts w:ascii="Aptos" w:hAnsi="Aptos"/>
        </w:rPr>
        <w:br/>
        <w:t>Violet: It likes to sing but is not yet good at it. With praise and encouragement, it will get better little by little.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Mareep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static electricity builds in its body, its fleece doubles in volume. Touching it will shock you.</w:t>
      </w:r>
      <w:r w:rsidRPr="00276823">
        <w:rPr>
          <w:rFonts w:ascii="Aptos" w:hAnsi="Aptos"/>
        </w:rPr>
        <w:br/>
        <w:t>Violet: Its fleece grows continually. In the summer, the fleece is fully shed, but it grows back in a week.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Flaaffy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As a result of storing too much electricity, it developed patches where even downy wool won’t grow.</w:t>
      </w:r>
      <w:r w:rsidRPr="00276823">
        <w:rPr>
          <w:rFonts w:ascii="Aptos" w:hAnsi="Aptos"/>
        </w:rPr>
        <w:br/>
        <w:t>Violet: Because of its rubbery, electricity-resistant skin, it can store lots of electricity in its fur.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Ampharos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bright light on its tail can be seen far away. It has been treasured since ancient times as a beacon.</w:t>
      </w:r>
      <w:r w:rsidRPr="00276823">
        <w:rPr>
          <w:rFonts w:ascii="Aptos" w:hAnsi="Aptos"/>
        </w:rPr>
        <w:br/>
        <w:t>Violet: When it gets dark, the light from its bright, shiny tail can be seen from far away on the ocean’s surface.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Bellossom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Due to the effects of the Sun Stone, it is now active during the daytime. It likes to </w:t>
      </w:r>
      <w:r w:rsidRPr="00276823">
        <w:rPr>
          <w:rFonts w:ascii="Aptos" w:hAnsi="Aptos"/>
        </w:rPr>
        <w:lastRenderedPageBreak/>
        <w:t>dance in pools of sunlight.</w:t>
      </w:r>
      <w:r w:rsidRPr="00276823">
        <w:rPr>
          <w:rFonts w:ascii="Aptos" w:hAnsi="Aptos"/>
        </w:rPr>
        <w:br/>
        <w:t>Violet: After it grows up, it leaves the forest it was born in to form groups with other Bellossom. It breaks into dance when it gets excited.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Marill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fur on its body naturally repels water. It can stay dry even when it plays in the water.</w:t>
      </w:r>
      <w:r w:rsidRPr="00276823">
        <w:rPr>
          <w:rFonts w:ascii="Aptos" w:hAnsi="Aptos"/>
        </w:rPr>
        <w:br/>
        <w:t>Violet: The oil-filled tail functions as a buoy, so it’s fine even in rivers with strong currents.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Azumarill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long ears are superb sensors. It can distinguish the movements of things in water and tell what they are.</w:t>
      </w:r>
      <w:r w:rsidRPr="00276823">
        <w:rPr>
          <w:rFonts w:ascii="Aptos" w:hAnsi="Aptos"/>
        </w:rPr>
        <w:br/>
        <w:t>Violet: By keeping still and listening intently, it can tell what is in even wild, fast-moving rivers.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Sudowoodo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Although it always pretends to be a tree, its composition appears more similar to rock than to vegetation.</w:t>
      </w:r>
      <w:r w:rsidRPr="00276823">
        <w:rPr>
          <w:rFonts w:ascii="Aptos" w:hAnsi="Aptos"/>
        </w:rPr>
        <w:br/>
        <w:t>Violet: To avoid being attacked, it does nothing but mimic a tree. It hates water and flees from rain.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Politoed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Poliwag and Poliwhirl hear its echoing cry, they respond by gathering from far and wide.</w:t>
      </w:r>
      <w:r w:rsidRPr="00276823">
        <w:rPr>
          <w:rFonts w:ascii="Aptos" w:hAnsi="Aptos"/>
        </w:rPr>
        <w:br/>
        <w:t>Violet: It’s the leader of Poliwag and Poliwhirl. When Politoed roars, they all cower in fear.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Hoppip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blown across vast distances by the wind. It is unclear where the Hoppip of Paldea originally came from.</w:t>
      </w:r>
      <w:r w:rsidRPr="00276823">
        <w:rPr>
          <w:rFonts w:ascii="Aptos" w:hAnsi="Aptos"/>
        </w:rPr>
        <w:br/>
        <w:t>Violet: Outside of cold regions, Hoppip can be found practically everywhere. This is because the wind carries this species all over the world.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Skiploom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Skiploom enthusiasts can apparently tell where a Skiploom was born by the scent drifting from the flower on the Pokémon’s head.</w:t>
      </w:r>
      <w:r w:rsidRPr="00276823">
        <w:rPr>
          <w:rFonts w:ascii="Aptos" w:hAnsi="Aptos"/>
        </w:rPr>
        <w:br/>
        <w:t>Violet: When the weather grows cold, Skiploom’s flower closes and the Pokémon cannot photosynthesize, so it flies away to warmer regions.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Jumpluff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Jumpluff travels on seasonal winds. Once its cotton spores run out, its journey ends, as does its life.</w:t>
      </w:r>
      <w:r w:rsidRPr="00276823">
        <w:rPr>
          <w:rFonts w:ascii="Aptos" w:hAnsi="Aptos"/>
        </w:rPr>
        <w:br/>
        <w:t>Violet: Beware its cotton spores. If you accidentally breathe them in, you’ll be racked with coughs and itchiness.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Aipom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atop tall trees. When leaping from branch to branch, it deftly uses its tail for balance.</w:t>
      </w:r>
      <w:r w:rsidRPr="00276823">
        <w:rPr>
          <w:rFonts w:ascii="Aptos" w:hAnsi="Aptos"/>
        </w:rPr>
        <w:br/>
        <w:t xml:space="preserve">Violet: Its tail moves with greater dexterity than its hands. Making deft use of this tail, Aipom </w:t>
      </w:r>
      <w:r w:rsidRPr="00276823">
        <w:rPr>
          <w:rFonts w:ascii="Aptos" w:hAnsi="Aptos"/>
        </w:rPr>
        <w:lastRenderedPageBreak/>
        <w:t>lives high among the treetops.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Sunkern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suddenly falls out of the sky in the morning. Knowing it’s weak, it simply feeds until it evolves.</w:t>
      </w:r>
      <w:r w:rsidRPr="00276823">
        <w:rPr>
          <w:rFonts w:ascii="Aptos" w:hAnsi="Aptos"/>
        </w:rPr>
        <w:br/>
        <w:t>Violet: It is very weak. Its only means of defense is to shake its leaves desperately at its attacker.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Sunflora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the daytime, it rushes about in a hectic manner, but it comes to a complete stop when the sun sets.</w:t>
      </w:r>
      <w:r w:rsidRPr="00276823">
        <w:rPr>
          <w:rFonts w:ascii="Aptos" w:hAnsi="Aptos"/>
        </w:rPr>
        <w:br/>
        <w:t>Violet: Since it converts sunlight into energy, it is always looking in the direction of the sun.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Yanma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As Yanma surveys its territory, it periodically stops to hover in place by flapping its wings at high speeds.</w:t>
      </w:r>
      <w:r w:rsidRPr="00276823">
        <w:rPr>
          <w:rFonts w:ascii="Aptos" w:hAnsi="Aptos"/>
        </w:rPr>
        <w:br/>
        <w:t>Violet: It can see in all directions without moving its big eyes, helping it spot both attackers and prey right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Wooper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transparent mucous membrane covers its body. Touching it bare-handed will cause a tingling numbness.</w:t>
      </w:r>
      <w:r w:rsidRPr="00276823">
        <w:rPr>
          <w:rFonts w:ascii="Aptos" w:hAnsi="Aptos"/>
        </w:rPr>
        <w:br/>
        <w:t>Violet: When it walks around on land, it coats its body with a slimy, poisonous film.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Paldean Wooper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After losing a territorial struggle, Wooper began living on land. The Pokémon changed over time, developing a poisonous film to protect its body.</w:t>
      </w:r>
      <w:r w:rsidRPr="00276823">
        <w:rPr>
          <w:rFonts w:ascii="Aptos" w:hAnsi="Aptos"/>
        </w:rPr>
        <w:br/>
        <w:t>Violet: It’s dangerous for Wooper to travel alone. They line up in groups of three or four and help each other as they walk around the wetlands.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Quagsire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carefree Pokémon has an easygoing nature. While swimming, it always bumps into boat hulls.</w:t>
      </w:r>
      <w:r w:rsidRPr="00276823">
        <w:rPr>
          <w:rFonts w:ascii="Aptos" w:hAnsi="Aptos"/>
        </w:rPr>
        <w:br/>
        <w:t>Violet: Due to its relaxed and carefree attitude, it often bumps its head on riverbed boulders and boat hulls as it swims.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Espeon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tip of its forked tail quivers when it is predicting its opponent’s next move.</w:t>
      </w:r>
      <w:r w:rsidRPr="00276823">
        <w:rPr>
          <w:rFonts w:ascii="Aptos" w:hAnsi="Aptos"/>
        </w:rPr>
        <w:br/>
        <w:t>Violet: It uses the fine hair that covers its body to sense air currents and predict its enemy’s actions.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Umbreon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exposed to the moon’s aura, the rings on its body glow faintly and it gains a mysterious power.</w:t>
      </w:r>
      <w:r w:rsidRPr="00276823">
        <w:rPr>
          <w:rFonts w:ascii="Aptos" w:hAnsi="Aptos"/>
        </w:rPr>
        <w:br/>
        <w:t>Violet: When darkness falls, the rings on the body begin to glow, striking fear in the hearts of anyone nearby.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Murkrow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Feared and loathed by many, it is believed to bring misfortune to all those who see it at night.</w:t>
      </w:r>
      <w:r w:rsidRPr="00276823">
        <w:rPr>
          <w:rFonts w:ascii="Aptos" w:hAnsi="Aptos"/>
        </w:rPr>
        <w:br/>
        <w:t>Violet: If spotted, it will lure an unwary person into chasing it, then lose the pursuer on mountain trails.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Slowking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head was bitten, toxins entered Slowpoke’s head and unlocked an extraordinary power.</w:t>
      </w:r>
      <w:r w:rsidRPr="00276823">
        <w:rPr>
          <w:rFonts w:ascii="Aptos" w:hAnsi="Aptos"/>
        </w:rPr>
        <w:br/>
        <w:t>Violet: It has incredible intellect and intuition. Whatever the situation, it remains calm and collected.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Galarian Slowking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administers its potions to weakened Pokémon it sees. These potions are derived from poison and secreted from holes in Slowking’s horns.</w:t>
      </w:r>
      <w:r w:rsidRPr="00276823">
        <w:rPr>
          <w:rFonts w:ascii="Aptos" w:hAnsi="Aptos"/>
        </w:rPr>
        <w:br/>
        <w:t>Violet: It creates potions by mixing toxins with the food it’s eaten. Not even Slowking itself knows what effects the potions will have.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Misdreavus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startles people in the middle of the night. It gathers fear as its energy.</w:t>
      </w:r>
      <w:r w:rsidRPr="00276823">
        <w:rPr>
          <w:rFonts w:ascii="Aptos" w:hAnsi="Aptos"/>
        </w:rPr>
        <w:br/>
        <w:t>Violet: It loves to bite and yank people’s hair from behind without warning, just to see their shocked reactions.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Girafarig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Though very small, the brain in its tail is still considered an important organ because it emits powerful psychic energy.</w:t>
      </w:r>
      <w:r w:rsidRPr="00276823">
        <w:rPr>
          <w:rFonts w:ascii="Aptos" w:hAnsi="Aptos"/>
        </w:rPr>
        <w:br/>
        <w:t>Violet: Girafarig’s tail has a small head. It instinctively bites at any foe that approaches the Pokémon from behind.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Pineco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likes to make its shell thicker by adding layers of tree bark. The additional weight doesn’t bother it.</w:t>
      </w:r>
      <w:r w:rsidRPr="00276823">
        <w:rPr>
          <w:rFonts w:ascii="Aptos" w:hAnsi="Aptos"/>
        </w:rPr>
        <w:br/>
        <w:t>Violet: It spits out a fluid that it uses to glue tree bark to its body. The fluid hardens when it touches air.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Forretress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usually found hanging on to a fat tree trunk. It shoots out bits of its shell when it sees action.</w:t>
      </w:r>
      <w:r w:rsidRPr="00276823">
        <w:rPr>
          <w:rFonts w:ascii="Aptos" w:hAnsi="Aptos"/>
        </w:rPr>
        <w:br/>
        <w:t>Violet: Its entire body is shielded by a steel-hard shell. What lurks inside this shell is a total mystery.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Dunsparce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creates mazes in dark locations. When spotted, it flees into the ground by digging with its tail.</w:t>
      </w:r>
      <w:r w:rsidRPr="00276823">
        <w:rPr>
          <w:rFonts w:ascii="Aptos" w:hAnsi="Aptos"/>
        </w:rPr>
        <w:br/>
        <w:t>Violet: If spotted, it escapes by burrowing with its tail. It can float just slightly using its wings.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Gligar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It builds its nest on a steep cliff. When it is done gliding, it hops along the ground back to its nest.</w:t>
      </w:r>
      <w:r w:rsidRPr="00276823">
        <w:rPr>
          <w:rFonts w:ascii="Aptos" w:hAnsi="Aptos"/>
        </w:rPr>
        <w:br/>
        <w:t>Violet: It glides as if sliding. It startles foes by clamping on to their faces, then jabs with its poison stinger.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Snubbull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truth, it is a cowardly Pokémon. It growls eagerly in order to hide its fear from its opponent.</w:t>
      </w:r>
      <w:r w:rsidRPr="00276823">
        <w:rPr>
          <w:rFonts w:ascii="Aptos" w:hAnsi="Aptos"/>
        </w:rPr>
        <w:br/>
        <w:t>Violet: Its growls make its opponents uneasy. This laid-back Pokémon tends to sleep half the day.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Granbull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actually timid and easily spooked. If attacked, it desperately flails its limbs about in an attempt to repel its opponent.</w:t>
      </w:r>
      <w:r w:rsidRPr="00276823">
        <w:rPr>
          <w:rFonts w:ascii="Aptos" w:hAnsi="Aptos"/>
        </w:rPr>
        <w:br/>
        <w:t>Violet: It can make most any Pokémon run away by opening its big mouth to reveal its thick fangs.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Qwilfish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Be cautious if this Pokémon starts sucking in water—it will soon attack by scattering the toxic spikes that grow all over its body.</w:t>
      </w:r>
      <w:r w:rsidRPr="00276823">
        <w:rPr>
          <w:rFonts w:ascii="Aptos" w:hAnsi="Aptos"/>
        </w:rPr>
        <w:br/>
        <w:t>Violet: Experienced fishers say they try to catch Qwilfish in the brief moment that these Pokémon become defenseless just after launching poisonous spikes.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Hisuian Qwilfish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just offshore in cold parts of the world. Its poisonous spikes are thicker and shorter than those of other regions’ Qwilfish.</w:t>
      </w:r>
      <w:r w:rsidRPr="00276823">
        <w:rPr>
          <w:rFonts w:ascii="Aptos" w:hAnsi="Aptos"/>
        </w:rPr>
        <w:br/>
        <w:t>Violet: It absorbs toxins from the food it eats. The distinct purple spikes on its body are evidence of its potent poison.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Scizor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Pokémon’s pincers, which contain steel, can crush any hard object they get ahold of into bits.</w:t>
      </w:r>
      <w:r w:rsidRPr="00276823">
        <w:rPr>
          <w:rFonts w:ascii="Aptos" w:hAnsi="Aptos"/>
        </w:rPr>
        <w:br/>
        <w:t>Violet: It swings its eye-patterned pincers up to scare its foes. This makes it look like it has three heads.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Heracross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loves sweet nectar. To keep all the nectar to itself, it hurls rivals away with its prized horn.</w:t>
      </w:r>
      <w:r w:rsidRPr="00276823">
        <w:rPr>
          <w:rFonts w:ascii="Aptos" w:hAnsi="Aptos"/>
        </w:rPr>
        <w:br/>
        <w:t>Violet: With its herculean powers, it can easily throw around an object that is 100 times its own weight.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Sneasel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cunning Pokémon hides under the cover of darkness, waiting to attack its prey.</w:t>
      </w:r>
      <w:r w:rsidRPr="00276823">
        <w:rPr>
          <w:rFonts w:ascii="Aptos" w:hAnsi="Aptos"/>
        </w:rPr>
        <w:br/>
        <w:t>Violet: This is a smart and sneaky Pokémon. A pair may work together to steal eggs by having one lure the parents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Teddiursa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This Pokémon discreetly follows Combee to find their hive. It scoops up big dollops </w:t>
      </w:r>
      <w:r w:rsidRPr="00276823">
        <w:rPr>
          <w:rFonts w:ascii="Aptos" w:hAnsi="Aptos"/>
        </w:rPr>
        <w:lastRenderedPageBreak/>
        <w:t>of honey in its palms to eat.</w:t>
      </w:r>
      <w:r w:rsidRPr="00276823">
        <w:rPr>
          <w:rFonts w:ascii="Aptos" w:hAnsi="Aptos"/>
        </w:rPr>
        <w:br/>
        <w:t>Violet: Its paws are soaked in oodles of honey. When nervous, Teddiursa will lick its paws and soon have a smile back on its face.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Ursaring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usually wears a hardened expression, but when it’s licking up honey—which it loves—the joy it feels will cause it to break into a wide grin.</w:t>
      </w:r>
      <w:r w:rsidRPr="00276823">
        <w:rPr>
          <w:rFonts w:ascii="Aptos" w:hAnsi="Aptos"/>
        </w:rPr>
        <w:br/>
        <w:t>Violet: It is quite skilled at climbing trees. If it comes across a Primeape while searching for berries in the treetops, trouble will surely ensue.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Slugma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lava body can cool and chip away at times, but a magma bath will heal it right up.</w:t>
      </w:r>
      <w:r w:rsidRPr="00276823">
        <w:rPr>
          <w:rFonts w:ascii="Aptos" w:hAnsi="Aptos"/>
        </w:rPr>
        <w:br/>
        <w:t>Violet: It’s said that in ancient times, when volcanoes were more active, there were many more Slugma than there are now.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Magcargo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lives near the craters of volcanoes. It stores fire energy in its shell of cooled and hardened magma.</w:t>
      </w:r>
      <w:r w:rsidRPr="00276823">
        <w:rPr>
          <w:rFonts w:ascii="Aptos" w:hAnsi="Aptos"/>
        </w:rPr>
        <w:br/>
        <w:t>Violet: According to folklore, a sudden increase in the wild Magcargo population heralds a volcanic eruption.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Swinub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searches for food by digging into the ground with its snout. Even frozen ground doesn’t give it any trouble.</w:t>
      </w:r>
      <w:r w:rsidRPr="00276823">
        <w:rPr>
          <w:rFonts w:ascii="Aptos" w:hAnsi="Aptos"/>
        </w:rPr>
        <w:br/>
        <w:t>Violet: It rubs its snout against the ground, digging through the soil as it searches for food. Sometimes it digs up hot springs.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Piloswine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Covered by a shaggy coat, it is resistant to the cold. Its tusks of ice thicken when it snows.</w:t>
      </w:r>
      <w:r w:rsidRPr="00276823">
        <w:rPr>
          <w:rFonts w:ascii="Aptos" w:hAnsi="Aptos"/>
        </w:rPr>
        <w:br/>
        <w:t>Violet: Because the long hair all over its body obscures its sight, it just keeps charging repeatedly.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Delibird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carries food all day long. There are tales about lost people who were saved by the food it had.</w:t>
      </w:r>
      <w:r w:rsidRPr="00276823">
        <w:rPr>
          <w:rFonts w:ascii="Aptos" w:hAnsi="Aptos"/>
        </w:rPr>
        <w:br/>
        <w:t>Violet: It always carries its food with it, wherever it goes. If attacked, it throws its food at the opponent.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Skarmory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sturdy, heavy-looking iron body is actually thin and light, so it can fly at speeds over 180 mph.</w:t>
      </w:r>
      <w:r w:rsidRPr="00276823">
        <w:rPr>
          <w:rFonts w:ascii="Aptos" w:hAnsi="Aptos"/>
        </w:rPr>
        <w:br/>
        <w:t>Violet: Since the feathers that it sheds are thin and sharp, people apparently once used them as swords.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Houndour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It is smart enough to hunt in packs. It uses a variety of cries for communicating with </w:t>
      </w:r>
      <w:r w:rsidRPr="00276823">
        <w:rPr>
          <w:rFonts w:ascii="Aptos" w:hAnsi="Aptos"/>
        </w:rPr>
        <w:lastRenderedPageBreak/>
        <w:t>others.</w:t>
      </w:r>
      <w:r w:rsidRPr="00276823">
        <w:rPr>
          <w:rFonts w:ascii="Aptos" w:hAnsi="Aptos"/>
        </w:rPr>
        <w:br/>
        <w:t>Violet: It uses different kinds of cries for communicating with others of its kind and for pursuing its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Houndoom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you are burned by the flames it shoots from its mouth, the pain will never go away.</w:t>
      </w:r>
      <w:r w:rsidRPr="00276823">
        <w:rPr>
          <w:rFonts w:ascii="Aptos" w:hAnsi="Aptos"/>
        </w:rPr>
        <w:br/>
        <w:t>Violet: Upon hearing its eerie howls, other Pokémon get the shivers and head straight back to their nests.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Kingdra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sleeps deep on the ocean floor to build its energy. It is said to cause tornadoes as it wakes.</w:t>
      </w:r>
      <w:r w:rsidRPr="00276823">
        <w:rPr>
          <w:rFonts w:ascii="Aptos" w:hAnsi="Aptos"/>
        </w:rPr>
        <w:br/>
        <w:t>Violet: This Pokémon is said to sleep at the bottom of the sea—deeper than any other life-form can descend—building its energy.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Phanpy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lives and nests on a riverbank. After playing in the mud, it won’t be able to settle down unless it washes its body.</w:t>
      </w:r>
      <w:r w:rsidRPr="00276823">
        <w:rPr>
          <w:rFonts w:ascii="Aptos" w:hAnsi="Aptos"/>
        </w:rPr>
        <w:br/>
        <w:t>Violet: It is far stronger than it appears. If a Phanpy is swinging its trunk around and your arm gets hit by it, your arm bone will shatter.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Donphan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Donphan is covered in tough hide, so even being hit by a car won’t faze this Pokémon. However, it is extremely susceptible to rain.</w:t>
      </w:r>
      <w:r w:rsidRPr="00276823">
        <w:rPr>
          <w:rFonts w:ascii="Aptos" w:hAnsi="Aptos"/>
        </w:rPr>
        <w:br/>
        <w:t>Violet: Donphan is normally a calm Pokémon, but once it is enraged, it will curl its body into a ball and charge at you while rolling.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Porygon2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artificial Pokémon evolved thanks to cutting-edge science. It sometimes displays behavior that is not in its programming.</w:t>
      </w:r>
      <w:r w:rsidRPr="00276823">
        <w:rPr>
          <w:rFonts w:ascii="Aptos" w:hAnsi="Aptos"/>
        </w:rPr>
        <w:br/>
        <w:t>Violet: Porygon was upgraded to become capable of planetary development. However, this upgraded version cannot even fly yet.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Stantler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apparently used to live in much harsher environments, and thus it once had stronger psychic powers than it does now.</w:t>
      </w:r>
      <w:r w:rsidRPr="00276823">
        <w:rPr>
          <w:rFonts w:ascii="Aptos" w:hAnsi="Aptos"/>
        </w:rPr>
        <w:br/>
        <w:t>Violet: It’s said that this Pokémon used to be stronger long ago when it had many enemies, and that it was even able to evolve under its own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Smeargle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Once a Smeargle reaches adulthood, it will have other members of its species leave paw prints on its back.</w:t>
      </w:r>
      <w:r w:rsidRPr="00276823">
        <w:rPr>
          <w:rFonts w:ascii="Aptos" w:hAnsi="Aptos"/>
        </w:rPr>
        <w:br/>
        <w:t>Violet: The color of the mysterious fluid secreted from the tip of the tail is predetermined for each Smeargle.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Tyrogue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This earnest Pokémon battles all sorts of opponents, searching for the fighting style </w:t>
      </w:r>
      <w:r w:rsidRPr="00276823">
        <w:rPr>
          <w:rFonts w:ascii="Aptos" w:hAnsi="Aptos"/>
        </w:rPr>
        <w:lastRenderedPageBreak/>
        <w:t>that suits it best.</w:t>
      </w:r>
      <w:r w:rsidRPr="00276823">
        <w:rPr>
          <w:rFonts w:ascii="Aptos" w:hAnsi="Aptos"/>
        </w:rPr>
        <w:br/>
        <w:t>Violet: Its intense desire to become stronger and stronger drives it to recklessly train its body and challenge any opponent it can find to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Hitmontop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adept at dance-like kicks. The horn atop its head is made from the same substance that generally forms fur and claws.</w:t>
      </w:r>
      <w:r w:rsidRPr="00276823">
        <w:rPr>
          <w:rFonts w:ascii="Aptos" w:hAnsi="Aptos"/>
        </w:rPr>
        <w:br/>
        <w:t>Violet: It spins on its horn while dealing out elegant kicks. Its horn grows continuously through its lifetime.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Elekid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loves violent thunder. The space between its horns flickers bluish white when it is charging energy.</w:t>
      </w:r>
      <w:r w:rsidRPr="00276823">
        <w:rPr>
          <w:rFonts w:ascii="Aptos" w:hAnsi="Aptos"/>
        </w:rPr>
        <w:br/>
        <w:t>Violet: It rotates its arms to generate electricity, but it tires easily, so it only charges up a little bit.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Magby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Each and every time it inhales and exhales, sparks leak from its mouth and nostrils.</w:t>
      </w:r>
      <w:r w:rsidRPr="00276823">
        <w:rPr>
          <w:rFonts w:ascii="Aptos" w:hAnsi="Aptos"/>
        </w:rPr>
        <w:br/>
        <w:t>Violet: Magma-like blood circulates throughout this Pokémon’s body, raising its body temperature as high as 1,100 degrees Fahrenheit.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Blissey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Anyone who takes even one taste of Blissey’s egg becomes unfailingly caring and pleasant to everyone.</w:t>
      </w:r>
      <w:r w:rsidRPr="00276823">
        <w:rPr>
          <w:rFonts w:ascii="Aptos" w:hAnsi="Aptos"/>
        </w:rPr>
        <w:br/>
        <w:t>Violet: The eggs it lays are filled with happiness. Eating even one bite will bring a smile to anyone.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Larvitar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Born deep underground, this Pokémon becomes a pupa after eating enough dirt to make a mountain.</w:t>
      </w:r>
      <w:r w:rsidRPr="00276823">
        <w:rPr>
          <w:rFonts w:ascii="Aptos" w:hAnsi="Aptos"/>
        </w:rPr>
        <w:br/>
        <w:t>Violet: It is born deep underground. It can’t emerge until it has entirely consumed the soil around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Pupitar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pupa flies around wildly by venting with great force the gas pressurized inside its body.</w:t>
      </w:r>
      <w:r w:rsidRPr="00276823">
        <w:rPr>
          <w:rFonts w:ascii="Aptos" w:hAnsi="Aptos"/>
        </w:rPr>
        <w:br/>
        <w:t>Violet: Its shell is as hard as bedrock, and it is also very strong. Its thrashing can topple a mountain.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Tyranitar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Extremely strong, it can change the landscape. It is so insolent that it doesn’t care about others.</w:t>
      </w:r>
      <w:r w:rsidRPr="00276823">
        <w:rPr>
          <w:rFonts w:ascii="Aptos" w:hAnsi="Aptos"/>
        </w:rPr>
        <w:br/>
        <w:t>Violet: In just one of its mighty hands, it has the power to make the ground shake and mountains crumble.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Treecko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small hooks on the soles of its feet latch on to walls and ceilings, so it will never fall even while hanging upside down.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Treecko can quickly scale even vertical surfaces. It senses humidity with its tail to predict the next day’s weather.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Grovyle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strongly developed thigh muscles give it astounding agility and jumping performance.</w:t>
      </w:r>
      <w:r w:rsidRPr="00276823">
        <w:rPr>
          <w:rFonts w:ascii="Aptos" w:hAnsi="Aptos"/>
        </w:rPr>
        <w:br/>
        <w:t>Violet: Grovyle leaps from branch to branch in large trees, moving with ease. It propels itself with astounding speed and force.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Sceptile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agilely flits through the jungle and uses the sharp-edged leaves on its arms to cut down its prey.</w:t>
      </w:r>
      <w:r w:rsidRPr="00276823">
        <w:rPr>
          <w:rFonts w:ascii="Aptos" w:hAnsi="Aptos"/>
        </w:rPr>
        <w:br/>
        <w:t>Violet: The leaves on its arms are as sharp as swords. It agilely leaps about the branches of trees to strike its enemies.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Torchic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Torchic feels toasty warm if you hug it. It has a flame sac inside its belly, and the flames burn continuously as long as Torchic has life in it.</w:t>
      </w:r>
      <w:r w:rsidRPr="00276823">
        <w:rPr>
          <w:rFonts w:ascii="Aptos" w:hAnsi="Aptos"/>
        </w:rPr>
        <w:br/>
        <w:t>Violet: In its belly, it has a sac filled with burning fire, meaning that Torchic feels as warm as a hot-water bottle if you hug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Combusken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boosts its concentration by emitting harsh cries. Its kicks have outstanding destructive power.</w:t>
      </w:r>
      <w:r w:rsidRPr="00276823">
        <w:rPr>
          <w:rFonts w:ascii="Aptos" w:hAnsi="Aptos"/>
        </w:rPr>
        <w:br/>
        <w:t>Violet: When it enters battle, the flame inside its body burns stronger. Its kicks have outstanding destructive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Blaziken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facing a tough foe, it looses flames from its wrists. Its powerful legs let it jump clear over buildings.</w:t>
      </w:r>
      <w:r w:rsidRPr="00276823">
        <w:rPr>
          <w:rFonts w:ascii="Aptos" w:hAnsi="Aptos"/>
        </w:rPr>
        <w:br/>
        <w:t>Violet: It can jump powerfully, clearing a 30-story building in a single leap. Its flaming punches scorch its opponents.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Mudkip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the power to crush large boulders into pieces. To rest, it buries itself in mud at the bottom of a river.</w:t>
      </w:r>
      <w:r w:rsidRPr="00276823">
        <w:rPr>
          <w:rFonts w:ascii="Aptos" w:hAnsi="Aptos"/>
        </w:rPr>
        <w:br/>
        <w:t>Violet: When it uses its large tail fin, it picks up speed rapidly in the water. It is strong in spite of its small size.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Marshtomp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Living on muddy ground that provides poor footing has served to train its lower body and caused it to develop sturdy legs.</w:t>
      </w:r>
      <w:r w:rsidRPr="00276823">
        <w:rPr>
          <w:rFonts w:ascii="Aptos" w:hAnsi="Aptos"/>
        </w:rPr>
        <w:br/>
        <w:t>Violet: It is at its best when on muddy ground that offers poor footing. It quickly overwhelms opponents that are bogged down and unable to move.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Swampert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arms are hard as rock. With one swing, it can break an enormous boulder into pieces.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Swampert’s arms are rock-hard. With one swing, they can batter down Swampert’s foes. This Pokémon makes its nest on beautiful beaches.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Poochyena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bares its large fangs and barks vigorously to try to intimidate opponents, but this is actually a manifestation of its cowardly nature.</w:t>
      </w:r>
      <w:r w:rsidRPr="00276823">
        <w:rPr>
          <w:rFonts w:ascii="Aptos" w:hAnsi="Aptos"/>
        </w:rPr>
        <w:br/>
        <w:t>Violet: Poochyena pursue their prey in packs. Once the prey is exhausted, the pack finishes it off. But sometimes the prey retaliates, and the pack flees.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Mightyena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faithfully follow the orders of their leader. Prey targeted by Mightyena is never allowed to escape the outstanding teamwork of its pursuers.</w:t>
      </w:r>
      <w:r w:rsidRPr="00276823">
        <w:rPr>
          <w:rFonts w:ascii="Aptos" w:hAnsi="Aptos"/>
        </w:rPr>
        <w:br/>
        <w:t>Violet: Once it’s caught the scent of faraway prey, the leader gives a signal, and the whole pack moves out.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Lotad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leaf on its head is naturally dirt repellent and will stay clean even after transporting Pokémon that are covered in mud.</w:t>
      </w:r>
      <w:r w:rsidRPr="00276823">
        <w:rPr>
          <w:rFonts w:ascii="Aptos" w:hAnsi="Aptos"/>
        </w:rPr>
        <w:br/>
        <w:t>Violet: Lotad will gather in lakes that have good water quality. The surfaces of these lakes sometimes become covered in Lotad leaves.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Lombre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Old folklore in Kitakami tells of a mischievous child who was reborn as a Pokémon.</w:t>
      </w:r>
      <w:r w:rsidRPr="00276823">
        <w:rPr>
          <w:rFonts w:ascii="Aptos" w:hAnsi="Aptos"/>
        </w:rPr>
        <w:br/>
        <w:t>Violet: It prefers waterfronts with plentiful food. It became nocturnal so it wouldn’t have to compete for food with bird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Ludicolo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are structures throughout its whole body that produce energy when hit by sound waves with a cheerful rhythm.</w:t>
      </w:r>
      <w:r w:rsidRPr="00276823">
        <w:rPr>
          <w:rFonts w:ascii="Aptos" w:hAnsi="Aptos"/>
        </w:rPr>
        <w:br/>
        <w:t>Violet: Dancing with an upbeat rhythm energizes and emboldens it, letting it face any foe without fear.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Seedot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 expand its habitat, it pretends to be a nut so that bird Pokémon will pick it up and carry it far away.</w:t>
      </w:r>
      <w:r w:rsidRPr="00276823">
        <w:rPr>
          <w:rFonts w:ascii="Aptos" w:hAnsi="Aptos"/>
        </w:rPr>
        <w:br/>
        <w:t>Violet: Seedot live in trees, hanging from the branches and leeching moisture. Rows of them can be found dangling from large, young trees.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Nuzleaf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leads a quiet life deep in the forest. If anything wanders into its territory, Nuzleaf will warn the intruder by sounding its grass flute.</w:t>
      </w:r>
      <w:r w:rsidRPr="00276823">
        <w:rPr>
          <w:rFonts w:ascii="Aptos" w:hAnsi="Aptos"/>
        </w:rPr>
        <w:br/>
        <w:t>Violet: Its sensory functions are concentrated in its pointed nose, which it uses to sense its surroundings. The nose is also its weak point.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Shiftry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when Shiftry flaps its leafy fans atop ancient trees, chilly winds blow and the season rolls into winter.</w:t>
      </w:r>
      <w:r w:rsidRPr="00276823">
        <w:rPr>
          <w:rFonts w:ascii="Aptos" w:hAnsi="Aptos"/>
        </w:rPr>
        <w:br/>
        <w:t xml:space="preserve">Violet: Legends tell of a bird Pokémon that received divine punishment for its evil deeds and </w:t>
      </w:r>
      <w:r w:rsidRPr="00276823">
        <w:rPr>
          <w:rFonts w:ascii="Aptos" w:hAnsi="Aptos"/>
        </w:rPr>
        <w:lastRenderedPageBreak/>
        <w:t>had its beak and wings replaced.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Wingull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soars high in the sky, riding on updrafts like a glider. It carries food tucked in its bill.</w:t>
      </w:r>
      <w:r w:rsidRPr="00276823">
        <w:rPr>
          <w:rFonts w:ascii="Aptos" w:hAnsi="Aptos"/>
        </w:rPr>
        <w:br/>
        <w:t>Violet: It rides upon ocean winds as if it were a glider. In the winter, it hides food around its nest.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Pelipper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a flying transporter that carries small Pokémon in its beak. It bobs on the waves to rest its wings.</w:t>
      </w:r>
      <w:r w:rsidRPr="00276823">
        <w:rPr>
          <w:rFonts w:ascii="Aptos" w:hAnsi="Aptos"/>
        </w:rPr>
        <w:br/>
        <w:t>Violet: It protects its young in its beak. It bobs on waves, resting on them on days when the waters are calm.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Ralts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horns on its head provide a strong power that enables it to sense people’s emotions.</w:t>
      </w:r>
      <w:r w:rsidRPr="00276823">
        <w:rPr>
          <w:rFonts w:ascii="Aptos" w:hAnsi="Aptos"/>
        </w:rPr>
        <w:br/>
        <w:t>Violet: It is highly attuned to the emotions of people and Pokémon. It hides if it senses hostility.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Kirlia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a psychic power that enables it to distort the space around it and see into the future.</w:t>
      </w:r>
      <w:r w:rsidRPr="00276823">
        <w:rPr>
          <w:rFonts w:ascii="Aptos" w:hAnsi="Aptos"/>
        </w:rPr>
        <w:br/>
        <w:t>Violet: The cheerful spirit of its Trainer gives it energy for its psychokinetic power. It spins and dances when happy.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Gardevoir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 protect its Trainer, it will expend all its psychic power to create a small black hole.</w:t>
      </w:r>
      <w:r w:rsidRPr="00276823">
        <w:rPr>
          <w:rFonts w:ascii="Aptos" w:hAnsi="Aptos"/>
        </w:rPr>
        <w:br/>
        <w:t>Violet: It unleashes psychokinetic energy at full power when protecting a Trainer it has bonded closely with.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Surskit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usually live on ponds, but after an evening shower, they may appear on puddles in towns.</w:t>
      </w:r>
      <w:r w:rsidRPr="00276823">
        <w:rPr>
          <w:rFonts w:ascii="Aptos" w:hAnsi="Aptos"/>
        </w:rPr>
        <w:br/>
        <w:t>Violet: It secretes a thick, sweet-scented syrup from the tip of its head. It lives on weed-choked ponds.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Masquerain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flaps its four wings to hover and fly freely in any direction—to and fro and sideways.</w:t>
      </w:r>
      <w:r w:rsidRPr="00276823">
        <w:rPr>
          <w:rFonts w:ascii="Aptos" w:hAnsi="Aptos"/>
        </w:rPr>
        <w:br/>
        <w:t>Violet: The antennae have distinctive patterns that look like eyes. When it rains, they grow heavy, making flight impossible.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Shroomish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prefers damp places. By day it remains still in the forest shade. It releases toxic powder from its head.</w:t>
      </w:r>
      <w:r w:rsidRPr="00276823">
        <w:rPr>
          <w:rFonts w:ascii="Aptos" w:hAnsi="Aptos"/>
        </w:rPr>
        <w:br/>
        <w:t>Violet: If it senses danger, it scatters spores from the top of its head to protect itself.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Breloom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scatters poisonous spores and throws powerful punches while its foe is hampered by inhaled spores.</w:t>
      </w:r>
      <w:r w:rsidRPr="00276823">
        <w:rPr>
          <w:rFonts w:ascii="Aptos" w:hAnsi="Aptos"/>
        </w:rPr>
        <w:br/>
        <w:t>Violet: The seeds on its tail are made of toxic spores. It knocks out foes with quick, virtually invisible punches.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Slakoth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sleeps for 20 hours every day. Making drowsy those that see it is one of its abilities.</w:t>
      </w:r>
      <w:r w:rsidRPr="00276823">
        <w:rPr>
          <w:rFonts w:ascii="Aptos" w:hAnsi="Aptos"/>
        </w:rPr>
        <w:br/>
        <w:t>Violet: The way Slakoth lolls around makes anyone who watches it feel like doing the same.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Vigoroth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stress level rises if it cannot keep moving constantly. Too much stress makes it feel sick.</w:t>
      </w:r>
      <w:r w:rsidRPr="00276823">
        <w:rPr>
          <w:rFonts w:ascii="Aptos" w:hAnsi="Aptos"/>
        </w:rPr>
        <w:br/>
        <w:t>Violet: It is always hungry because it won’t stop rampaging. Even while it is eating, it can’t keep still.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Slaking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the world’s most slothful Pokémon. However, it can exert horrifying power by releasing pent-up energy all at once.</w:t>
      </w:r>
      <w:r w:rsidRPr="00276823">
        <w:rPr>
          <w:rFonts w:ascii="Aptos" w:hAnsi="Aptos"/>
        </w:rPr>
        <w:br/>
        <w:t>Violet: This Pokémon lives lying on its side. It only rolls over and moves when there is no more grass to eat.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Makuhita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grows stronger by enduring harsh training. It is a gutsy Pokémon that can withstand any attack.</w:t>
      </w:r>
      <w:r w:rsidRPr="00276823">
        <w:rPr>
          <w:rFonts w:ascii="Aptos" w:hAnsi="Aptos"/>
        </w:rPr>
        <w:br/>
        <w:t>Violet: It toughens up by slamming into thick trees over and over. It gains a sturdy body and dauntless spirit.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Hariyama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loves challenging others to tests of strength. It has the power to stop a train with a slap.</w:t>
      </w:r>
      <w:r w:rsidRPr="00276823">
        <w:rPr>
          <w:rFonts w:ascii="Aptos" w:hAnsi="Aptos"/>
        </w:rPr>
        <w:br/>
        <w:t>Violet: It stomps on the ground to build power. It can send a 10-ton truck flying with a straight-arm punch.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Azurill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tail bounces like a rubber ball. It flings that tail around to fight opponents bigger than itself.</w:t>
      </w:r>
      <w:r w:rsidRPr="00276823">
        <w:rPr>
          <w:rFonts w:ascii="Aptos" w:hAnsi="Aptos"/>
        </w:rPr>
        <w:br/>
        <w:t>Violet: Its tail is packed full of the nutrients it needs to grow.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Nosepass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magnet in Nosepass’s nose provides an unerring compass, making this Pokémon an excellent partner for Trainers going on a journey.</w:t>
      </w:r>
      <w:r w:rsidRPr="00276823">
        <w:rPr>
          <w:rFonts w:ascii="Aptos" w:hAnsi="Aptos"/>
        </w:rPr>
        <w:br/>
        <w:t>Violet: When endangered, it may protect itself by increasing its magnetism and drawing nearby iron objects to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Sableye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It dwells in the darkness of caves. It uses its sharp claws to dig up gems to nourish itself.</w:t>
      </w:r>
      <w:r w:rsidRPr="00276823">
        <w:rPr>
          <w:rFonts w:ascii="Aptos" w:hAnsi="Aptos"/>
        </w:rPr>
        <w:br/>
        <w:t>Violet: Materials from gems it has eaten float to the surface of its body and can form an infinite number of patterns among individuals.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Meditite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never skips its daily yoga training. It heightens its inner strength through meditation.</w:t>
      </w:r>
      <w:r w:rsidRPr="00276823">
        <w:rPr>
          <w:rFonts w:ascii="Aptos" w:hAnsi="Aptos"/>
        </w:rPr>
        <w:br/>
        <w:t>Violet: It meditates to heighten its inner energy and to float in the air. It eats one berry a day.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Medicham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Through yoga training, it gained the psychic power to predict its foe’s next move.</w:t>
      </w:r>
      <w:r w:rsidRPr="00276823">
        <w:rPr>
          <w:rFonts w:ascii="Aptos" w:hAnsi="Aptos"/>
        </w:rPr>
        <w:br/>
        <w:t>Violet: It elegantly avoids attacks with dance-like steps, then launches a devastating blow in the same motion.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Plusle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cheers on partners while scattering sparks from its body. It climbs telephone poles to absorb electricity.</w:t>
      </w:r>
      <w:r w:rsidRPr="00276823">
        <w:rPr>
          <w:rFonts w:ascii="Aptos" w:hAnsi="Aptos"/>
        </w:rPr>
        <w:br/>
        <w:t>Violet: This Pokémon absorbs electricity from telephone poles. It shorts out the electricity stored inside its body to create noises.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Minun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Exposure to electricity from Minun and Plusle promotes blood circulation and relaxes muscles.</w:t>
      </w:r>
      <w:r w:rsidRPr="00276823">
        <w:rPr>
          <w:rFonts w:ascii="Aptos" w:hAnsi="Aptos"/>
        </w:rPr>
        <w:br/>
        <w:t>Violet: Its dislike of water makes it take shelter under the eaves of houses in rain. It uses pom-poms made of sparks for cheering.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Volbeat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around clean ponds. At night, its rear lights up. It converses with others by flashing its light.</w:t>
      </w:r>
      <w:r w:rsidRPr="00276823">
        <w:rPr>
          <w:rFonts w:ascii="Aptos" w:hAnsi="Aptos"/>
        </w:rPr>
        <w:br/>
        <w:t>Violet: It flashes the light on its rear to communicate with other Volbeat. It loves the sweet aroma given off by Illumise.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Illumise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Illumise uses its sweet scent to guide Volbeat, having them form over 200 patterns in the night sky.</w:t>
      </w:r>
      <w:r w:rsidRPr="00276823">
        <w:rPr>
          <w:rFonts w:ascii="Aptos" w:hAnsi="Aptos"/>
        </w:rPr>
        <w:br/>
        <w:t>Violet: It guides Volbeat to draw signs in the night sky. There are scholars who research the meaning of these signs.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Gulpin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is nothing its stomach can’t digest. While it is digesting, vile, overpowering gases are expelled.</w:t>
      </w:r>
      <w:r w:rsidRPr="00276823">
        <w:rPr>
          <w:rFonts w:ascii="Aptos" w:hAnsi="Aptos"/>
        </w:rPr>
        <w:br/>
        <w:t>Violet: It has a small heart and brain. Its stomach comprises most of its body, with enzymes to dissolve anything.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Swalot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gulps anything that fits in its mouth. Its special enzymes can dissolve anything.</w:t>
      </w:r>
      <w:r w:rsidRPr="00276823">
        <w:rPr>
          <w:rFonts w:ascii="Aptos" w:hAnsi="Aptos"/>
        </w:rPr>
        <w:br/>
        <w:t xml:space="preserve">Violet: It can swallow a tire whole in one gulp. It secretes a horribly toxic fluid from the </w:t>
      </w:r>
      <w:r w:rsidRPr="00276823">
        <w:rPr>
          <w:rFonts w:ascii="Aptos" w:hAnsi="Aptos"/>
        </w:rPr>
        <w:lastRenderedPageBreak/>
        <w:t>pores on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Numel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Magma of almost 2,200 degrees Fahrenheit courses through its body. When it grows cold, the magma hardens and slows it.</w:t>
      </w:r>
      <w:r w:rsidRPr="00276823">
        <w:rPr>
          <w:rFonts w:ascii="Aptos" w:hAnsi="Aptos"/>
        </w:rPr>
        <w:br/>
        <w:t>Violet: The flaming magma it stores in the hump on its back is the source of its tremendous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Camerupt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in the crater of a volcano. It is well known that the humps on its back erupt every 10 years.</w:t>
      </w:r>
      <w:r w:rsidRPr="00276823">
        <w:rPr>
          <w:rFonts w:ascii="Aptos" w:hAnsi="Aptos"/>
        </w:rPr>
        <w:br/>
        <w:t>Violet: If angered, the humps on its back erupt in a shower of molten lava. It lives in the craters of volcanoes.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Torkoal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burns coal inside its shell for energy. It blows out black soot if it is endangered.</w:t>
      </w:r>
      <w:r w:rsidRPr="00276823">
        <w:rPr>
          <w:rFonts w:ascii="Aptos" w:hAnsi="Aptos"/>
        </w:rPr>
        <w:br/>
        <w:t>Violet: Coal is the source of Torkoal’s energy. Large amounts of coal can be found in the mountains where they live.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Spoink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Spoink will die if it stops bouncing. The pearl on its head amplifies its psychic powers.</w:t>
      </w:r>
      <w:r w:rsidRPr="00276823">
        <w:rPr>
          <w:rFonts w:ascii="Aptos" w:hAnsi="Aptos"/>
        </w:rPr>
        <w:br/>
        <w:t>Violet: Using its tail like a spring, it keeps its heart beating by bouncing constantly. If it stops, it dies.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Grumpig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perform odd dance steps to influence foes. Its style of dancing became hugely popular overseas.</w:t>
      </w:r>
      <w:r w:rsidRPr="00276823">
        <w:rPr>
          <w:rFonts w:ascii="Aptos" w:hAnsi="Aptos"/>
        </w:rPr>
        <w:br/>
        <w:t>Violet: It uses black pearls to amplify its psychic power. It does a strange dance to control foes’ minds.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Trapinch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lives in arid deserts. It patiently awaits prey inside its funnel-shaped nest.</w:t>
      </w:r>
      <w:r w:rsidRPr="00276823">
        <w:rPr>
          <w:rFonts w:ascii="Aptos" w:hAnsi="Aptos"/>
        </w:rPr>
        <w:br/>
        <w:t>Violet: As it digs through the sand, its giant jaws crush any rocks that obstruct its path. It builds a funnel-shaped nest.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Vibrava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Rather than using its underdeveloped wings for flight, it rubs them together, emitting ultrasonic waves to attack its enemies.</w:t>
      </w:r>
      <w:r w:rsidRPr="00276823">
        <w:rPr>
          <w:rFonts w:ascii="Aptos" w:hAnsi="Aptos"/>
        </w:rPr>
        <w:br/>
        <w:t>Violet: It generates ultrasonic waves by vigorously vibrating its wings. After making its prey faint, it dissolves the prey with its digestive juices.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Flygon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Known as the Desert Spirit, this Pokémon hides in the sandstorms it causes by beating its wings.</w:t>
      </w:r>
      <w:r w:rsidRPr="00276823">
        <w:rPr>
          <w:rFonts w:ascii="Aptos" w:hAnsi="Aptos"/>
        </w:rPr>
        <w:br/>
        <w:t>Violet: The sound of its wings flapping resembles singing. Those entranced by this sound get lured into a sandstorm and become Flygon’s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Cacnea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prefers harsh environments, such as deserts. It can survive for 30 days on water stored in its body.</w:t>
      </w:r>
      <w:r w:rsidRPr="00276823">
        <w:rPr>
          <w:rFonts w:ascii="Aptos" w:hAnsi="Aptos"/>
        </w:rPr>
        <w:br/>
        <w:t>Violet: It lives in arid locations. Its yellow flowers bloom once a year.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Cacturne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Packs of them follow travelers through the desert until the travelers can no longer move.</w:t>
      </w:r>
      <w:r w:rsidRPr="00276823">
        <w:rPr>
          <w:rFonts w:ascii="Aptos" w:hAnsi="Aptos"/>
        </w:rPr>
        <w:br/>
        <w:t>Violet: It lives in deserts. It becomes active at night when it hunts for prey exhausted from the desert’s heat.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Swablu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constantly grooms its cotton-like wings. It takes a shower to clean itself if it becomes dirty.</w:t>
      </w:r>
      <w:r w:rsidRPr="00276823">
        <w:rPr>
          <w:rFonts w:ascii="Aptos" w:hAnsi="Aptos"/>
        </w:rPr>
        <w:br/>
        <w:t>Violet: It can’t relax if it or its surroundings are not clean. It wipes off dirt with its wings.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Altaria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it bonds with a person, it will gently envelop the friend with its soft wings, then hum.</w:t>
      </w:r>
      <w:r w:rsidRPr="00276823">
        <w:rPr>
          <w:rFonts w:ascii="Aptos" w:hAnsi="Aptos"/>
        </w:rPr>
        <w:br/>
        <w:t>Violet: On sunny days, it flies freely through the sky and blends into the clouds. It sings in a beautiful soprano.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Zangoose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Seviper’s archrival. To threaten those it encounters, it fans out the claws on its front paws.</w:t>
      </w:r>
      <w:r w:rsidRPr="00276823">
        <w:rPr>
          <w:rFonts w:ascii="Aptos" w:hAnsi="Aptos"/>
        </w:rPr>
        <w:br/>
        <w:t>Violet: If it comes across a Seviper, its fur bristles and it assumes its battle pose. Its sharp claws are its best weapon.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Seviper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sharpens its swordlike tail on hard rocks. It hides in tall grass and strikes unwary prey with venomous fangs.</w:t>
      </w:r>
      <w:r w:rsidRPr="00276823">
        <w:rPr>
          <w:rFonts w:ascii="Aptos" w:hAnsi="Aptos"/>
        </w:rPr>
        <w:br/>
        <w:t>Violet: Constant polishing makes the edge of the blade on its tail extremely sharp. It’s Zangoose’s archrival.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Barboach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two whiskers provide a sensitive radar. Even in muddy waters, it can detect its prey’s location.</w:t>
      </w:r>
      <w:r w:rsidRPr="00276823">
        <w:rPr>
          <w:rFonts w:ascii="Aptos" w:hAnsi="Aptos"/>
        </w:rPr>
        <w:br/>
        <w:t>Violet: It probes muddy riverbeds with its two long whiskers. A slimy film protects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Whiscash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extremely protective of its territory. If any foe approaches, it attacks using vicious tremors.</w:t>
      </w:r>
      <w:r w:rsidRPr="00276823">
        <w:rPr>
          <w:rFonts w:ascii="Aptos" w:hAnsi="Aptos"/>
        </w:rPr>
        <w:br/>
        <w:t>Violet: Sighting Whiscash leaping from the water is believed to herald an earthquake.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Corphish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came from overseas. It is a very hardy creature that will quickly proliferate, even in polluted streams.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can live in impure water, where it doesn’t need to compete with other water Pokémon for food, so its numbers have steadily increased.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Crawdaunt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Loving to battle, this Pokémon pinches all Pokémon that enter its territory with its pincers and throws them out.</w:t>
      </w:r>
      <w:r w:rsidRPr="00276823">
        <w:rPr>
          <w:rFonts w:ascii="Aptos" w:hAnsi="Aptos"/>
        </w:rPr>
        <w:br/>
        <w:t>Violet: A rough customer that wildly flails its giant claws. It is said to be extremely hard to raise.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Feebas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tough Pokémon is perfectly fine even in dirty water. However, due to its ragged, shabby appearance, it isn’t popular.</w:t>
      </w:r>
      <w:r w:rsidRPr="00276823">
        <w:rPr>
          <w:rFonts w:ascii="Aptos" w:hAnsi="Aptos"/>
        </w:rPr>
        <w:br/>
        <w:t>Violet: It is the shabbiest Pokémon of all. It forms schools and lives at the bottom of rivers that teem with plant life.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Milotic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lovely scales are described as rainbow-colored. They change color depending on the viewing angle.</w:t>
      </w:r>
      <w:r w:rsidRPr="00276823">
        <w:rPr>
          <w:rFonts w:ascii="Aptos" w:hAnsi="Aptos"/>
        </w:rPr>
        <w:br/>
        <w:t>Violet: It lives at the bottom of clear lakes. In times of war, it shows itself, which soothes people’s minds and hearts.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Shuppet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loves to feed on feelings like envy and malice. Its upright horn catches the emotions of people.</w:t>
      </w:r>
      <w:r w:rsidRPr="00276823">
        <w:rPr>
          <w:rFonts w:ascii="Aptos" w:hAnsi="Aptos"/>
        </w:rPr>
        <w:br/>
        <w:t>Violet: It feeds on the dark emotions of sadness and hatred, which make it grow steadily stronger.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Banette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developed from an abandoned doll that amassed a grudge. It is seen in dark alleys.</w:t>
      </w:r>
      <w:r w:rsidRPr="00276823">
        <w:rPr>
          <w:rFonts w:ascii="Aptos" w:hAnsi="Aptos"/>
        </w:rPr>
        <w:br/>
        <w:t>Violet: Strong feelings of hatred turned a puppet into a Pokémon. If it opens its mouth, its cursed energy escapes.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Duskull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the dead of night, these Pokémon wander through towns in search of children, whose vital energy is a Duskull’s favorite food.</w:t>
      </w:r>
      <w:r w:rsidRPr="00276823">
        <w:rPr>
          <w:rFonts w:ascii="Aptos" w:hAnsi="Aptos"/>
        </w:rPr>
        <w:br/>
        <w:t>Violet: Duskull’s victims suffer an intense chill as the Pokémon siphons their life-force away, glaring at them with its bright red eye all the while.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Dusclops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Dusclops is feared because it’s said to pull the soul out of anyone who gazes upon the strange movements of its hands.</w:t>
      </w:r>
      <w:r w:rsidRPr="00276823">
        <w:rPr>
          <w:rFonts w:ascii="Aptos" w:hAnsi="Aptos"/>
        </w:rPr>
        <w:br/>
        <w:t>Violet: Dusclops’s true form is said to be a bright red eye burning within its body, but no one has ever seen such a thing.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Tropius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in tropical jungles. The bunch of fruit around its neck is delicious. The fruit grows twice a year.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Delicious fruits grew out from around its neck because it always ate the same kind of fruit.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Chimecho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uses the sucker on its head to hang from a tree or from eaves. It can produce seven different tones.</w:t>
      </w:r>
      <w:r w:rsidRPr="00276823">
        <w:rPr>
          <w:rFonts w:ascii="Aptos" w:hAnsi="Aptos"/>
        </w:rPr>
        <w:br/>
        <w:t>Violet: Its cries echo inside its hollow body to emerge as beautiful notes for startling and repelling foes.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Snorunt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several Snorunt gather under giant leaves and live together in harmony.</w:t>
      </w:r>
      <w:r w:rsidRPr="00276823">
        <w:rPr>
          <w:rFonts w:ascii="Aptos" w:hAnsi="Aptos"/>
        </w:rPr>
        <w:br/>
        <w:t>Violet: It is said that a home visited by a Snorunt will prosper. It can withstand cold of −150 degrees Fahrenheit.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Glalie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prey is instantaneously frozen stiff by the cold air it exhales from its huge mouth. While they’re in that frozen state, it gobbles them up.</w:t>
      </w:r>
      <w:r w:rsidRPr="00276823">
        <w:rPr>
          <w:rFonts w:ascii="Aptos" w:hAnsi="Aptos"/>
        </w:rPr>
        <w:br/>
        <w:t>Violet: It prevents prey from escaping by instantaneously freezing moisture in the air.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Luvdisc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heart-shaped body makes it popular. In some places, you would give a Luvdisc to someone you love.</w:t>
      </w:r>
      <w:r w:rsidRPr="00276823">
        <w:rPr>
          <w:rFonts w:ascii="Aptos" w:hAnsi="Aptos"/>
        </w:rPr>
        <w:br/>
        <w:t>Violet: During the spawning season, countless Luvdisc congregate at coral reefs, turning the waters pink.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Bagon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steel-hard head can shatter boulders. It longingly hopes for wings to grow so it can fly.</w:t>
      </w:r>
      <w:r w:rsidRPr="00276823">
        <w:rPr>
          <w:rFonts w:ascii="Aptos" w:hAnsi="Aptos"/>
        </w:rPr>
        <w:br/>
        <w:t>Violet: Its belief that it will be able to fly one day is apparently the influence of information carried in its genes.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Shelgon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cells within its shell transform with explosive speed, preparing it for evolution.</w:t>
      </w:r>
      <w:r w:rsidRPr="00276823">
        <w:rPr>
          <w:rFonts w:ascii="Aptos" w:hAnsi="Aptos"/>
        </w:rPr>
        <w:br/>
        <w:t>Violet: Its armored body makes all attacks bounce off. The armor is too tough, however, making it heavy and somewhat sluggish.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Salamence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flies around on its wings, which have grown in at last. In its happiness, it gushes hot flames, burning up everything it passes over.</w:t>
      </w:r>
      <w:r w:rsidRPr="00276823">
        <w:rPr>
          <w:rFonts w:ascii="Aptos" w:hAnsi="Aptos"/>
        </w:rPr>
        <w:br/>
        <w:t>Violet: It becomes uncontrollable if it is enraged. It destroys everything with shredding claws and fire.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Beldum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magnetic force generated by its body repels the ground’s natural magnetism, letting it float.</w:t>
      </w:r>
      <w:r w:rsidRPr="00276823">
        <w:rPr>
          <w:rFonts w:ascii="Aptos" w:hAnsi="Aptos"/>
        </w:rPr>
        <w:br/>
        <w:t>Violet: All its cells are magnets. It communicates with others of its kind by transmitting magnetic forces from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Metang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formed by two Beldum joining together. Its two brains are linked, amplifying its psychic power.</w:t>
      </w:r>
      <w:r w:rsidRPr="00276823">
        <w:rPr>
          <w:rFonts w:ascii="Aptos" w:hAnsi="Aptos"/>
        </w:rPr>
        <w:br/>
        <w:t>Violet: It adores magnetic minerals, so it pursues Nosepass at speeds exceeding 60 mph.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Metagross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folds its four legs when flying. Its four brains are said to be superior to a supercomputer.</w:t>
      </w:r>
      <w:r w:rsidRPr="00276823">
        <w:rPr>
          <w:rFonts w:ascii="Aptos" w:hAnsi="Aptos"/>
        </w:rPr>
        <w:br/>
        <w:t>Violet: It firmly pins its prey using its four claws and large body. Then Metagross uses the mouth on its stomach to chew its prey to bits.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Turtwig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shell on its back is made of soil. If the shell is moist to the touch, Turtwig is very healthy.</w:t>
      </w:r>
      <w:r w:rsidRPr="00276823">
        <w:rPr>
          <w:rFonts w:ascii="Aptos" w:hAnsi="Aptos"/>
        </w:rPr>
        <w:br/>
        <w:t>Violet: It uses its whole body to photosynthesize when exposed to sunlight. Its shell is made from hardened soil.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Grotle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Grotle live in the forest. Each is said to have its own secret place for getting clean springwater.</w:t>
      </w:r>
      <w:r w:rsidRPr="00276823">
        <w:rPr>
          <w:rFonts w:ascii="Aptos" w:hAnsi="Aptos"/>
        </w:rPr>
        <w:br/>
        <w:t>Violet: It knows where pure water wells up. It carries fellow Pokémon there on its back.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Torterra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Ancient people imagined that beneath the ground dwelt a gigantic Torterra.</w:t>
      </w:r>
      <w:r w:rsidRPr="00276823">
        <w:rPr>
          <w:rFonts w:ascii="Aptos" w:hAnsi="Aptos"/>
        </w:rPr>
        <w:br/>
        <w:t>Violet: Some Pokémon are born on a Torterra’s back and spend their entire life there.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Chimchar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very agile. Before going to sleep, it extinguishes the flame on its tail to prevent fires.</w:t>
      </w:r>
      <w:r w:rsidRPr="00276823">
        <w:rPr>
          <w:rFonts w:ascii="Aptos" w:hAnsi="Aptos"/>
        </w:rPr>
        <w:br/>
        <w:t>Violet: The gas made in its belly burns from its rear end. The fire burns weakly when it feels sick.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Monferno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skillfully controls the intensity of the fire on its tail to keep its foes at an ideal distance.</w:t>
      </w:r>
      <w:r w:rsidRPr="00276823">
        <w:rPr>
          <w:rFonts w:ascii="Aptos" w:hAnsi="Aptos"/>
        </w:rPr>
        <w:br/>
        <w:t>Violet: A bigger fire on its tail and a brighter blue pattern on its face means it holds a higher rank in its troop.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Infernape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confounds opponents with its speed. It uses all its limbs to fight in its own unique style.</w:t>
      </w:r>
      <w:r w:rsidRPr="00276823">
        <w:rPr>
          <w:rFonts w:ascii="Aptos" w:hAnsi="Aptos"/>
        </w:rPr>
        <w:br/>
        <w:t>Violet: It uses unique fighting moves with fire on its hands and feet. It will take on any opponent.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Piplup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poor walker, it often falls down. However, its strong pride makes it puff up its chest without a care.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doesn’t like to be taken care of. It’s difficult to bond with since it won’t listen to its Trainer.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Prinplup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a solitary life. Its wings deliver wicked blows that can snap even the thickest of trees in half with a single hit.</w:t>
      </w:r>
      <w:r w:rsidRPr="00276823">
        <w:rPr>
          <w:rFonts w:ascii="Aptos" w:hAnsi="Aptos"/>
        </w:rPr>
        <w:br/>
        <w:t>Violet: Because every Prinplup considers itself to be the most important, they can never form a group.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Empoleon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anyone were to hurt its pride, it would slash them in two with wings that can cleave through an ice floe.</w:t>
      </w:r>
      <w:r w:rsidRPr="00276823">
        <w:rPr>
          <w:rFonts w:ascii="Aptos" w:hAnsi="Aptos"/>
        </w:rPr>
        <w:br/>
        <w:t>Violet: It avoids unnecessary disputes, but it will mercilessly decimate anything that threatens the safety of its colony.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Starly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flock around mountains and fields, chasing after bug Pokémon. Their singing is noisy and annoying.</w:t>
      </w:r>
      <w:r w:rsidRPr="00276823">
        <w:rPr>
          <w:rFonts w:ascii="Aptos" w:hAnsi="Aptos"/>
        </w:rPr>
        <w:br/>
        <w:t>Violet: Because they are weak individually, they form groups. However, they bicker if the group grows too big.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Staravia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Recognizing their own weakness, they always live in a group. When alone, a Staravia cries noisily.</w:t>
      </w:r>
      <w:r w:rsidRPr="00276823">
        <w:rPr>
          <w:rFonts w:ascii="Aptos" w:hAnsi="Aptos"/>
        </w:rPr>
        <w:br/>
        <w:t>Violet: They maintain huge flocks, although fierce scuffles break out between various flocks.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Staraptor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Staravia evolve into Staraptor, they leave the flock to live alone. They have sturdy wings.</w:t>
      </w:r>
      <w:r w:rsidRPr="00276823">
        <w:rPr>
          <w:rFonts w:ascii="Aptos" w:hAnsi="Aptos"/>
        </w:rPr>
        <w:br/>
        <w:t>Violet: It never stops attacking even if it is injured. It fusses over the shape of its comb.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Kricketot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legs are short. Whenever it stumbles, its stiff antennae clack with a xylophone-like sound.</w:t>
      </w:r>
      <w:r w:rsidRPr="00276823">
        <w:rPr>
          <w:rFonts w:ascii="Aptos" w:hAnsi="Aptos"/>
        </w:rPr>
        <w:br/>
        <w:t>Violet: When its antennae hit each other, it sounds like the music of a xylophone.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Kricketune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By allowing its cry to resonate in the hollow of its belly, it produces a captivating sound.</w:t>
      </w:r>
      <w:r w:rsidRPr="00276823">
        <w:rPr>
          <w:rFonts w:ascii="Aptos" w:hAnsi="Aptos"/>
        </w:rPr>
        <w:br/>
        <w:t>Violet: There is a village that hosts a contest based on the amazingly variable cries of this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Shinx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extension and contraction of its muscles generates electricity. It glows when in trouble.</w:t>
      </w:r>
      <w:r w:rsidRPr="00276823">
        <w:rPr>
          <w:rFonts w:ascii="Aptos" w:hAnsi="Aptos"/>
        </w:rPr>
        <w:br/>
        <w:t>Violet: The extension and contraction of its muscles generates electricity. Its fur glows when it’s in trouble.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Luxio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Strong electricity courses through the tips of its sharp claws. A light scratch causes fainting in foes.</w:t>
      </w:r>
      <w:r w:rsidRPr="00276823">
        <w:rPr>
          <w:rFonts w:ascii="Aptos" w:hAnsi="Aptos"/>
        </w:rPr>
        <w:br/>
        <w:t>Violet: By gathering their tails together, they collectively generate powerful electricity from their claws.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Luxray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see clearly through walls to track down its prey and seek its lost young.</w:t>
      </w:r>
      <w:r w:rsidRPr="00276823">
        <w:rPr>
          <w:rFonts w:ascii="Aptos" w:hAnsi="Aptos"/>
        </w:rPr>
        <w:br/>
        <w:t>Violet: Luxray’s ability to see through objects comes in handy when it’s scouting for danger.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Cranidos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lived in jungles around a hundred million years ago. It used its skillful headbutts to combat Aerodactyl.</w:t>
      </w:r>
      <w:r w:rsidRPr="00276823">
        <w:rPr>
          <w:rFonts w:ascii="Aptos" w:hAnsi="Aptos"/>
        </w:rPr>
        <w:br/>
        <w:t>Violet: Cranidos toughen up their already sturdy heads by headbutting one another.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Rampardos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Stifled by a thick skull that can withstand any impact, this Pokémon’s brain never got very big.</w:t>
      </w:r>
      <w:r w:rsidRPr="00276823">
        <w:rPr>
          <w:rFonts w:ascii="Aptos" w:hAnsi="Aptos"/>
        </w:rPr>
        <w:br/>
        <w:t>Violet: If two were to smash their heads together, their foot-thick skulls would keep them from fainting.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Shieldon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outstandingly armored. As a result, it has no particular need to battle with others and can spend its time feeding on grass and berries.</w:t>
      </w:r>
      <w:r w:rsidRPr="00276823">
        <w:rPr>
          <w:rFonts w:ascii="Aptos" w:hAnsi="Aptos"/>
        </w:rPr>
        <w:br/>
        <w:t>Violet: This Pokémon lived in primeval jungles. It’s thought that Shieldon had few enemies thanks to its sturdy face.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Bastiodon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While it can guard against any sort of attack from the front, it is left without recourse when attacked from behind.</w:t>
      </w:r>
      <w:r w:rsidRPr="00276823">
        <w:rPr>
          <w:rFonts w:ascii="Aptos" w:hAnsi="Aptos"/>
        </w:rPr>
        <w:br/>
        <w:t>Violet: Bastiodon live in herds. When assaulted by enemies, they line up side by side and use their hard faces to block attacks.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Combee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At night, Combee sleep in a group of about a hundred, packed closely together in a lump.</w:t>
      </w:r>
      <w:r w:rsidRPr="00276823">
        <w:rPr>
          <w:rFonts w:ascii="Aptos" w:hAnsi="Aptos"/>
        </w:rPr>
        <w:br/>
        <w:t>Violet: The trio is together from birth. It constantly gathers nectar from flowers to please Vespiquen.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Vespiquen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houses its colony in cells in its body and releases various pheromones to make those grubs do its bidding.</w:t>
      </w:r>
      <w:r w:rsidRPr="00276823">
        <w:rPr>
          <w:rFonts w:ascii="Aptos" w:hAnsi="Aptos"/>
        </w:rPr>
        <w:br/>
        <w:t>Violet: It raises grubs in the holes in its body. It secretes pheromones to control Combee.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Pachirisu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one of the kinds of Pokémon with electric cheek pouches. It shoots charges from its tail.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A pair may be seen rubbing their cheek pouches together in an effort to share stored electricity.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Buizel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spins its two tails like a screw to propel itself through water. The tails also slice clinging seaweed.</w:t>
      </w:r>
      <w:r w:rsidRPr="00276823">
        <w:rPr>
          <w:rFonts w:ascii="Aptos" w:hAnsi="Aptos"/>
        </w:rPr>
        <w:br/>
        <w:t>Violet: It inflates its flotation sac, keeping its face above water in order to watch for prey movement.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Floatzel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With its flotation sac inflated, it can carry people on its back. It deflates the sac before it dives.</w:t>
      </w:r>
      <w:r w:rsidRPr="00276823">
        <w:rPr>
          <w:rFonts w:ascii="Aptos" w:hAnsi="Aptos"/>
        </w:rPr>
        <w:br/>
        <w:t>Violet: It is a common sight around fishing ports. It is known to rescue people and help fishers carry what they caught.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Shellos (West Sea)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used to have a shell on its back long ago. This species is closely related to Pokémon like Shellder.</w:t>
      </w:r>
      <w:r w:rsidRPr="00276823">
        <w:rPr>
          <w:rFonts w:ascii="Aptos" w:hAnsi="Aptos"/>
        </w:rPr>
        <w:br/>
        <w:t>Violet: It oozes a purple fluid to deter enemies. Apparently, there are more West Sea Shellos now than there were in the past.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Shellos (East Sea)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recently published research paper states that this form of Shellos is gradually decreasing in number.</w:t>
      </w:r>
      <w:r w:rsidRPr="00276823">
        <w:rPr>
          <w:rFonts w:ascii="Aptos" w:hAnsi="Aptos"/>
        </w:rPr>
        <w:br/>
        <w:t>Violet: This Pokémon can often be seen along seashores. It’s capable of spending a limited amount of time on land.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Gastrodon (West Sea)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whole body is sticky with mucus. In the past, this form of Gastrodon was by far the more numerous one.</w:t>
      </w:r>
      <w:r w:rsidRPr="00276823">
        <w:rPr>
          <w:rFonts w:ascii="Aptos" w:hAnsi="Aptos"/>
        </w:rPr>
        <w:br/>
        <w:t>Violet: It appears on beaches where the waters are shallow. Once it catches prey, it will slowly melt them with its mucus before slurping them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Gastrodon (East Sea)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normally inhabit rocky seashores, but in times of continuous rain, they can sometimes be found in the mountains, far from the sea.</w:t>
      </w:r>
      <w:r w:rsidRPr="00276823">
        <w:rPr>
          <w:rFonts w:ascii="Aptos" w:hAnsi="Aptos"/>
        </w:rPr>
        <w:br/>
        <w:t>Violet: Fishers say that they didn’t see many of these Pokémon in the past, but this form of Gastrodon is now increasing in number.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Ambipom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live on large trees. They are said to communicate by connecting their tails to those of others.</w:t>
      </w:r>
      <w:r w:rsidRPr="00276823">
        <w:rPr>
          <w:rFonts w:ascii="Aptos" w:hAnsi="Aptos"/>
        </w:rPr>
        <w:br/>
        <w:t>Violet: Split into two, the tails are so adept at handling and doing things that Ambipom rarely uses its hands.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Drifloon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whispered that any child who mistakes Drifloon for a balloon and holds on to it could wind up missing.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Because of the way it floats aimlessly, an old folktale calls it a “signpost for wandering spirits.”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Drifblim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generate and release gas within its body. That’s how it can control the altitude of its drift.</w:t>
      </w:r>
      <w:r w:rsidRPr="00276823">
        <w:rPr>
          <w:rFonts w:ascii="Aptos" w:hAnsi="Aptos"/>
        </w:rPr>
        <w:br/>
        <w:t>Violet: They carry people and Pokémon, but the wind can catch them, so there can’t be a fixed destination.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Mismagius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cry sounds like an incantation. It is said the cry may rarely be imbued with happiness-giving power.</w:t>
      </w:r>
      <w:r w:rsidRPr="00276823">
        <w:rPr>
          <w:rFonts w:ascii="Aptos" w:hAnsi="Aptos"/>
        </w:rPr>
        <w:br/>
        <w:t>Violet: Its cries sound like incantations to torment the foe. It appears where you least expect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Honchkrow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merciless by nature. It is said that it never forgives the mistakes of its Murkrow followers.</w:t>
      </w:r>
      <w:r w:rsidRPr="00276823">
        <w:rPr>
          <w:rFonts w:ascii="Aptos" w:hAnsi="Aptos"/>
        </w:rPr>
        <w:br/>
        <w:t>Violet: A single cry from this nocturnal Pokémon, and more than 100 of its Murkrow cronies will assemble.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Chingling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is an orb inside its mouth. When it hops, the orb bounces all over and makes a ringing sound.</w:t>
      </w:r>
      <w:r w:rsidRPr="00276823">
        <w:rPr>
          <w:rFonts w:ascii="Aptos" w:hAnsi="Aptos"/>
        </w:rPr>
        <w:br/>
        <w:t>Violet: It emits high-frequency cries that people can’t hear. Once it starts, it can cry for an awfully long time.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Stunky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sprays a foul fluid from its rear. Its stench spreads over a mile radius, driving Pokémon away.</w:t>
      </w:r>
      <w:r w:rsidRPr="00276823">
        <w:rPr>
          <w:rFonts w:ascii="Aptos" w:hAnsi="Aptos"/>
        </w:rPr>
        <w:br/>
        <w:t>Violet: The foul fluid from its rear is so revolting that it can make people feel queasy up to a mile and a quarter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Skuntank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attacks by spraying a horribly smelly fluid from the tip of its tail. Attacks from above confound it.</w:t>
      </w:r>
      <w:r w:rsidRPr="00276823">
        <w:rPr>
          <w:rFonts w:ascii="Aptos" w:hAnsi="Aptos"/>
        </w:rPr>
        <w:br/>
        <w:t>Violet: It attacks by spraying a repugnant fluid from its tail, but the stench dulls after a few squirts.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Bronzor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Ancient people believed that the pattern on Bronzor’s back contained a mysterious power.</w:t>
      </w:r>
      <w:r w:rsidRPr="00276823">
        <w:rPr>
          <w:rFonts w:ascii="Aptos" w:hAnsi="Aptos"/>
        </w:rPr>
        <w:br/>
        <w:t>Violet: They are found in ancient tombs. The patterns on their backs are said to be imbued with mysterious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Bronzong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ages past, this Pokémon was revered as a bringer of rain. It was found buried in the ground.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brought rains by opening portals to another world. It was revered as a bringer of plentiful harvests.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Bonsly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order to adjust the level of fluids in its body, it exudes water from its eyes. This makes it appear to be crying.</w:t>
      </w:r>
      <w:r w:rsidRPr="00276823">
        <w:rPr>
          <w:rFonts w:ascii="Aptos" w:hAnsi="Aptos"/>
        </w:rPr>
        <w:br/>
        <w:t>Violet: From its eyes, it can expel excess moisture from its body. This liquid is similar in composition to human sweat.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Happiny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carries a round, white rock in its belly pouch. If it gets along well with someone, it will sometimes give that person the rock.</w:t>
      </w:r>
      <w:r w:rsidRPr="00276823">
        <w:rPr>
          <w:rFonts w:ascii="Aptos" w:hAnsi="Aptos"/>
        </w:rPr>
        <w:br/>
        <w:t>Violet: It carefully carries a round, white rock that it thinks is an egg. It’s bothered by how curly its hair looks.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Spiritomb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constant mischief and misdeeds resulted in it being bound to an Odd Keystone by a mysterious spell.</w:t>
      </w:r>
      <w:r w:rsidRPr="00276823">
        <w:rPr>
          <w:rFonts w:ascii="Aptos" w:hAnsi="Aptos"/>
        </w:rPr>
        <w:br/>
        <w:t>Violet: It was formed by uniting 108 spirits. It has been bound to the Odd Keystone to keep it from doing any mischief.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Gible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skulks in caves, and when prey or an enemy passes by, it leaps out and chomps them. The force of its attack sometimes chips its teeth.</w:t>
      </w:r>
      <w:r w:rsidRPr="00276823">
        <w:rPr>
          <w:rFonts w:ascii="Aptos" w:hAnsi="Aptos"/>
        </w:rPr>
        <w:br/>
        <w:t>Violet: It nests in horizontal holes warmed by geothermal heat. Foes who get too close can expect to be pounced on and bitten.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Gabite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rare cases, it molts and sheds its scales. Medicine containing its scales as an ingredient will make a weary body feel invigorated.</w:t>
      </w:r>
      <w:r w:rsidRPr="00276823">
        <w:rPr>
          <w:rFonts w:ascii="Aptos" w:hAnsi="Aptos"/>
        </w:rPr>
        <w:br/>
        <w:t>Violet: It loves sparkly things. It seeks treasures in caves and hoards the loot in its nest.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Garchomp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when one runs at high speed, its wings create blades of wind that can fell nearby trees.</w:t>
      </w:r>
      <w:r w:rsidRPr="00276823">
        <w:rPr>
          <w:rFonts w:ascii="Aptos" w:hAnsi="Aptos"/>
        </w:rPr>
        <w:br/>
        <w:t>Violet: The protuberances on its head serve as sensors. It can even detect distant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Munchlax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needs to consume its own weight in food every day. As far as flavor is concerned, it’s indifferent.</w:t>
      </w:r>
      <w:r w:rsidRPr="00276823">
        <w:rPr>
          <w:rFonts w:ascii="Aptos" w:hAnsi="Aptos"/>
        </w:rPr>
        <w:br/>
        <w:t>Violet: When it is voraciously gulping down food, it forgets about the food it has hidden under its fur.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Riolu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communicate with one another using their auras. They are able to run all through the night.</w:t>
      </w:r>
      <w:r w:rsidRPr="00276823">
        <w:rPr>
          <w:rFonts w:ascii="Aptos" w:hAnsi="Aptos"/>
        </w:rPr>
        <w:br/>
        <w:t>Violet: It has the peculiar power of being able to see emotions, such as joy and rage, in the form of waves.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Lucario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said that no foe can remain invisible to Lucario, since it can detect auras—even those of foes it could not otherwise see.</w:t>
      </w:r>
      <w:r w:rsidRPr="00276823">
        <w:rPr>
          <w:rFonts w:ascii="Aptos" w:hAnsi="Aptos"/>
        </w:rPr>
        <w:br/>
        <w:t>Violet: A well-trained one can use its aura to identify and take in the feelings of creatures over half a mile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Hippopotas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shuts its nostrils tight, then travels through sand as if walking. They form colonies of around 10.</w:t>
      </w:r>
      <w:r w:rsidRPr="00276823">
        <w:rPr>
          <w:rFonts w:ascii="Aptos" w:hAnsi="Aptos"/>
        </w:rPr>
        <w:br/>
        <w:t>Violet: It shrouds itself in sand to ward off germs. It travels easily through the sands of the desert.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Hippowdon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surprisingly quick to anger. It holds its mouth agape as a display of its strength.</w:t>
      </w:r>
      <w:r w:rsidRPr="00276823">
        <w:rPr>
          <w:rFonts w:ascii="Aptos" w:hAnsi="Aptos"/>
        </w:rPr>
        <w:br/>
        <w:t>Violet: It brandishes its gaping mouth in a display of fearsome strength. It raises vast quantities of sand while attacking.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Croagunk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Inflating its poison sacs, it fills the area with an odd sound and hits flinching opponents with a poison jab.</w:t>
      </w:r>
      <w:r w:rsidRPr="00276823">
        <w:rPr>
          <w:rFonts w:ascii="Aptos" w:hAnsi="Aptos"/>
        </w:rPr>
        <w:br/>
        <w:t>Violet: It rarely fights fairly, but that is strictly to ensure survival. It is popular as a mascot.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Toxicroak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Swaying and dodging the attacks of its foes, it weaves its flexible body in close, then lunges out with its poisonous claws.</w:t>
      </w:r>
      <w:r w:rsidRPr="00276823">
        <w:rPr>
          <w:rFonts w:ascii="Aptos" w:hAnsi="Aptos"/>
        </w:rPr>
        <w:br/>
        <w:t>Violet: It has a poison sac at its throat. When it croaks, the stored poison is churned for greater potency.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Finneon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line running down its side can store sunlight. It shines vividly at night.</w:t>
      </w:r>
      <w:r w:rsidRPr="00276823">
        <w:rPr>
          <w:rFonts w:ascii="Aptos" w:hAnsi="Aptos"/>
        </w:rPr>
        <w:br/>
        <w:t>Violet: It absorbs sunlight with the pink areas of its skin, which then shine. This appears to be a form of camouflage.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Lumineon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With its shining light, it lures its prey close. However, the light also happens to attract ferocious fish Pokémon—its natural predators.</w:t>
      </w:r>
      <w:r w:rsidRPr="00276823">
        <w:rPr>
          <w:rFonts w:ascii="Aptos" w:hAnsi="Aptos"/>
        </w:rPr>
        <w:br/>
        <w:t>Violet: Lumineon swimming in the darkness of the deep sea look like stars shining in the night sky.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Snover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During cold seasons, it migrates to the mountain’s lower reaches. It returns to the snow-covered summit in the spring.</w:t>
      </w:r>
      <w:r w:rsidRPr="00276823">
        <w:rPr>
          <w:rFonts w:ascii="Aptos" w:hAnsi="Aptos"/>
        </w:rPr>
        <w:br/>
        <w:t>Violet: Seemingly curious about people, they gather around footsteps they find on snowy mountains.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Abomasnow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It lives a quiet life on mountains that are perpetually covered in snow. It hides itself </w:t>
      </w:r>
      <w:r w:rsidRPr="00276823">
        <w:rPr>
          <w:rFonts w:ascii="Aptos" w:hAnsi="Aptos"/>
        </w:rPr>
        <w:lastRenderedPageBreak/>
        <w:t>by whipping up blizzards.</w:t>
      </w:r>
      <w:r w:rsidRPr="00276823">
        <w:rPr>
          <w:rFonts w:ascii="Aptos" w:hAnsi="Aptos"/>
        </w:rPr>
        <w:br/>
        <w:t>Violet: They appear when the snow flowers bloom. When the petals fall, they retreat to places unknown again.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Weavile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Evolution made it even more devious. It communicates by clawing signs in boulders.</w:t>
      </w:r>
      <w:r w:rsidRPr="00276823">
        <w:rPr>
          <w:rFonts w:ascii="Aptos" w:hAnsi="Aptos"/>
        </w:rPr>
        <w:br/>
        <w:t>Violet: They travel in groups of four or five, leaving signs for one another on trees and rocks. They bring down their prey with coordinated attacks.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Magnezone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As it zooms through the sky, this Pokémon seems to be receiving signals of unknown origin while transmitting signals of unknown purpose.</w:t>
      </w:r>
      <w:r w:rsidRPr="00276823">
        <w:rPr>
          <w:rFonts w:ascii="Aptos" w:hAnsi="Aptos"/>
        </w:rPr>
        <w:br/>
        <w:t>Violet: Exposure to a special magnetic field changed Magneton’s molecular structure, turning it into Magnezone.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Rhyperior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Pokémon’s sturdy carapace protects it from volcanic eruptions. It shoots round rocks from the holes in its hands.</w:t>
      </w:r>
      <w:r w:rsidRPr="00276823">
        <w:rPr>
          <w:rFonts w:ascii="Aptos" w:hAnsi="Aptos"/>
        </w:rPr>
        <w:br/>
        <w:t>Violet: A Rhyperior’s brain is smaller than a Rhydon’s, but the Rhyperior is stronger because it spends more energy on battling and less on brainpower.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Electivire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gets excited, it thumps its chest. With every thud, thunder roars and electric sparks shower all around.</w:t>
      </w:r>
      <w:r w:rsidRPr="00276823">
        <w:rPr>
          <w:rFonts w:ascii="Aptos" w:hAnsi="Aptos"/>
        </w:rPr>
        <w:br/>
        <w:t>Violet: This Pokémon presses the tips of its tails onto an opponent and instantly sends over 20,000 volts of high-voltage electricity through them.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Magmortar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shooting 3,600 degree Fahrenheit fireballs from its arms, its body takes on a whitish hue from the intense heat.</w:t>
      </w:r>
      <w:r w:rsidRPr="00276823">
        <w:rPr>
          <w:rFonts w:ascii="Aptos" w:hAnsi="Aptos"/>
        </w:rPr>
        <w:br/>
        <w:t>Violet: They dwell in volcanic craters. It’s said that only a single pair of Magmortar will inhabit any given volcano.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Yanmega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Yanmega’s wingbeats are so powerful that the Pokémon blows down huge trees nearby when it vigorously launches itself into flight.</w:t>
      </w:r>
      <w:r w:rsidRPr="00276823">
        <w:rPr>
          <w:rFonts w:ascii="Aptos" w:hAnsi="Aptos"/>
        </w:rPr>
        <w:br/>
        <w:t>Violet: Its jaw power is incredible. It is adept at biting apart foes while flying by at high speed.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Leafeon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you see Leafeon asleep in a patch of sunshine, you’ll know it is using photosynthesis to produce clean air.</w:t>
      </w:r>
      <w:r w:rsidRPr="00276823">
        <w:rPr>
          <w:rFonts w:ascii="Aptos" w:hAnsi="Aptos"/>
        </w:rPr>
        <w:br/>
        <w:t>Violet: The younger they are, the more they smell like fresh grass. With age, their fragrance takes on the odor of fallen leaves.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Glaceon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It can control its body temperature at will. This enables it to freeze the moisture in </w:t>
      </w:r>
      <w:r w:rsidRPr="00276823">
        <w:rPr>
          <w:rFonts w:ascii="Aptos" w:hAnsi="Aptos"/>
        </w:rPr>
        <w:lastRenderedPageBreak/>
        <w:t>the atmosphere, creating flurries of diamond dust.</w:t>
      </w:r>
      <w:r w:rsidRPr="00276823">
        <w:rPr>
          <w:rFonts w:ascii="Aptos" w:hAnsi="Aptos"/>
        </w:rPr>
        <w:br/>
        <w:t>Violet: It lowers its body heat to freeze its fur. The hairs then become like needles it can fire.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Gliscor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it succeeds in catching even a faint breeze properly, it can circle the globe without flapping once.</w:t>
      </w:r>
      <w:r w:rsidRPr="00276823">
        <w:rPr>
          <w:rFonts w:ascii="Aptos" w:hAnsi="Aptos"/>
        </w:rPr>
        <w:br/>
        <w:t>Violet: It flies soundlessly through the sky. It catches prey with its long tail, then lunges at the prey’s vulnerable spots with its fangs.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Mamoswine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frozen Mamoswine was dug from ice dating back 10,000 years. This Pokémon has been around a long, long, long time.</w:t>
      </w:r>
      <w:r w:rsidRPr="00276823">
        <w:rPr>
          <w:rFonts w:ascii="Aptos" w:hAnsi="Aptos"/>
        </w:rPr>
        <w:br/>
        <w:t>Violet: A frozen one was dug up from soil dating back 10,000 years. It woke up, to much amazement.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Porygon-Z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 additional program was installed to create a more advanced Pokémon, but it was apparently flawed. Porygon-Z moves oddly as a result.</w:t>
      </w:r>
      <w:r w:rsidRPr="00276823">
        <w:rPr>
          <w:rFonts w:ascii="Aptos" w:hAnsi="Aptos"/>
        </w:rPr>
        <w:br/>
        <w:t>Violet: Its programming was modified to enable it to operate in other dimensions. This did not work as planned.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Gallade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trying to protect someone, it extends its elbows as if they were swords and fights savagely.</w:t>
      </w:r>
      <w:r w:rsidRPr="00276823">
        <w:rPr>
          <w:rFonts w:ascii="Aptos" w:hAnsi="Aptos"/>
        </w:rPr>
        <w:br/>
        <w:t>Violet: Because it can sense what its foe is thinking, its attacks burst out first, fast, and fierce.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Probopass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controls three units called Mini-Noses using magnetic force. With them, it can attack a foe from three directions.</w:t>
      </w:r>
      <w:r w:rsidRPr="00276823">
        <w:rPr>
          <w:rFonts w:ascii="Aptos" w:hAnsi="Aptos"/>
        </w:rPr>
        <w:br/>
        <w:t>Violet: Probopass radiates such a powerful magnetic field that nearby electrical appliances are rendered useless while it’s around.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Dusknoir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to take lost spirits into its pliant body and take them to the afterlife.</w:t>
      </w:r>
      <w:r w:rsidRPr="00276823">
        <w:rPr>
          <w:rFonts w:ascii="Aptos" w:hAnsi="Aptos"/>
        </w:rPr>
        <w:br/>
        <w:t>Violet: It comes and goes between this world and the afterlife. People fear this Pokémon because it is said to suck in lost spirits and take them along.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Froslass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finds humans or Pokémon it likes, it freezes them and takes them to its chilly den, where they become decorations.</w:t>
      </w:r>
      <w:r w:rsidRPr="00276823">
        <w:rPr>
          <w:rFonts w:ascii="Aptos" w:hAnsi="Aptos"/>
        </w:rPr>
        <w:br/>
        <w:t>Violet: It freezes prey by blowing its −58 degree Fahrenheit breath. It is said to then secretly display its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electricity-like body can enter some kinds of machines and take control in order to make mischief.</w:t>
      </w:r>
      <w:r w:rsidRPr="00276823">
        <w:rPr>
          <w:rFonts w:ascii="Aptos" w:hAnsi="Aptos"/>
        </w:rPr>
        <w:br/>
        <w:t xml:space="preserve">Violet: Research continues on this Pokémon, which could be the power source of a unique </w:t>
      </w:r>
      <w:r w:rsidRPr="00276823">
        <w:rPr>
          <w:rFonts w:ascii="Aptos" w:hAnsi="Aptos"/>
        </w:rPr>
        <w:lastRenderedPageBreak/>
        <w:t>motor.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Heat 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the convection microwave oven is not working properly, then the Rotom inhabiting it will become lethargic.</w:t>
      </w:r>
      <w:r w:rsidRPr="00276823">
        <w:rPr>
          <w:rFonts w:ascii="Aptos" w:hAnsi="Aptos"/>
        </w:rPr>
        <w:br/>
        <w:t>Violet: This Rotom has possessed a convection microwave oven. It will sear the surrounding area with its burning heat, then smile in delight.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Wash 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Rotom has entered a washing machine. It nods with satisfaction after it floods the surrounding area.</w:t>
      </w:r>
      <w:r w:rsidRPr="00276823">
        <w:rPr>
          <w:rFonts w:ascii="Aptos" w:hAnsi="Aptos"/>
        </w:rPr>
        <w:br/>
        <w:t>Violet: The model of washing machine that Rotom can inspirit has been discontinued, so these appliances are now traded at high prices.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Frost 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Rotom has entered a refrigerator. It leaps around gleefully after it uses cold air to freeze the area around it.</w:t>
      </w:r>
      <w:r w:rsidRPr="00276823">
        <w:rPr>
          <w:rFonts w:ascii="Aptos" w:hAnsi="Aptos"/>
        </w:rPr>
        <w:br/>
        <w:t>Violet: The special motor within the refrigerator is the key to bringing about Rotom’s change in form.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Fan 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Rotom has entered an electric fan. It smirks with satisfaction over a prank well pulled after it blows away everything around it.</w:t>
      </w:r>
      <w:r w:rsidRPr="00276823">
        <w:rPr>
          <w:rFonts w:ascii="Aptos" w:hAnsi="Aptos"/>
        </w:rPr>
        <w:br/>
        <w:t>Violet: There are several appliances that Rotom can inspirit, but the first one to be developed was the electric fan.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Mow 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lawn mower is one of the household appliances that led to the development of the Rotom Dex.</w:t>
      </w:r>
      <w:r w:rsidRPr="00276823">
        <w:rPr>
          <w:rFonts w:ascii="Aptos" w:hAnsi="Aptos"/>
        </w:rPr>
        <w:br/>
        <w:t>Violet: This Rotom has possessed a lawn mower. It will mow down grass and flowers, then swagger around with pride at its accomplishments.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Snivy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leaf on Snivy’s tail generates energy when exposed to sunlight, making Snivy swifter and adding an edge to its moves.</w:t>
      </w:r>
      <w:r w:rsidRPr="00276823">
        <w:rPr>
          <w:rFonts w:ascii="Aptos" w:hAnsi="Aptos"/>
        </w:rPr>
        <w:br/>
        <w:t>Violet: It prefers to avoid groups. In its day-to-day life, it dexterously controls its vines to compensate for its short arms.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Servine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runs low to the ground, weaving through the grass, then mercilessly pummels its target by whipping them with its vines.</w:t>
      </w:r>
      <w:r w:rsidRPr="00276823">
        <w:rPr>
          <w:rFonts w:ascii="Aptos" w:hAnsi="Aptos"/>
        </w:rPr>
        <w:br/>
        <w:t>Violet: Servine’s one weakness is its inflated sense of pride. It takes a while for Servine to be able to cooperate with other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Serperior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generates energy from sunlight, then amplifies that energy dozens of times within its long body.</w:t>
      </w:r>
      <w:r w:rsidRPr="00276823">
        <w:rPr>
          <w:rFonts w:ascii="Aptos" w:hAnsi="Aptos"/>
        </w:rPr>
        <w:br/>
        <w:t xml:space="preserve">Violet: An intimidating gaze and majestic appearance have caused this Pokémon to be </w:t>
      </w:r>
      <w:r w:rsidRPr="00276823">
        <w:rPr>
          <w:rFonts w:ascii="Aptos" w:hAnsi="Aptos"/>
        </w:rPr>
        <w:lastRenderedPageBreak/>
        <w:t>known as the Lord of the Forest.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Tepig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more nimble than it looks, and it uses its speed to confound its enemies. It rapidly launches fireballs from both nostrils.</w:t>
      </w:r>
      <w:r w:rsidRPr="00276823">
        <w:rPr>
          <w:rFonts w:ascii="Aptos" w:hAnsi="Aptos"/>
        </w:rPr>
        <w:br/>
        <w:t>Violet: This Pokémon is a ravenous glutton. It uses its excellent sense of smell to find food, then cooks it to a crisp before eating.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Pignite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Pignite enters battle, its body temperature rapidly soars until Pignite itself is engulfed by a scorching fireball.</w:t>
      </w:r>
      <w:r w:rsidRPr="00276823">
        <w:rPr>
          <w:rFonts w:ascii="Aptos" w:hAnsi="Aptos"/>
        </w:rPr>
        <w:br/>
        <w:t>Violet: When defending its friends, Pignite will stand up to any opponent, no matter how strong. But it’s powerless when faced with an empty stomach.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Emboar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flames blazing deep inside Emboar’s chest erupt vigorously from its chin, forming a beard of fire.</w:t>
      </w:r>
      <w:r w:rsidRPr="00276823">
        <w:rPr>
          <w:rFonts w:ascii="Aptos" w:hAnsi="Aptos"/>
        </w:rPr>
        <w:br/>
        <w:t>Violet: The direr the situation, the more it seems to enjoy itself. The flames around its neck intensify, too, increasing Emboar’s power and speed.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Oshawott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wields the scalchop on its stomach like a knife, blocking the moves of its enemies before slashing back at them in swift retaliation.</w:t>
      </w:r>
      <w:r w:rsidRPr="00276823">
        <w:rPr>
          <w:rFonts w:ascii="Aptos" w:hAnsi="Aptos"/>
        </w:rPr>
        <w:br/>
        <w:t>Violet: It’s said that Oshawott learned to maintain its scalchop with riverbed stones by mimicking humans it saw using whetstones.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Dewott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said that people modeled swordplay after the way Dewott’s movements flow like water while it’s wielding its two scalchops.</w:t>
      </w:r>
      <w:r w:rsidRPr="00276823">
        <w:rPr>
          <w:rFonts w:ascii="Aptos" w:hAnsi="Aptos"/>
        </w:rPr>
        <w:br/>
        <w:t>Violet: Dewott has a studious and stern personality. It masters the use of its scalchops through dedicated, repeated training.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Samurott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master of a sword-drawing art called iaijutsu, Samurott settles its battles with a single swing of either large sword sheathed in its foreleg armor.</w:t>
      </w:r>
      <w:r w:rsidRPr="00276823">
        <w:rPr>
          <w:rFonts w:ascii="Aptos" w:hAnsi="Aptos"/>
        </w:rPr>
        <w:br/>
        <w:t>Violet: Samurott leads its group strictly. Those who do not follow its rules receive a merciless thrashing.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Blitzle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heartbeat generates electricity. When Blitzle is surprised and its heart rate goes up, the voltage of its electricity also rises.</w:t>
      </w:r>
      <w:r w:rsidRPr="00276823">
        <w:rPr>
          <w:rFonts w:ascii="Aptos" w:hAnsi="Aptos"/>
        </w:rPr>
        <w:br/>
        <w:t>Violet: This Pokémon prefers places with lots of lightning strikes. It catches lightning with its mane and stores the electricity within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Zebstrika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aggressive and has a volatile disposition. When agitated, it will illuminate its mane in yellow and fire off bolts of electricity.</w:t>
      </w:r>
      <w:r w:rsidRPr="00276823">
        <w:rPr>
          <w:rFonts w:ascii="Aptos" w:hAnsi="Aptos"/>
        </w:rPr>
        <w:br/>
        <w:t xml:space="preserve">Violet: Once the herd hears thunder, it chases after the storm clouds so that the Blitzle in </w:t>
      </w:r>
      <w:r w:rsidRPr="00276823">
        <w:rPr>
          <w:rFonts w:ascii="Aptos" w:hAnsi="Aptos"/>
        </w:rPr>
        <w:lastRenderedPageBreak/>
        <w:t>the group can use the lightning to charge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Drilbur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dig through the ground at a speed of 30 mph. It could give a car running aboveground a good race.</w:t>
      </w:r>
      <w:r w:rsidRPr="00276823">
        <w:rPr>
          <w:rFonts w:ascii="Aptos" w:hAnsi="Aptos"/>
        </w:rPr>
        <w:br/>
        <w:t>Violet: It makes its way swiftly through the soil by putting both claws together and rotating at high speed.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Excadrill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Forming a drill with its steel claws and head, it can bore through a steel plate, no matter how thick it is.</w:t>
      </w:r>
      <w:r w:rsidRPr="00276823">
        <w:rPr>
          <w:rFonts w:ascii="Aptos" w:hAnsi="Aptos"/>
        </w:rPr>
        <w:br/>
        <w:t>Violet: Its drill, which has evolved into steel, is strong enough to bore through iron plates. This Pokémon is a great help in tunnel construction.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Timburr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Always carrying squared logs, they help out with construction. As they grow, they carry bigger logs.</w:t>
      </w:r>
      <w:r w:rsidRPr="00276823">
        <w:rPr>
          <w:rFonts w:ascii="Aptos" w:hAnsi="Aptos"/>
        </w:rPr>
        <w:br/>
        <w:t>Violet: It fights by swinging a piece of lumber around. It is close to evolving when it can handle heavy lumber without difficulty.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Gurdurr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strengthen their bodies by carrying steel beams. They show off their big muscles to their friends.</w:t>
      </w:r>
      <w:r w:rsidRPr="00276823">
        <w:rPr>
          <w:rFonts w:ascii="Aptos" w:hAnsi="Aptos"/>
        </w:rPr>
        <w:br/>
        <w:t>Violet: This Pokémon is so muscular and strongly built that even a group of wrestlers could not make it budge an inch.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Conkeldurr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thought that Conkeldurr taught humans how to make concrete more than 2,000 years ago.</w:t>
      </w:r>
      <w:r w:rsidRPr="00276823">
        <w:rPr>
          <w:rFonts w:ascii="Aptos" w:hAnsi="Aptos"/>
        </w:rPr>
        <w:br/>
        <w:t>Violet: Rather than rely on their strength, they master moves that make good use of centrifugal force to swing around concrete.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Sewaddle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Sewaddle chews on leaves to make its clothing. It’s trying to mimic the leafy garment Leavanny first dressed it in.</w:t>
      </w:r>
      <w:r w:rsidRPr="00276823">
        <w:rPr>
          <w:rFonts w:ascii="Aptos" w:hAnsi="Aptos"/>
        </w:rPr>
        <w:br/>
        <w:t>Violet: The bumps on their heads are sensory organs. When Sewaddle meet, they greet each other by rubbing these bumps together.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Swadloon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Swadloon lives quietly at the feet of trees. It prefers eating fallen leaves that have grown soft rather than fresh ones.</w:t>
      </w:r>
      <w:r w:rsidRPr="00276823">
        <w:rPr>
          <w:rFonts w:ascii="Aptos" w:hAnsi="Aptos"/>
        </w:rPr>
        <w:br/>
        <w:t>Violet: Swadloon wraps itself in leaves for protection. It uses the two leaves atop its head to detect air movements and feel out its surroundings.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Leavanny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gentle Pokémon has strong protective instincts. The leaves on its arms are sharp enough to slice a thick tree in half with one stroke.</w:t>
      </w:r>
      <w:r w:rsidRPr="00276823">
        <w:rPr>
          <w:rFonts w:ascii="Aptos" w:hAnsi="Aptos"/>
        </w:rPr>
        <w:br/>
        <w:t xml:space="preserve">Violet: It fashions clothing from woven leaves. Though gentle in disposition, it will show no </w:t>
      </w:r>
      <w:r w:rsidRPr="00276823">
        <w:rPr>
          <w:rFonts w:ascii="Aptos" w:hAnsi="Aptos"/>
        </w:rPr>
        <w:lastRenderedPageBreak/>
        <w:t>mercy to foes who target young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Cottonee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Pillows and beds stuffed with cotton exhaled by Cottonee are soft and puffy, light and airy</w:t>
      </w:r>
      <w:r w:rsidR="005667D4">
        <w:rPr>
          <w:rFonts w:ascii="Aptos" w:hAnsi="Aptos"/>
        </w:rPr>
        <w:t>—</w:t>
      </w:r>
      <w:r w:rsidRPr="00276823">
        <w:rPr>
          <w:rFonts w:ascii="Aptos" w:hAnsi="Aptos"/>
        </w:rPr>
        <w:t>altogether top quality.</w:t>
      </w:r>
      <w:r w:rsidRPr="00276823">
        <w:rPr>
          <w:rFonts w:ascii="Aptos" w:hAnsi="Aptos"/>
        </w:rPr>
        <w:br/>
        <w:t>Violet: When attacked, it escapes by shooting cotton from its body. The cotton serves as a decoy to distract the attacker.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Whimsicott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Like the wind, it can slip through any gap, no matter how small. It leaves balls of white fluff behind.</w:t>
      </w:r>
      <w:r w:rsidRPr="00276823">
        <w:rPr>
          <w:rFonts w:ascii="Aptos" w:hAnsi="Aptos"/>
        </w:rPr>
        <w:br/>
        <w:t>Violet: It rides on the wind and slips into people’s homes. After it has turned a room into a cotton-filled mess, it giggles to itself and takes off.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Petilil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leaves on its head grow right back even if they fall out. These bitter leaves refresh those who eat them.</w:t>
      </w:r>
      <w:r w:rsidRPr="00276823">
        <w:rPr>
          <w:rFonts w:ascii="Aptos" w:hAnsi="Aptos"/>
        </w:rPr>
        <w:br/>
        <w:t>Violet: If the leaves on its head are pruned with regularity, this Pokémon can be grown into a fine plump shape.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Lilligant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fragrance of the garland on its head has a relaxing effect, but taking care of it is very difficult.</w:t>
      </w:r>
      <w:r w:rsidRPr="00276823">
        <w:rPr>
          <w:rFonts w:ascii="Aptos" w:hAnsi="Aptos"/>
        </w:rPr>
        <w:br/>
        <w:t>Violet: No matter how much time and money is spent raising it, its flowers are the most beautiful when they bloom in the wild.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Basculin (Red-Striped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temperament is vicious and aggressive. This Pokémon is also full of vitality and can multiply rapidly before anyone notices.</w:t>
      </w:r>
      <w:r w:rsidRPr="00276823">
        <w:rPr>
          <w:rFonts w:ascii="Aptos" w:hAnsi="Aptos"/>
        </w:rPr>
        <w:br/>
        <w:t>Violet: It’s so vicious that it’s called the Thug of the River. Yet Basculin is still targeted by predators, such as Dondozo and Bombirdier.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Basculin (Blue-Striped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These Pokémon form schools with others of the same color. The greatest foe of a school of blue Basculin is a school of red Basculin.</w:t>
      </w:r>
      <w:r w:rsidRPr="00276823">
        <w:rPr>
          <w:rFonts w:ascii="Aptos" w:hAnsi="Aptos"/>
        </w:rPr>
        <w:br/>
        <w:t>Violet: The power of its jaws is immense—enough to leave teeth marks in iron sheets. Its personality is also extremely vicious.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Basculin (White-Striped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live in frigid seas, forming schools and sharing food among themselves. When the time comes, they return to the river they were born in.</w:t>
      </w:r>
      <w:r w:rsidRPr="00276823">
        <w:rPr>
          <w:rFonts w:ascii="Aptos" w:hAnsi="Aptos"/>
        </w:rPr>
        <w:br/>
        <w:t>Violet: Its ecology is starkly different from that of other Basculin, so theories that it’s a totally different species have gained traction in recent years.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Sandile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submerges itself in sand and moves as if swimming. This wise behavior keeps its enemies from finding it and maintains its temperature.</w:t>
      </w:r>
      <w:r w:rsidRPr="00276823">
        <w:rPr>
          <w:rFonts w:ascii="Aptos" w:hAnsi="Aptos"/>
        </w:rPr>
        <w:br/>
        <w:t xml:space="preserve">Violet: They live hidden under hot desert sands in order to keep their body temperature from </w:t>
      </w:r>
      <w:r w:rsidRPr="00276823">
        <w:rPr>
          <w:rFonts w:ascii="Aptos" w:hAnsi="Aptos"/>
        </w:rPr>
        <w:lastRenderedPageBreak/>
        <w:t>dropping.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Krokorok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Protected by thin membranes, their eyes can see even in the dead of night. They live in groups of a few individuals.</w:t>
      </w:r>
      <w:r w:rsidRPr="00276823">
        <w:rPr>
          <w:rFonts w:ascii="Aptos" w:hAnsi="Aptos"/>
        </w:rPr>
        <w:br/>
        <w:t>Violet: Thanks to the special membrane covering its eyes, it can see its surroundings clearly, even in the middle of the night.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Krookodile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After clamping down with its powerful jaws, it twists its body around to rip its prey in half.</w:t>
      </w:r>
      <w:r w:rsidRPr="00276823">
        <w:rPr>
          <w:rFonts w:ascii="Aptos" w:hAnsi="Aptos"/>
        </w:rPr>
        <w:br/>
        <w:t>Violet: Its unique faculty of sight can detect small prey more than 30 miles away, even in the midst of a sandstorm.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Scraggy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stretches its saggy skin up to its neck to protect itself. Among Scraggy, individuals with saggier skin apparently garner more respect.</w:t>
      </w:r>
      <w:r w:rsidRPr="00276823">
        <w:rPr>
          <w:rFonts w:ascii="Aptos" w:hAnsi="Aptos"/>
        </w:rPr>
        <w:br/>
        <w:t>Violet: It will abruptly headbutt anyone that makes eye contact with it. Its skull is extremely hard.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Scrafty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Groups of them beat up anything that enters their territory. Each can spit acidic liquid from its mouth.</w:t>
      </w:r>
      <w:r w:rsidRPr="00276823">
        <w:rPr>
          <w:rFonts w:ascii="Aptos" w:hAnsi="Aptos"/>
        </w:rPr>
        <w:br/>
        <w:t>Violet: This Pokémon may be rude, but it takes very good care of its family, its friends, and its turf.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Zorua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changes into the forms of others to surprise them. Apparently, it often transforms into a silent child.</w:t>
      </w:r>
      <w:r w:rsidRPr="00276823">
        <w:rPr>
          <w:rFonts w:ascii="Aptos" w:hAnsi="Aptos"/>
        </w:rPr>
        <w:br/>
        <w:t>Violet: To protect themselves from danger, they hide their true identities by transforming into people and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Zoroark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Stories say those who tried to catch Zoroark were trapped in an illusion and punished.</w:t>
      </w:r>
      <w:r w:rsidRPr="00276823">
        <w:rPr>
          <w:rFonts w:ascii="Aptos" w:hAnsi="Aptos"/>
        </w:rPr>
        <w:br/>
        <w:t>Violet: Each has the ability to fool a large group of people simultaneously. They protect their lair with illusory scenery.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Minccino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tail has gotten dirty from self-cleaning or from cleaning its nest, Minccino spends a whole day washing its tail in clean springwater.</w:t>
      </w:r>
      <w:r w:rsidRPr="00276823">
        <w:rPr>
          <w:rFonts w:ascii="Aptos" w:hAnsi="Aptos"/>
        </w:rPr>
        <w:br/>
        <w:t>Violet: These Pokémon like things neat and tidy. They are always sweeping and dusting their habitat, using their tails as brooms.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Cinccino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Their white fur is coated in a special oil that makes it easy for them to deflect attacks.</w:t>
      </w:r>
      <w:r w:rsidRPr="00276823">
        <w:rPr>
          <w:rFonts w:ascii="Aptos" w:hAnsi="Aptos"/>
        </w:rPr>
        <w:br/>
        <w:t xml:space="preserve">Violet: The oil that seeps from its body is really smooth. For people troubled by bad skin, </w:t>
      </w:r>
      <w:r w:rsidRPr="00276823">
        <w:rPr>
          <w:rFonts w:ascii="Aptos" w:hAnsi="Aptos"/>
        </w:rPr>
        <w:lastRenderedPageBreak/>
        <w:t>this oil is an effective treatment.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Gothita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normally very innocent. When it is staring at something invisible, it is unblinking and utterly silent.</w:t>
      </w:r>
      <w:r w:rsidRPr="00276823">
        <w:rPr>
          <w:rFonts w:ascii="Aptos" w:hAnsi="Aptos"/>
        </w:rPr>
        <w:br/>
        <w:t>Violet: Beware of touching the ribbon-shaped feelers that control its psychic power. Gothita will begin bawling if you do.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Gothorita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will hypnotize children to put them to sleep before carrying them away. Be wary of nights when the starlight is bright.</w:t>
      </w:r>
      <w:r w:rsidRPr="00276823">
        <w:rPr>
          <w:rFonts w:ascii="Aptos" w:hAnsi="Aptos"/>
        </w:rPr>
        <w:br/>
        <w:t>Violet: Using its psychic power, it arranges pebbles to form the shapes of constellations. Some people believe this Pokémon came from outer space.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Gothitelle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Gothitelle unleashes psychic energy and shows opponents dreams of the universe’s end. These dreams are apparently ethereal and beautiful.</w:t>
      </w:r>
      <w:r w:rsidRPr="00276823">
        <w:rPr>
          <w:rFonts w:ascii="Aptos" w:hAnsi="Aptos"/>
        </w:rPr>
        <w:br/>
        <w:t>Violet: It gazes at the stars to predict the future. It acts somewhat detached because it has seen the end of all existence.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Solosis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Because their bodies are enveloped in a special liquid, they can survive in any environment.</w:t>
      </w:r>
      <w:r w:rsidRPr="00276823">
        <w:rPr>
          <w:rFonts w:ascii="Aptos" w:hAnsi="Aptos"/>
        </w:rPr>
        <w:br/>
        <w:t>Violet: They drive away attackers by unleashing psychic power. They can use telepathy to talk with others.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Duosion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Since they have two divided brains, at times they suddenly try to take two different actions at once.</w:t>
      </w:r>
      <w:r w:rsidRPr="00276823">
        <w:rPr>
          <w:rFonts w:ascii="Aptos" w:hAnsi="Aptos"/>
        </w:rPr>
        <w:br/>
        <w:t>Violet: When their brains, now divided in two, are thinking the same thoughts, these Pokémon exhibit their maximum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Reuniclus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Their arms are made of a special liquid. They use psychic power to control these arms and crush boulders.</w:t>
      </w:r>
      <w:r w:rsidRPr="00276823">
        <w:rPr>
          <w:rFonts w:ascii="Aptos" w:hAnsi="Aptos"/>
        </w:rPr>
        <w:br/>
        <w:t>Violet: When Reuniclus shake hands, a network forms between their brains, increasing their psychic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Ducklett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not very good at flying yet. It watches the dances of its Swanna parents to learn how to move its wings.</w:t>
      </w:r>
      <w:r w:rsidRPr="00276823">
        <w:rPr>
          <w:rFonts w:ascii="Aptos" w:hAnsi="Aptos"/>
        </w:rPr>
        <w:br/>
        <w:t>Violet: It strengthens its body by diving into the depths of ponds, swimming around while looking for bog moss to eat.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Swanna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Centered around its leader, the flock dances in perfect sync to strengthen its unity.</w:t>
      </w:r>
      <w:r w:rsidRPr="00276823">
        <w:rPr>
          <w:rFonts w:ascii="Aptos" w:hAnsi="Aptos"/>
        </w:rPr>
        <w:br/>
        <w:t>Violet: It’s said that many artists have taken inspiration from the sight of a Swanna performing a beautiful dance in the light of dawn.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Deerling (Spring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Deerling have different scents depending on the season. In early spring, these Pokémon give off a delicate, sweet, and calming scent.</w:t>
      </w:r>
      <w:r w:rsidRPr="00276823">
        <w:rPr>
          <w:rFonts w:ascii="Aptos" w:hAnsi="Aptos"/>
        </w:rPr>
        <w:br/>
        <w:t>Violet: Despite Deerling’s adorable appearance, farmers consider it a nuisance since it loves plant shoots and will eat them all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Deerling (Summer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 prevent Deerling from entering their fields, many farmers will have several Lycanroc stand guard, as they are the natural enemy of Deerling.</w:t>
      </w:r>
      <w:r w:rsidRPr="00276823">
        <w:rPr>
          <w:rFonts w:ascii="Aptos" w:hAnsi="Aptos"/>
        </w:rPr>
        <w:br/>
        <w:t>Violet: Deerling have different scents depending on the season. When a distinct grassy smell starts to waft from one, you know that summer has begun.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Deerling (Autumn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These Pokémon are not shy—they will behave as they please, even in front of people. If you feed one of them, it will quickly take a liking to you.</w:t>
      </w:r>
      <w:r w:rsidRPr="00276823">
        <w:rPr>
          <w:rFonts w:ascii="Aptos" w:hAnsi="Aptos"/>
        </w:rPr>
        <w:br/>
        <w:t>Violet: Deerling have different scents depending on the season. In this form, Deerling have a softly sweet scent that lingers in the nose.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Deerling (Winter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Deerling’s scent changes with the seasons, but when the Pokémon is in its Winter Form, it has hardly any scent at all.</w:t>
      </w:r>
      <w:r w:rsidRPr="00276823">
        <w:rPr>
          <w:rFonts w:ascii="Aptos" w:hAnsi="Aptos"/>
        </w:rPr>
        <w:br/>
        <w:t>Violet: This Pokémon will playfully headbutt those it gets along well with. It has antlers hidden under its flower, so the headbutts are a little painful.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Sawsbuck (Spring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seems that a Sawsbuck with many flowers on its antlers will grow at a slightly slower pace because the flowers absorb the Pokémon’s nutrients.</w:t>
      </w:r>
      <w:r w:rsidRPr="00276823">
        <w:rPr>
          <w:rFonts w:ascii="Aptos" w:hAnsi="Aptos"/>
        </w:rPr>
        <w:br/>
        <w:t>Violet: There are many Sawsbuck enthusiasts. The paler the pink flowers that bloom on its antlers, the more beautiful the Sawsbuck is considered to be.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Sawsbuck (Summer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are many Sawsbuck enthusiasts. The thicker and larger the branches and leaves on its antlers, the more majestic the Sawsbuck is thought to be.</w:t>
      </w:r>
      <w:r w:rsidRPr="00276823">
        <w:rPr>
          <w:rFonts w:ascii="Aptos" w:hAnsi="Aptos"/>
        </w:rPr>
        <w:br/>
        <w:t>Violet: This Pokémon’s leaves can be made into a black tea, the taste of which varies depending on the region of origin. Paldea’s is especially aromatic.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Sawsbuck (Autumn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are many Sawsbuck enthusiasts. The darker the red of the foliage that hangs from its antlers, the more stylish the Sawsbuck is thought to be.</w:t>
      </w:r>
      <w:r w:rsidRPr="00276823">
        <w:rPr>
          <w:rFonts w:ascii="Aptos" w:hAnsi="Aptos"/>
        </w:rPr>
        <w:br/>
        <w:t>Violet: Sawsbuck in their Autumn Form are known for having very short tempers. The males fight each other incessantly.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Sawsbuck (Winter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said that Sawsbuck are calm and easy to tame during the season when they take on this form, so it’s the perfect time to make one your partner.</w:t>
      </w:r>
      <w:r w:rsidRPr="00276823">
        <w:rPr>
          <w:rFonts w:ascii="Aptos" w:hAnsi="Aptos"/>
        </w:rPr>
        <w:br/>
        <w:t>Violet: Though there are many enthusiasts for Sawsbuck as a species, this seasonal form in particular is not very popular.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Foongus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is a theory that the developer of the modern-day Poké Ball really liked Foongus, but this has not been confirmed.</w:t>
      </w:r>
      <w:r w:rsidRPr="00276823">
        <w:rPr>
          <w:rFonts w:ascii="Aptos" w:hAnsi="Aptos"/>
        </w:rPr>
        <w:br/>
        <w:t>Violet: This Pokémon prefers damp places. It spurts out poison spores to repel approaching enemies.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Amoonguss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Be wary of the poisonous spores it releases. Mushrooms resembling Amoonguss’s caps will grow out of anywhere the spores touch.</w:t>
      </w:r>
      <w:r w:rsidRPr="00276823">
        <w:rPr>
          <w:rFonts w:ascii="Aptos" w:hAnsi="Aptos"/>
        </w:rPr>
        <w:br/>
        <w:t>Violet: Amoonguss mimics Poké Balls. It is not yet clear whether this mimicry is effective against other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Alomomola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gently holds injured and weak Pokémon in its fins. Its special membrane heals their wounds.</w:t>
      </w:r>
      <w:r w:rsidRPr="00276823">
        <w:rPr>
          <w:rFonts w:ascii="Aptos" w:hAnsi="Aptos"/>
        </w:rPr>
        <w:br/>
        <w:t>Violet: They float upon the open sea. Many water Pokémon gather in the area around Alomomola.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Joltik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Joltik that live in cities have learned a technique for sucking electricity from the outlets in houses.</w:t>
      </w:r>
      <w:r w:rsidRPr="00276823">
        <w:rPr>
          <w:rFonts w:ascii="Aptos" w:hAnsi="Aptos"/>
        </w:rPr>
        <w:br/>
        <w:t>Violet: Since it can’t generate its own electricity, it sticks onto large-bodied Pokémon and absorbs static electricity.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Galvantula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employ an electrically charged web to trap their prey. While it is immobilized by shock, they leisurely consume it.</w:t>
      </w:r>
      <w:r w:rsidRPr="00276823">
        <w:rPr>
          <w:rFonts w:ascii="Aptos" w:hAnsi="Aptos"/>
        </w:rPr>
        <w:br/>
        <w:t>Violet: When attacked, they create an electric barrier by spitting out many electrically charged threads.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Tynamo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While one alone doesn’t have much power, a chain of many Tynamo can be as powerful as lightning.</w:t>
      </w:r>
      <w:r w:rsidRPr="00276823">
        <w:rPr>
          <w:rFonts w:ascii="Aptos" w:hAnsi="Aptos"/>
        </w:rPr>
        <w:br/>
        <w:t>Violet: These Pokémon move in schools. They have an electricity-generating organ, so they discharge electricity if in danger.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Eelektrik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coil around foes and shock them with electricity-generating organs that seem simply to be circular patterns.</w:t>
      </w:r>
      <w:r w:rsidRPr="00276823">
        <w:rPr>
          <w:rFonts w:ascii="Aptos" w:hAnsi="Aptos"/>
        </w:rPr>
        <w:br/>
        <w:t>Violet: These Pokémon have a big appetite. When they spot their prey, they attack it and paralyze it with electricity.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Eelektross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crawl out of the ocean using their arms. They will attack prey on shore and immediately drag it into the ocean.</w:t>
      </w:r>
      <w:r w:rsidRPr="00276823">
        <w:rPr>
          <w:rFonts w:ascii="Aptos" w:hAnsi="Aptos"/>
        </w:rPr>
        <w:br/>
        <w:t>Violet: It latches on to prey with its sucker mouth, sinking in its fangs and shocking the prey with powerful electricity.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Litwick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flame is usually out, but it starts shining when Litwick absorbs life-force from people or Pokémon.</w:t>
      </w:r>
      <w:r w:rsidRPr="00276823">
        <w:rPr>
          <w:rFonts w:ascii="Aptos" w:hAnsi="Aptos"/>
        </w:rPr>
        <w:br/>
        <w:t>Violet: While shining a light and pretending to be a guide, it leeches off the life-force of any who follow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Lampent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Lampent appears at the moment of death and promptly absorbs the spirit as it leaves the body.</w:t>
      </w:r>
      <w:r w:rsidRPr="00276823">
        <w:rPr>
          <w:rFonts w:ascii="Aptos" w:hAnsi="Aptos"/>
        </w:rPr>
        <w:br/>
        <w:t>Violet: The spirits it absorbs fuel its baleful fire. It hangs around hospitals waiting for people to pass 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Chandelure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spirits burned up in its ominous flame lose their way and wander this world forever.</w:t>
      </w:r>
      <w:r w:rsidRPr="00276823">
        <w:rPr>
          <w:rFonts w:ascii="Aptos" w:hAnsi="Aptos"/>
        </w:rPr>
        <w:br/>
        <w:t>Violet: It absorbs spirits, which it then burns. By waving the flames on its arms, it puts its foes into a hypnotic trance.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Axew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lives in nests that are made in the ground. People in ancient times used its tusks as cooking knives.</w:t>
      </w:r>
      <w:r w:rsidRPr="00276823">
        <w:rPr>
          <w:rFonts w:ascii="Aptos" w:hAnsi="Aptos"/>
        </w:rPr>
        <w:br/>
        <w:t>Violet: If you see peculiar teeth marks on boulders or trees, it means an Axew is likely living nearby.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Fraxure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Because its tusks don’t grow back once they break, this Pokémon apparently won’t use them unless truly necessary.</w:t>
      </w:r>
      <w:r w:rsidRPr="00276823">
        <w:rPr>
          <w:rFonts w:ascii="Aptos" w:hAnsi="Aptos"/>
        </w:rPr>
        <w:br/>
        <w:t>Violet: Fraxure uses its thick tusks to neatly cut prey into two portions—one to eat now and one to save for later.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Haxorus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nests in caves and abandoned mines. It is docile, but it will become incredibly angry if its tusks are touched, so beware.</w:t>
      </w:r>
      <w:r w:rsidRPr="00276823">
        <w:rPr>
          <w:rFonts w:ascii="Aptos" w:hAnsi="Aptos"/>
        </w:rPr>
        <w:br/>
        <w:t>Violet: It overwhelms enemies with its prized tusks, which are sharp enough to cut through a metal transmission tower in one strike.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Cubchoo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Many of this species can be found along the shorelines of cold regions. If a Cubchoo lacks dangling snot, there’s a chance it is sick.</w:t>
      </w:r>
      <w:r w:rsidRPr="00276823">
        <w:rPr>
          <w:rFonts w:ascii="Aptos" w:hAnsi="Aptos"/>
        </w:rPr>
        <w:br/>
        <w:t>Violet: When Cubchoo starts sneezing, watch out! If it spatters you with its frosty snot, you’ll get frostbite.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Beartic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a ferocious, carnivorous Pokémon. Once it captures its prey, it will breathe cold air onto the prey to freeze and preserve it.</w:t>
      </w:r>
      <w:r w:rsidRPr="00276823">
        <w:rPr>
          <w:rFonts w:ascii="Aptos" w:hAnsi="Aptos"/>
        </w:rPr>
        <w:br/>
        <w:t>Violet: Feared as the Snow-White Demon in northern lands, Beartic uses its frosty claws and fangs to attack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Cryogonal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Cryogonal appear during cold seasons. It is said that people and Pokémon who die on snowy mountains are reborn into these Pokémon.</w:t>
      </w:r>
      <w:r w:rsidRPr="00276823">
        <w:rPr>
          <w:rFonts w:ascii="Aptos" w:hAnsi="Aptos"/>
        </w:rPr>
        <w:br/>
        <w:t>Violet: Cryogonal uses its chains of ice to constrict its opponents and then flash-freezes them where they stand.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Mienfoo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fights, they dominate with onslaughts of flowing, continuous attacks. With their sharp claws, they cut enemies.</w:t>
      </w:r>
      <w:r w:rsidRPr="00276823">
        <w:rPr>
          <w:rFonts w:ascii="Aptos" w:hAnsi="Aptos"/>
        </w:rPr>
        <w:br/>
        <w:t>Violet: They seclude themselves in the mountains and devote themselves to training. The form of their kicks and chops differs from pack to pack.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Mienshao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Mienshao lets out a bizarre wail, you’re in danger. A flurry of kicks and chops too fast to see is about to be unleashed!</w:t>
      </w:r>
      <w:r w:rsidRPr="00276823">
        <w:rPr>
          <w:rFonts w:ascii="Aptos" w:hAnsi="Aptos"/>
        </w:rPr>
        <w:br/>
        <w:t>Violet: Using the long fur on its arms like whips, it launches into combo attacks that, once started, no one can stop.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Golett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These Pokémon are thought to have been created by the science of an ancient and mysterious civilization.</w:t>
      </w:r>
      <w:r w:rsidRPr="00276823">
        <w:rPr>
          <w:rFonts w:ascii="Aptos" w:hAnsi="Aptos"/>
        </w:rPr>
        <w:br/>
        <w:t>Violet: Its movements are powered by a mysterious energy. It has continued to move since ancient times, so its power may soon run out.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Golurk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the seal on its chest is removed, it rages indiscriminately. During such rampages, it can turn a whole town into a mountain of rubble.</w:t>
      </w:r>
      <w:r w:rsidRPr="00276823">
        <w:rPr>
          <w:rFonts w:ascii="Aptos" w:hAnsi="Aptos"/>
        </w:rPr>
        <w:br/>
        <w:t>Violet: Golurk were created by ancient people to protect both people and Pokémon. They run on a mysterious energy.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Pawniard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Pawniard will fearlessly challenge even powerful foes. In a pinch, it will cling to opponents and pierce them with the blades all over its body.</w:t>
      </w:r>
      <w:r w:rsidRPr="00276823">
        <w:rPr>
          <w:rFonts w:ascii="Aptos" w:hAnsi="Aptos"/>
        </w:rPr>
        <w:br/>
        <w:t>Violet: Any chips in its blades would prove fatal for it. After each battle, it diligently maintains its blades using its favorite sharpening stone.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Bisharp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commands a group of several Pawniard. Groups that are defeated in territorial disputes are absorbed by the winning side.</w:t>
      </w:r>
      <w:r w:rsidRPr="00276823">
        <w:rPr>
          <w:rFonts w:ascii="Aptos" w:hAnsi="Aptos"/>
        </w:rPr>
        <w:br/>
        <w:t>Violet: Bisharp mercilessly cuts its opponents to pieces with the sharp blades covering its body. It will do anything to win.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Rufflet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pick fights indiscriminately. They grow stronger and more powerful each time they faint or are injured.</w:t>
      </w:r>
      <w:r w:rsidRPr="00276823">
        <w:rPr>
          <w:rFonts w:ascii="Aptos" w:hAnsi="Aptos"/>
        </w:rPr>
        <w:br/>
        <w:t>Violet: With its sharp claws, this Pokémon pierces its prey, and then it pecks at them. Although it also consumes berries, it’s a carnivore at heart.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Braviary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more scars they have, the more respect these brave soldiers of the sky get from their peers.</w:t>
      </w:r>
      <w:r w:rsidRPr="00276823">
        <w:rPr>
          <w:rFonts w:ascii="Aptos" w:hAnsi="Aptos"/>
        </w:rPr>
        <w:br/>
        <w:t>Violet: For the sake of its friends, this brave warrior of the sky will not stop battling, even if injured.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Vullaby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tend to guard their posteriors with suitable bones they have found. They pursue weak Pokémon.</w:t>
      </w:r>
      <w:r w:rsidRPr="00276823">
        <w:rPr>
          <w:rFonts w:ascii="Aptos" w:hAnsi="Aptos"/>
        </w:rPr>
        <w:br/>
        <w:t>Violet: Its healthy appetite leads to visible growth spurts. It often has to replace the bones it wears as its size increases.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Mandibuzz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always searching for food for Vullaby. When it finds a weak Pokémon, Mandibuzz swoops it right off to its nest.</w:t>
      </w:r>
      <w:r w:rsidRPr="00276823">
        <w:rPr>
          <w:rFonts w:ascii="Aptos" w:hAnsi="Aptos"/>
        </w:rPr>
        <w:br/>
        <w:t>Violet: Watching from the sky, they attack weakened prey on the ground. They have a habit of decorating themselves with bones.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Deino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can’t see, so its first approach to examining things is to bite them. You will be covered in wounds until a Deino warms up to you.</w:t>
      </w:r>
      <w:r w:rsidRPr="00276823">
        <w:rPr>
          <w:rFonts w:ascii="Aptos" w:hAnsi="Aptos"/>
        </w:rPr>
        <w:br/>
        <w:t>Violet: It nests deep inside a cave. Food there is scarce, so Deino will sink its teeth into anything that moves and attempt to eat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Zweilous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two heads do not get along at all. If you don’t give each head the same amount of attention, they’ll begin fighting out of jealousy.</w:t>
      </w:r>
      <w:r w:rsidRPr="00276823">
        <w:rPr>
          <w:rFonts w:ascii="Aptos" w:hAnsi="Aptos"/>
        </w:rPr>
        <w:br/>
        <w:t>Violet: The two heads have different likes and dislikes. Because the heads fight with each other, Zweilous gets stronger without needing to rely on others.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Hydreigon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Only the central head has a brain. It is very intelligent, but it thinks only of destruction.</w:t>
      </w:r>
      <w:r w:rsidRPr="00276823">
        <w:rPr>
          <w:rFonts w:ascii="Aptos" w:hAnsi="Aptos"/>
        </w:rPr>
        <w:br/>
        <w:t>Violet: It’s said that Hydreigon grew ferocious because people in times long past loathed it, considering it to be evil incarnate and attacking it relentlessly.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Larvesta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was called the Larva That Stole the Sun. The fire Larvesta spouts from its horns can cut right through a sheet of iron.</w:t>
      </w:r>
      <w:r w:rsidRPr="00276823">
        <w:rPr>
          <w:rFonts w:ascii="Aptos" w:hAnsi="Aptos"/>
        </w:rPr>
        <w:br/>
        <w:t>Violet: In ancient times, Larvesta was worshiped as the emissary of the sun. However, it was also viewed as a burden since it often caused forest fires.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Volcarona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burning body causes it to be unpopular in hot parts of the world, but in cold ones, Volcarona is revered as an embodiment of the sun.</w:t>
      </w:r>
      <w:r w:rsidRPr="00276823">
        <w:rPr>
          <w:rFonts w:ascii="Aptos" w:hAnsi="Aptos"/>
        </w:rPr>
        <w:br/>
        <w:t>Violet: This Pokémon scatters burning scales. Most of the danger of these scales is not in their heat—it’s in the way they rob the surrounding air of oxygen.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Chespin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Chespin tenses up just before landing a headbutt, the spikes on its head sharpen to points, piercing the enemy’s body on contact.</w:t>
      </w:r>
      <w:r w:rsidRPr="00276823">
        <w:rPr>
          <w:rFonts w:ascii="Aptos" w:hAnsi="Aptos"/>
        </w:rPr>
        <w:br/>
        <w:t>Violet: Eating lots of berries makes the bark shell that covers Chespin’s head and body grow sturdier.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Quilladin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protected by a sturdy shell. The shell is also very heavy, which naturally strengthens Quilladin’s lower body.</w:t>
      </w:r>
      <w:r w:rsidRPr="00276823">
        <w:rPr>
          <w:rFonts w:ascii="Aptos" w:hAnsi="Aptos"/>
        </w:rPr>
        <w:br/>
        <w:t>Violet: It can send a trailer flying with a tackle. It’s numb to pain, so even violent collisions don’t faze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Chesnaught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allies are in trouble, Chesnaught creates a shield with its arms and uses its own body to block attacks.</w:t>
      </w:r>
      <w:r w:rsidRPr="00276823">
        <w:rPr>
          <w:rFonts w:ascii="Aptos" w:hAnsi="Aptos"/>
        </w:rPr>
        <w:br/>
        <w:t>Violet: Its gentle disposition would have it avoid conflict, but it gives opponents a thrashing with its thorned fists when the situation calls for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Fennekin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gets worked up easily. Its body can also overheat, so it uses its ears to dissipate the heat and calm down.</w:t>
      </w:r>
      <w:r w:rsidRPr="00276823">
        <w:rPr>
          <w:rFonts w:ascii="Aptos" w:hAnsi="Aptos"/>
        </w:rPr>
        <w:br/>
        <w:t>Violet: Twigs make for Fennekin’s snacks. When it nibbles on twigs, it finds the courage to face strong foes.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Braixen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ignites the twig from its tail and waves the twig around to signal its allies. To indicate danger, it draws circles in the air with the twig’s flame.</w:t>
      </w:r>
      <w:r w:rsidRPr="00276823">
        <w:rPr>
          <w:rFonts w:ascii="Aptos" w:hAnsi="Aptos"/>
        </w:rPr>
        <w:br/>
        <w:t>Violet: Braixen’s branch ignites as it’s pulled from the Pokémon’s tail. Braixen then uses the flame to spark powerful attacks.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Delphox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leaves burn marks in the ground with the flame at the tip of its wand. Long ago, people used the shapes of these burn marks for divination.</w:t>
      </w:r>
      <w:r w:rsidRPr="00276823">
        <w:rPr>
          <w:rFonts w:ascii="Aptos" w:hAnsi="Aptos"/>
        </w:rPr>
        <w:br/>
        <w:t>Violet: It controls flames telekinetically, trapping its foes in a fiery vortex surpassing 5,400 degrees Fahrenheit and burning them to a crisp.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Froakie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happy-go-lucky look is an act intended to fool its enemies. It will suddenly drop the facade and overwhelm its foes with its blinding speed.</w:t>
      </w:r>
      <w:r w:rsidRPr="00276823">
        <w:rPr>
          <w:rFonts w:ascii="Aptos" w:hAnsi="Aptos"/>
        </w:rPr>
        <w:br/>
        <w:t>Violet: It utilizes its extraordinary jumping abilities to flummox its foes, throwing springy bubbles at them from above their heads.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Frogadier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excels at devising battle strategies that make use of the terrain, and it never misses its mark when throwing bubble-covered pebbles.</w:t>
      </w:r>
      <w:r w:rsidRPr="00276823">
        <w:rPr>
          <w:rFonts w:ascii="Aptos" w:hAnsi="Aptos"/>
        </w:rPr>
        <w:br/>
        <w:t>Violet: The tips of its fingers and toes stick firmly to vertical surfaces. Frogadier can scale skyscrapers with ease.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Greninja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movement of air against the long tongue Greninja keeps wrapped around its neck allows it to sense enemies it can’t see.</w:t>
      </w:r>
      <w:r w:rsidRPr="00276823">
        <w:rPr>
          <w:rFonts w:ascii="Aptos" w:hAnsi="Aptos"/>
        </w:rPr>
        <w:br/>
        <w:t>Violet: It makes shuriken out of mucus excreted from its thighs. These shuriken can cut cleanly through steel cables.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Fletchling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normally calm, but once it enters battle, its hormonal balance changes and it becomes aggressive.</w:t>
      </w:r>
      <w:r w:rsidRPr="00276823">
        <w:rPr>
          <w:rFonts w:ascii="Aptos" w:hAnsi="Aptos"/>
        </w:rPr>
        <w:br/>
        <w:t>Violet: Fletchling can be found in both rural and urban areas. They once had a huge territorial dispute with Squawkabilly. Fights broke out all over town.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Fletchinder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Fletchinder scatters embers in tall grass where bug Pokémon might be hiding and then catches them as they come leaping out.</w:t>
      </w:r>
      <w:r w:rsidRPr="00276823">
        <w:rPr>
          <w:rFonts w:ascii="Aptos" w:hAnsi="Aptos"/>
        </w:rPr>
        <w:br/>
        <w:t>Violet: Its territory has a radius of just over a mile. If any bird Pokémon should enter, it will show them no mercy.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Talonflame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top-notch flying capabilities. It flies around easily, even while carrying prey that weighs more than 220 lbs.</w:t>
      </w:r>
      <w:r w:rsidRPr="00276823">
        <w:rPr>
          <w:rFonts w:ascii="Aptos" w:hAnsi="Aptos"/>
        </w:rPr>
        <w:br/>
        <w:t>Violet: When it gets excited, it vents sparks from the gaps between its feathers. These unburnable feathers are used as a fireproof material.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Scatterbug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Any poison this Pokémon takes in is converted into a black powder and secreted. That’s why Scatterbug can eat poisonous leaves and roots.</w:t>
      </w:r>
      <w:r w:rsidRPr="00276823">
        <w:rPr>
          <w:rFonts w:ascii="Aptos" w:hAnsi="Aptos"/>
        </w:rPr>
        <w:br/>
        <w:t>Violet: This Pokémon scatters poisonous powder to repel enemies. It will eat different plants depending on where it lives.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Spewpa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Rufflet attacks this Pokémon by pecking at it, it will retaliate with its sharp fur and poisonous black powder.</w:t>
      </w:r>
      <w:r w:rsidRPr="00276823">
        <w:rPr>
          <w:rFonts w:ascii="Aptos" w:hAnsi="Aptos"/>
        </w:rPr>
        <w:br/>
        <w:t>Violet: Spewpa doesn’t live in a fixed location. It roams where it pleases across the fields and mountains, building up the energy it needs to evolve.</w:t>
      </w:r>
    </w:p>
    <w:p w:rsidR="00F476EC" w:rsidRDefault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(Archipelago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places with many islands.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place with many islands.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(Continental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of vast space.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of vast space.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(Elegant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with distinct seasons.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with distinct seasons.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(Fancy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a mysterious land.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mysterious land.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(Garden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verdant lands.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verdant land.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(High Plains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with little rain.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with little rain.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(Icy Snow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frigid lands.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frigid lands.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(Jungle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of tropical rain forests.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of tropical rain forests.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(Marine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with ocean breezes.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with ocean breezes.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(Meadow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where flowers bloom.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where flowers bloom.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(Modern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sun-drenched lands.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sun-drenched land.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(Monsoon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with intense rainfall.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with intense rainfall.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(Ocean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of perpetual summer.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of perpetual summer.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(Pok</w:t>
      </w:r>
      <w:r w:rsidR="002C3FF0">
        <w:rPr>
          <w:rFonts w:ascii="Aptos" w:hAnsi="Aptos"/>
          <w:b/>
          <w:bCs/>
        </w:rPr>
        <w:t xml:space="preserve">é </w:t>
      </w:r>
      <w:r w:rsidRPr="002C3FF0">
        <w:rPr>
          <w:rFonts w:ascii="Aptos" w:hAnsi="Aptos"/>
          <w:b/>
          <w:bCs/>
        </w:rPr>
        <w:t>Ball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a special land.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special land.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(Polar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snowy lands.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snowy land.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(River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where large rivers flow.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where large rivers flow.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(Sandstorm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parched lands.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parched land.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(Savanna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with a tropical climate.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with a tropical climate.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(Sun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bathed in light.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bathed in light. It scatters colorful, toxic scales from its wings during battle.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</w:p>
    <w:p w:rsidR="00F476EC" w:rsidRPr="002C3FF0" w:rsidRDefault="00F476EC" w:rsidP="00F476EC">
      <w:pPr>
        <w:spacing w:after="0" w:line="240" w:lineRule="auto"/>
        <w:rPr>
          <w:rFonts w:ascii="Aptos" w:hAnsi="Aptos"/>
          <w:b/>
          <w:bCs/>
        </w:rPr>
      </w:pPr>
      <w:r w:rsidRPr="002C3FF0">
        <w:rPr>
          <w:rFonts w:ascii="Aptos" w:hAnsi="Aptos"/>
          <w:b/>
          <w:bCs/>
        </w:rPr>
        <w:t>Vivillon (Tundra Pattern)</w:t>
      </w:r>
    </w:p>
    <w:p w:rsidR="00F476EC" w:rsidRPr="00F476EC" w:rsidRDefault="00F476EC" w:rsidP="00F476EC">
      <w:pPr>
        <w:spacing w:after="0" w:line="240" w:lineRule="auto"/>
        <w:rPr>
          <w:rFonts w:ascii="Aptos" w:hAnsi="Aptos"/>
        </w:rPr>
      </w:pPr>
      <w:r w:rsidRPr="00F476EC">
        <w:rPr>
          <w:rFonts w:ascii="Aptos" w:hAnsi="Aptos"/>
        </w:rPr>
        <w:t>Scarlet: The patterns on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depend on the climate and topography of the land it was born in. This form is from lands of severe cold.</w:t>
      </w:r>
    </w:p>
    <w:p w:rsidR="00225FDE" w:rsidRPr="00276823" w:rsidRDefault="00F476EC" w:rsidP="00F476EC">
      <w:pPr>
        <w:spacing w:after="0" w:line="240" w:lineRule="auto"/>
        <w:rPr>
          <w:rFonts w:ascii="Aptos" w:hAnsi="Aptos"/>
          <w:b/>
        </w:rPr>
      </w:pPr>
      <w:r w:rsidRPr="00F476EC">
        <w:rPr>
          <w:rFonts w:ascii="Aptos" w:hAnsi="Aptos"/>
        </w:rPr>
        <w:t>Violet: This Pok</w:t>
      </w:r>
      <w:r w:rsidR="002C3FF0">
        <w:rPr>
          <w:rFonts w:ascii="Aptos" w:hAnsi="Aptos"/>
        </w:rPr>
        <w:t>é</w:t>
      </w:r>
      <w:r w:rsidRPr="00F476EC">
        <w:rPr>
          <w:rFonts w:ascii="Aptos" w:hAnsi="Aptos"/>
        </w:rPr>
        <w:t>mon was born in a land of severe cold.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Litleo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Litleo are young, female Pyroar will teach them how to hunt. Once the Litleo mature, they will leave the pride and set out on their own.</w:t>
      </w:r>
      <w:r w:rsidRPr="00276823">
        <w:rPr>
          <w:rFonts w:ascii="Aptos" w:hAnsi="Aptos"/>
        </w:rPr>
        <w:br/>
        <w:t>Violet: The more a Litleo trains its body and spirit by battling mighty enemies, the hotter its mane will grow.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Pyroar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females of a pride work together to bring down prey. It’s thanks to them that their pride doesn’t starve.</w:t>
      </w:r>
      <w:r w:rsidRPr="00276823">
        <w:rPr>
          <w:rFonts w:ascii="Aptos" w:hAnsi="Aptos"/>
        </w:rPr>
        <w:br/>
        <w:t>Violet: The mane of a male Pyroar heats up to over 3,600 degrees Fahrenheit during battle. Merely approaching it will cause severe burns.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Flabébé (Red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can draw forth the power hidden within blooming wild flowers. It is particularly fond of red flowers.</w:t>
      </w:r>
      <w:r w:rsidRPr="00276823">
        <w:rPr>
          <w:rFonts w:ascii="Aptos" w:hAnsi="Aptos"/>
        </w:rPr>
        <w:br/>
        <w:t>Violet: This Flabébé rides a red flower. Immediately after birth, this Pokémon begins flying around in search of a flower it likes.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Flabébé (Yellow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Flabébé rides a yellow flower. The Pokémon is defenseless and vulnerable before it has found and received power from a flower.</w:t>
      </w:r>
      <w:r w:rsidRPr="00276823">
        <w:rPr>
          <w:rFonts w:ascii="Aptos" w:hAnsi="Aptos"/>
        </w:rPr>
        <w:br/>
        <w:t>Violet: It unleashes a variety of moves by drawing forth the power hidden within flowers. This Pokémon is particularly fond of yellow flowers.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Flabébé (Orange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Flabébé rides an orange flower. On its head, it wears a crown of pollen that has healing properties.</w:t>
      </w:r>
      <w:r w:rsidRPr="00276823">
        <w:rPr>
          <w:rFonts w:ascii="Aptos" w:hAnsi="Aptos"/>
        </w:rPr>
        <w:br/>
        <w:t>Violet: It receives strength from flowers and gives them some of its energy in return. This Pokémon likes orange flowers best of all.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Flabébé (Blue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Once it finds a flower it likes, this Pokémon will spend the rest of its life taking care of its flower. This Flabébé rides a blue flower.</w:t>
      </w:r>
      <w:r w:rsidRPr="00276823">
        <w:rPr>
          <w:rFonts w:ascii="Aptos" w:hAnsi="Aptos"/>
        </w:rPr>
        <w:br/>
        <w:t>Violet: This Pokémon likes blue flowers best of all. It floats upward using the power emanating from its flower and bobs along lightly through the air.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Flabébé (White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Flabébé rides a white flower. The wind blows this Pokémon around as it drifts in search of flower gardens.</w:t>
      </w:r>
      <w:r w:rsidRPr="00276823">
        <w:rPr>
          <w:rFonts w:ascii="Aptos" w:hAnsi="Aptos"/>
        </w:rPr>
        <w:br/>
        <w:t>Violet: When evening falls, it searches out a place blooming with flowers of the same white color as itself, and then it goes to sleep.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Floette (Red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draws forth what power is left in withered flowers to make them healthy again. It holds a red flower.</w:t>
      </w:r>
      <w:r w:rsidRPr="00276823">
        <w:rPr>
          <w:rFonts w:ascii="Aptos" w:hAnsi="Aptos"/>
        </w:rPr>
        <w:br/>
        <w:t>Violet: This Pokémon uses red wavelengths of light to pour its own energy into flowers and draw forth their latent potential.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Floette (Yellow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can draw forth the power hidden within yellow flowers. This power then becomes the moves Floette uses to protect itself.</w:t>
      </w:r>
      <w:r w:rsidRPr="00276823">
        <w:rPr>
          <w:rFonts w:ascii="Aptos" w:hAnsi="Aptos"/>
        </w:rPr>
        <w:br/>
        <w:t>Violet: Floette can draw forth the latent capabilities of Grass-type Pokémon. It syncs with yellow flowers.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Floette (Orange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can draw forth the most power when in sync with orange flowers, compared to flowers of other colors.</w:t>
      </w:r>
      <w:r w:rsidRPr="00276823">
        <w:rPr>
          <w:rFonts w:ascii="Aptos" w:hAnsi="Aptos"/>
        </w:rPr>
        <w:br/>
        <w:t>Violet: This Pokémon cannot use moves on its own. When it syncs with flowers, it becomes able to use Grass-type moves.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Floette (Blue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Whenever this Pokémon finds flowering plants that are withering, it will bring them back to its territory and care for them until they are healthy.</w:t>
      </w:r>
      <w:r w:rsidRPr="00276823">
        <w:rPr>
          <w:rFonts w:ascii="Aptos" w:hAnsi="Aptos"/>
        </w:rPr>
        <w:br/>
        <w:t>Violet: It exchanges power with flowers via wavelengths of visible light. This form of Floette can sync with the wavelength that produces the color blue.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Floette (White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Floette that are fond of white flowers can also easily sync with flowers of other colors.</w:t>
      </w:r>
      <w:r w:rsidRPr="00276823">
        <w:rPr>
          <w:rFonts w:ascii="Aptos" w:hAnsi="Aptos"/>
        </w:rPr>
        <w:br/>
        <w:t>Violet: If it finds someone messing up a flower bed, it will attack them without mercy. This Floette takes particularly good care of white flowers.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Florges (Red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creates an impressive flower garden in its territory. It draws forth the power of the red flowers around its neck.</w:t>
      </w:r>
      <w:r w:rsidRPr="00276823">
        <w:rPr>
          <w:rFonts w:ascii="Aptos" w:hAnsi="Aptos"/>
        </w:rPr>
        <w:br/>
        <w:t>Violet: They say that flower gardens created by Florges are constantly showered with a power that can heal both body and spirit.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Florges (Yellow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there was once a Florges that protected the garden of a castle for over 300 years.</w:t>
      </w:r>
      <w:r w:rsidRPr="00276823">
        <w:rPr>
          <w:rFonts w:ascii="Aptos" w:hAnsi="Aptos"/>
        </w:rPr>
        <w:br/>
        <w:t>Violet: This Pokémon battles by drawing forth the power of yellow flowers. It ruthlessly punishes anyone who tramples on flowering plants.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Florges (Orange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orange flowers fire off powerful beams, attacking as if they were a battery of artillery.</w:t>
      </w:r>
      <w:r w:rsidRPr="00276823">
        <w:rPr>
          <w:rFonts w:ascii="Aptos" w:hAnsi="Aptos"/>
        </w:rPr>
        <w:br/>
        <w:t>Violet: In times long past, castle governors would lovingly raise Florges to care for their castles’ exquisite gardens.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Florges (Blue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Though usually compassionate, Florges will hunt down anyone who vandalizes its flower garden, showing no mercy even if they beg for their lives.</w:t>
      </w:r>
      <w:r w:rsidRPr="00276823">
        <w:rPr>
          <w:rFonts w:ascii="Aptos" w:hAnsi="Aptos"/>
        </w:rPr>
        <w:br/>
        <w:t>Violet: Blue pigments were tremendously expensive in the past, so paintings of blue Florges are highly valuable.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Florges (White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flower garden made by a white-flowered Florges will be beautifully decorated with flowering plants of many different colors.</w:t>
      </w:r>
      <w:r w:rsidRPr="00276823">
        <w:rPr>
          <w:rFonts w:ascii="Aptos" w:hAnsi="Aptos"/>
        </w:rPr>
        <w:br/>
        <w:t>Violet: A Florges adorned with white flowers can sync with the wavelengths of various colors to draw forth their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Skiddo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Until recently, people living in the mountains would ride on the backs of these Pokémon to traverse the mountain paths.</w:t>
      </w:r>
      <w:r w:rsidRPr="00276823">
        <w:rPr>
          <w:rFonts w:ascii="Aptos" w:hAnsi="Aptos"/>
        </w:rPr>
        <w:br/>
        <w:t>Violet: As long as it has sunlight and water, Skiddo can make energy with the leaves on its body, allowing it to live on rocky mountains barren of food.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Gogoat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sense the feelings of others by touching them with its horns. This species has assisted people with their work since 5,000 years ago.</w:t>
      </w:r>
      <w:r w:rsidRPr="00276823">
        <w:rPr>
          <w:rFonts w:ascii="Aptos" w:hAnsi="Aptos"/>
        </w:rPr>
        <w:br/>
        <w:t>Violet: These Pokémon live in herds in mountainous places. The victor in their contests of clashing horns will become the leader of the herd.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Espurr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keeps its ears covered to prevent the intense psychic power in its body from escaping, but it falls unconscious if this power builds too much.</w:t>
      </w:r>
      <w:r w:rsidRPr="00276823">
        <w:rPr>
          <w:rFonts w:ascii="Aptos" w:hAnsi="Aptos"/>
        </w:rPr>
        <w:br/>
        <w:t>Violet: Behind an Espurr’s expressionless face is a frantic struggle to contain psychic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Meowstic (Male)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Though it has enough psychic power to blast away any opponent, Meowstic prefers to support its allies rather than attack.</w:t>
      </w:r>
      <w:r w:rsidRPr="00276823">
        <w:rPr>
          <w:rFonts w:ascii="Aptos" w:hAnsi="Aptos"/>
        </w:rPr>
        <w:br/>
        <w:t>Violet: If Meowstic continuously emits its powerful psychic energy, it will damage its own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Meowstic (Female)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Female Meowstic are more aggressive than males. Their expression remains blank even while they’re wielding immense psychic power.</w:t>
      </w:r>
      <w:r w:rsidRPr="00276823">
        <w:rPr>
          <w:rFonts w:ascii="Aptos" w:hAnsi="Aptos"/>
        </w:rPr>
        <w:br/>
        <w:t>Violet: When they sense danger, they exert their psychic power at its maximum output. They have no regard for their opponents.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Inkay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protects itself from tough foes by flashing its luminescent spots to discourage them.</w:t>
      </w:r>
      <w:r w:rsidRPr="00276823">
        <w:rPr>
          <w:rFonts w:ascii="Aptos" w:hAnsi="Aptos"/>
        </w:rPr>
        <w:br/>
        <w:t>Violet: Being upside-down improves its blood flow and clears its mind, causing the power of its psychic moves to increase dramatically.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Malamar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hypnotic powers are dangerously strong. Anyone who falls under Malamar’s control loses their memories surrounding the event.</w:t>
      </w:r>
      <w:r w:rsidRPr="00276823">
        <w:rPr>
          <w:rFonts w:ascii="Aptos" w:hAnsi="Aptos"/>
        </w:rPr>
        <w:br/>
        <w:t>Violet: It flashes the luminescent spots on its body to hypnotize its opponents, gaining total control over them.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Skrelp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Skrelp evades its enemies by hiding amid drifting seaweed. It eats rotten seaweed to create its poison.</w:t>
      </w:r>
      <w:r w:rsidRPr="00276823">
        <w:rPr>
          <w:rFonts w:ascii="Aptos" w:hAnsi="Aptos"/>
        </w:rPr>
        <w:br/>
        <w:t>Violet: This Pokémon is a poor swimmer. If it’s caught in a fierce storm, it will sometimes get washed far away and become unable to return to its home.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Dragalge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Using a liquid poison, Dragalge indiscriminately attacks anything that wanders into its territory. This poison can corrode the undersides of boats.</w:t>
      </w:r>
      <w:r w:rsidRPr="00276823">
        <w:rPr>
          <w:rFonts w:ascii="Aptos" w:hAnsi="Aptos"/>
        </w:rPr>
        <w:br/>
        <w:t>Violet: Since Finizen is the better swimmer, Dragalge will approach it under the cover of seaweed, then immobilize it with a poisonous attack.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Clauncher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launches water by detonating gas inside its right claw. It snipes flying Pokémon.</w:t>
      </w:r>
      <w:r w:rsidRPr="00276823">
        <w:rPr>
          <w:rFonts w:ascii="Aptos" w:hAnsi="Aptos"/>
        </w:rPr>
        <w:br/>
        <w:t>Violet: Clauncher’s claws will regrow if they fall off. The meat inside the claws is edible, but it has a distinct flavor that doesn’t appeal to all tastes.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Clawitzer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Clawitzer can move through the water at a speed of 60 knots by using gas inside its body to expel water from the back of its claw.</w:t>
      </w:r>
      <w:r w:rsidRPr="00276823">
        <w:rPr>
          <w:rFonts w:ascii="Aptos" w:hAnsi="Aptos"/>
        </w:rPr>
        <w:br/>
        <w:t>Violet: The cannonballs of seawater that Clawitzer launches from its claw are powerful enough to punch through tanker hulls.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Sylveon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uses its ribbonlike feelers to send a soothing aura into its opponents, erasing their hostility.</w:t>
      </w:r>
      <w:r w:rsidRPr="00276823">
        <w:rPr>
          <w:rFonts w:ascii="Aptos" w:hAnsi="Aptos"/>
        </w:rPr>
        <w:br/>
        <w:t>Violet: Sylveon cuts an elegant figure as it dances lightly around, feelers fluttering, but its piercing moves aim straight for its opponents’ weak spots.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Hawlucha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elegant finishing moves—performed by nimbly leaping around using its wings—are polished in the forest where it was born and raised.</w:t>
      </w:r>
      <w:r w:rsidRPr="00276823">
        <w:rPr>
          <w:rFonts w:ascii="Aptos" w:hAnsi="Aptos"/>
        </w:rPr>
        <w:br/>
        <w:t>Violet: Hawlucha live quietly without flocking together. They fight constantly with their natural enemies: noisy groups of Primeape.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Dedenne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small and its electricity-generating organ is not fully developed, so it uses its tail to absorb electricity from people’s homes and charge itself.</w:t>
      </w:r>
      <w:r w:rsidRPr="00276823">
        <w:rPr>
          <w:rFonts w:ascii="Aptos" w:hAnsi="Aptos"/>
        </w:rPr>
        <w:br/>
        <w:t>Violet: Dedenne emit electrical waves from the whiskers on their cheeks to communicate with each other. When low on electricity, they curl up and sleep.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Carbink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slept underground for hundreds of millions of years since its birth. It’s occasionally found during the excavation of caves.</w:t>
      </w:r>
      <w:r w:rsidRPr="00276823">
        <w:rPr>
          <w:rFonts w:ascii="Aptos" w:hAnsi="Aptos"/>
        </w:rPr>
        <w:br/>
        <w:t>Violet: Born from the high temperatures and pressures deep underground, it defends itself by firing beams from the jewel part of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Goomy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Most of a Goomy’s body is water. A membrane covers the whole Pokémon to prevent it from shriveling up in dry weather.</w:t>
      </w:r>
      <w:r w:rsidRPr="00276823">
        <w:rPr>
          <w:rFonts w:ascii="Aptos" w:hAnsi="Aptos"/>
        </w:rPr>
        <w:br/>
        <w:t>Violet: Goomy’s horns are excellent sensory organs that cover all five of Goomy’s senses. Goomy picks up on danger from the movement of the air.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Sliggoo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swirly protrusion on its back is filled with all its vital organs, such as its brain and heart.</w:t>
      </w:r>
      <w:r w:rsidRPr="00276823">
        <w:rPr>
          <w:rFonts w:ascii="Aptos" w:hAnsi="Aptos"/>
        </w:rPr>
        <w:br/>
        <w:t>Violet: When Sliggoo senses danger, the mucus coating its entire body becomes more concentrated</w:t>
      </w:r>
      <w:r w:rsidR="005667D4">
        <w:rPr>
          <w:rFonts w:ascii="Aptos" w:hAnsi="Aptos"/>
        </w:rPr>
        <w:t>—</w:t>
      </w:r>
      <w:r w:rsidRPr="00276823">
        <w:rPr>
          <w:rFonts w:ascii="Aptos" w:hAnsi="Aptos"/>
        </w:rPr>
        <w:t>it’ll dissolve anything.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Goodra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loves the rain. This mellow Pokémon can be seen walking around on the plains and in the mountains on rainy days.</w:t>
      </w:r>
      <w:r w:rsidRPr="00276823">
        <w:rPr>
          <w:rFonts w:ascii="Aptos" w:hAnsi="Aptos"/>
        </w:rPr>
        <w:br/>
        <w:t>Violet: This Pokémon is uncontrollable when enraged. It rampages on and on, lashing its tail with enough power to send a dump truck flying.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Klefki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Once it absorbs a key’s metal ions, it discards the key without a second thought. However, it will hang on to keys it favors for decades.</w:t>
      </w:r>
      <w:r w:rsidRPr="00276823">
        <w:rPr>
          <w:rFonts w:ascii="Aptos" w:hAnsi="Aptos"/>
        </w:rPr>
        <w:br/>
        <w:t>Violet: In the past, noble families entrusted their vault keys to a Klefki. They passed the Klefki down through the generations, taking good care of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Phantump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Legend tells that its green leaves can cure any illness. When plucked, however, the leaves will instantly wither away.</w:t>
      </w:r>
      <w:r w:rsidRPr="00276823">
        <w:rPr>
          <w:rFonts w:ascii="Aptos" w:hAnsi="Aptos"/>
        </w:rPr>
        <w:br/>
        <w:t>Violet: This Pokémon came to be when the spirit of a deceased child possessed a tree stump. It now wanders the forest searching for friends.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Trevenant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Using its roots, Trevenant connects itself to trees and monitors every corner of its forest. It uses curses to drive intruders away.</w:t>
      </w:r>
      <w:r w:rsidRPr="00276823">
        <w:rPr>
          <w:rFonts w:ascii="Aptos" w:hAnsi="Aptos"/>
        </w:rPr>
        <w:br/>
        <w:t>Violet: Trevenant is very kind to Pokémon living in the forest. It doesn’t even care if these Pokémon take up residence in the greenery on its head.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Bergmite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live in mountainous regions of frigid cold. On rare occasions, they ride on the back of an Avalugg to cross seas and move to new habitats.</w:t>
      </w:r>
      <w:r w:rsidRPr="00276823">
        <w:rPr>
          <w:rFonts w:ascii="Aptos" w:hAnsi="Aptos"/>
        </w:rPr>
        <w:br/>
        <w:t>Violet: Bergmite protects itself by coating its body in ice formed by frigid air of −148 degrees Fahrenheit. It fights with Frigibax whenever they meet.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Avalugg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As Avalugg walks along with Bergmite on its back, it comes across pods of Cetitan. It lets them pass to avoid conflict.</w:t>
      </w:r>
      <w:r w:rsidRPr="00276823">
        <w:rPr>
          <w:rFonts w:ascii="Aptos" w:hAnsi="Aptos"/>
        </w:rPr>
        <w:br/>
        <w:t>Violet: This Pokémon uses its massive icy body to flatten anything that gets in its way. When it’s floating out on the ocean, it looks exactly like drift ice.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Noibat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emits ultrasonic waves from its large ears to search for fruit to eat. It mistakes Applin for its food.</w:t>
      </w:r>
      <w:r w:rsidRPr="00276823">
        <w:rPr>
          <w:rFonts w:ascii="Aptos" w:hAnsi="Aptos"/>
        </w:rPr>
        <w:br/>
        <w:t>Violet: Noibat can change the frequency of its sound waves at will, and it generates ultrasonic waves of up to 200,000 hertz.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Noivern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Ultrasonic waves emitted by a Noivern can pulverize a large boulder. This Pokémon has a cruel disposition.</w:t>
      </w:r>
      <w:r w:rsidRPr="00276823">
        <w:rPr>
          <w:rFonts w:ascii="Aptos" w:hAnsi="Aptos"/>
        </w:rPr>
        <w:br/>
        <w:t>Violet: In the dark, even Hydreigon are terrified of this Pokémon. But in the light, Noivern is the one that avoids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Rowlet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Silently it glides, streaking toward its targets to get close to them. Before they even notice it, it begins to pelt them with vicious kicks.</w:t>
      </w:r>
      <w:r w:rsidRPr="00276823">
        <w:rPr>
          <w:rFonts w:ascii="Aptos" w:hAnsi="Aptos"/>
        </w:rPr>
        <w:br/>
        <w:t>Violet: It feels relaxed in tight, dark places and has been known to nestle into its Trainer’s bag or the front of their jacket.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Dartrix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narcissistic Pokémon is a clean freak. If you don’t groom it diligently, it may stop listening to you.</w:t>
      </w:r>
      <w:r w:rsidRPr="00276823">
        <w:rPr>
          <w:rFonts w:ascii="Aptos" w:hAnsi="Aptos"/>
        </w:rPr>
        <w:br/>
        <w:t>Violet: It throws sharp feathers called blade quills at enemies or prey. It seldom misses.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Decidueye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cunningly conceals arrow quills in its wings. It launches these quills with such precision that they can pierce a pebble at over a hundred yards.</w:t>
      </w:r>
      <w:r w:rsidRPr="00276823">
        <w:rPr>
          <w:rFonts w:ascii="Aptos" w:hAnsi="Aptos"/>
        </w:rPr>
        <w:br/>
        <w:t>Violet: It nocks its arrow quills and looses them at opponents. When it needs to hit, it pulls the vines on its hood to narrow its view and focus.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Litten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you try too hard to get close to it, it won’t open up to you. Even if you do grow close, giving it too much affection is still a no-no.</w:t>
      </w:r>
      <w:r w:rsidRPr="00276823">
        <w:rPr>
          <w:rFonts w:ascii="Aptos" w:hAnsi="Aptos"/>
        </w:rPr>
        <w:br/>
        <w:t>Violet: While grooming itself, it builds up fur inside its stomach. It sets the fur alight and spews fiery attacks, which change based on how it coughs.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Torracat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At its throat, it bears a bell of fire. The bell rings brightly whenever fire spews out.</w:t>
      </w:r>
      <w:r w:rsidRPr="00276823">
        <w:rPr>
          <w:rFonts w:ascii="Aptos" w:hAnsi="Aptos"/>
        </w:rPr>
        <w:br/>
        <w:t>Violet: Torracat will let its Trainer coddle it once they’ve grown close, but it’s a powerful, sharp-clawed Pokémon, so its Trainer gets covered in scratches.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Incineroar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fighting spirit is set alight, the flames around its waist become especially intense.</w:t>
      </w:r>
      <w:r w:rsidRPr="00276823">
        <w:rPr>
          <w:rFonts w:ascii="Aptos" w:hAnsi="Aptos"/>
        </w:rPr>
        <w:br/>
        <w:t>Violet: After hurling ferocious punches and flinging furious kicks, it finishes opponents off by spewing fire from around its navel.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Popplio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can control balloons made of water. It practices diligently so it can learn to make big balloons.</w:t>
      </w:r>
      <w:r w:rsidRPr="00276823">
        <w:rPr>
          <w:rFonts w:ascii="Aptos" w:hAnsi="Aptos"/>
        </w:rPr>
        <w:br/>
        <w:t>Violet: The balloons it inflates with its nose grow larger and larger as it practices day by day.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Brionne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skillful dancer, it creates a sequence of water balloons as it dances, then briskly bombards its enemies.</w:t>
      </w:r>
      <w:r w:rsidRPr="00276823">
        <w:rPr>
          <w:rFonts w:ascii="Aptos" w:hAnsi="Aptos"/>
        </w:rPr>
        <w:br/>
        <w:t>Violet: It cares deeply for its companions. When its Trainer is feeling down, it performs a cheery dance to try to help.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Primarina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 Primarina, every battle is a stage. It takes down its prey with beautiful singing and dancing.</w:t>
      </w:r>
      <w:r w:rsidRPr="00276823">
        <w:rPr>
          <w:rFonts w:ascii="Aptos" w:hAnsi="Aptos"/>
        </w:rPr>
        <w:br/>
        <w:t>Violet: Also known as a songstress, it is a sight to behold on moonlit nights when it sings in front of the colony it leads.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Pikipek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Using its beak to strike 16 times per second, it opens holes in even the hardest of trees.</w:t>
      </w:r>
      <w:r w:rsidRPr="00276823">
        <w:rPr>
          <w:rFonts w:ascii="Aptos" w:hAnsi="Aptos"/>
        </w:rPr>
        <w:br/>
        <w:t>Violet: Pikipek has strong muscles in its neck, so it won’t hurt itself even if it violently shakes its head.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Trumbeak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flies around using a hundred different cries in various ways to declare its territory to others.</w:t>
      </w:r>
      <w:r w:rsidRPr="00276823">
        <w:rPr>
          <w:rFonts w:ascii="Aptos" w:hAnsi="Aptos"/>
        </w:rPr>
        <w:br/>
        <w:t>Violet: When it encounters foes, it launches the many seeds stored in its beak in a radial burst.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Toucannon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compressed gas in Toucannon’s beak launches seeds with such force that they can shatter large boulders.</w:t>
      </w:r>
      <w:r w:rsidRPr="00276823">
        <w:rPr>
          <w:rFonts w:ascii="Aptos" w:hAnsi="Aptos"/>
        </w:rPr>
        <w:br/>
        <w:t>Violet: Pairs of Toucannon are considered symbols of companionship, as these Pokémon will raise the temperature of their beaks to warm each other.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Yungoos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Its stomach fills most of its torso. It wanders the same path every day, searching </w:t>
      </w:r>
      <w:r w:rsidRPr="00276823">
        <w:rPr>
          <w:rFonts w:ascii="Aptos" w:hAnsi="Aptos"/>
        </w:rPr>
        <w:lastRenderedPageBreak/>
        <w:t>for fresh food.</w:t>
      </w:r>
      <w:r w:rsidRPr="00276823">
        <w:rPr>
          <w:rFonts w:ascii="Aptos" w:hAnsi="Aptos"/>
        </w:rPr>
        <w:br/>
        <w:t>Violet: It spends its waking hours searching endlessly for food. When Yungoos is hungry, its ferocity gains a certain edge.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Gumshoos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Once it finds signs of prey, it will patiently stake out the location, waiting until the sun goes down.</w:t>
      </w:r>
      <w:r w:rsidRPr="00276823">
        <w:rPr>
          <w:rFonts w:ascii="Aptos" w:hAnsi="Aptos"/>
        </w:rPr>
        <w:br/>
        <w:t>Violet: Gumshoos specializes in relentlessly tracking down prey. The simple-minded Skwovet doesn’t seem to provide Gumshoos enough challenge.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Grubbin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Grubbin normally live underground, but if they get unearthed by Hoothoot, they may be found gathered around electric Pokémon.</w:t>
      </w:r>
      <w:r w:rsidRPr="00276823">
        <w:rPr>
          <w:rFonts w:ascii="Aptos" w:hAnsi="Aptos"/>
        </w:rPr>
        <w:br/>
        <w:t>Violet: It spits sticky threads and winds them around branches, then swings nimbly from tree to tree in a pendulum-like motion.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Charjabug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Protected by a sturdy shell, Charjabug eats large quantities of fresh and decomposing leaf litter in order to evolve.</w:t>
      </w:r>
      <w:r w:rsidRPr="00276823">
        <w:rPr>
          <w:rFonts w:ascii="Aptos" w:hAnsi="Aptos"/>
        </w:rPr>
        <w:br/>
        <w:t>Violet: As it digests fallen leaves, it generates and stores electricity, which it can discharge from the tips of its jaws.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Vikavolt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Displaying exceptional mobility, it weaves between trees and shoots down bird Pokémon with its electromagnetic beams.</w:t>
      </w:r>
      <w:r w:rsidRPr="00276823">
        <w:rPr>
          <w:rFonts w:ascii="Aptos" w:hAnsi="Aptos"/>
        </w:rPr>
        <w:br/>
        <w:t>Violet: When carrying a Charjabug, Vikavolt can receive electricity from it and then rapidly fire powerful electromagnetic beams from its large jaws.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Crabrawler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punches trees and eats the berries that drop down, training itself and getting food at the same time.</w:t>
      </w:r>
      <w:r w:rsidRPr="00276823">
        <w:rPr>
          <w:rFonts w:ascii="Aptos" w:hAnsi="Aptos"/>
        </w:rPr>
        <w:br/>
        <w:t>Violet: If it loses its pincers, they’ll quickly regrow. The pincers are popular ingredients in paella since their shells produce a tasty soup stock.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Crabominable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detached pincers of these Pokémon are delicious. Some Trainers bring Lechonk into the mountains just to search for them.</w:t>
      </w:r>
      <w:r w:rsidRPr="00276823">
        <w:rPr>
          <w:rFonts w:ascii="Aptos" w:hAnsi="Aptos"/>
        </w:rPr>
        <w:br/>
        <w:t>Violet: Though its punches are powerful, this Pokémon’s movements are sluggish. It blows icy bubbles from its mouth to immobilize its opponents.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Oricorio (Baile Style)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incredibly popular, possibly because its passionate dancing is a great match with the temperament of Paldean people.</w:t>
      </w:r>
      <w:r w:rsidRPr="00276823">
        <w:rPr>
          <w:rFonts w:ascii="Aptos" w:hAnsi="Aptos"/>
        </w:rPr>
        <w:br/>
        <w:t>Violet: This form of Oricorio has sipped red nectar. It whips up blazing flames as it moves to the steps of its passionate dance.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Oricorio (Pom-Pom Style)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This form of Oricorio has sipped yellow nectar. It uses nimble steps to approach </w:t>
      </w:r>
      <w:r w:rsidRPr="00276823">
        <w:rPr>
          <w:rFonts w:ascii="Aptos" w:hAnsi="Aptos"/>
        </w:rPr>
        <w:lastRenderedPageBreak/>
        <w:t>opponents, then knocks them out with electric punches.</w:t>
      </w:r>
      <w:r w:rsidRPr="00276823">
        <w:rPr>
          <w:rFonts w:ascii="Aptos" w:hAnsi="Aptos"/>
        </w:rPr>
        <w:br/>
        <w:t>Violet: The energetic, cheerful dance of these Oricorio is popular with children, but the Oricorio themselves are hard to find in Paldea.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Oricorio (Pa'u Style)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airy dance of these Oricorio is popular as a means of maintaining good health, but the Oricorio themselves are hard to find in Paldea.</w:t>
      </w:r>
      <w:r w:rsidRPr="00276823">
        <w:rPr>
          <w:rFonts w:ascii="Aptos" w:hAnsi="Aptos"/>
        </w:rPr>
        <w:br/>
        <w:t>Violet: This form of Oricorio has sipped pink nectar. It elevates its mind with the gentle steps of its dance, then unleashes its psychic energy.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Oricorio (Sensu Style)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form of Oricorio has sipped purple nectar. It uses ethereal dance steps to call forth the spirits of the dead.</w:t>
      </w:r>
      <w:r w:rsidRPr="00276823">
        <w:rPr>
          <w:rFonts w:ascii="Aptos" w:hAnsi="Aptos"/>
        </w:rPr>
        <w:br/>
        <w:t>Violet: The elegant, attractive dance of these Oricorio is popular with adults, but the Oricorio themselves are hard to find in Paldea.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Cutiefly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senses the auras of people or Pokémon who are having fun, it will draw close and give them a painful poke with its long proboscis.</w:t>
      </w:r>
      <w:r w:rsidRPr="00276823">
        <w:rPr>
          <w:rFonts w:ascii="Aptos" w:hAnsi="Aptos"/>
        </w:rPr>
        <w:br/>
        <w:t>Violet: Cutiefly sucks up pollen and nectar with its long proboscis. It stores any pollen it doesn’t finish eating in its fur.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Ribombee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Ribombee can sense when people or Pokémon are feeling down, and it will cheer them up with handmade pollen puffs.</w:t>
      </w:r>
      <w:r w:rsidRPr="00276823">
        <w:rPr>
          <w:rFonts w:ascii="Aptos" w:hAnsi="Aptos"/>
        </w:rPr>
        <w:br/>
        <w:t>Violet: Pollen puffs created by skilled Ribombee can relieve fatigue, making the puffs a popular commodity.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Rockruff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very friendly when it’s young. Its disposition becomes vicious once it matures, but it never forgets the kindness of its master.</w:t>
      </w:r>
      <w:r w:rsidRPr="00276823">
        <w:rPr>
          <w:rFonts w:ascii="Aptos" w:hAnsi="Aptos"/>
        </w:rPr>
        <w:br/>
        <w:t>Violet: This Pokémon travels in a pack with others until it grows up. When its mood turns sour, it starts striking the ground with the rocks on its neck.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Lycanroc (Midday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Lycanroc attacks its prey with its sharp claws and fangs. It loyally obeys the instructions of a Trainer it trusts.</w:t>
      </w:r>
      <w:r w:rsidRPr="00276823">
        <w:rPr>
          <w:rFonts w:ascii="Aptos" w:hAnsi="Aptos"/>
        </w:rPr>
        <w:br/>
        <w:t>Violet: It has a calm and collected demeanor. It swiftly closes in on its prey, then slices them with the rocks in its mane.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Lycanroc (Midnight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uses its rocky mane to slash any who approach. It will even disobey its Trainer if it dislikes the orders it was given.</w:t>
      </w:r>
      <w:r w:rsidRPr="00276823">
        <w:rPr>
          <w:rFonts w:ascii="Aptos" w:hAnsi="Aptos"/>
        </w:rPr>
        <w:br/>
        <w:t>Violet: This Lycanroc has an extremely vicious temperament. It will happily sustain injuries for the sake of taking down its opponent.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Lycanroc (Dusk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Normally this Pokémon doesn’t even bark, but once it enters battle, it will </w:t>
      </w:r>
      <w:r w:rsidRPr="00276823">
        <w:rPr>
          <w:rFonts w:ascii="Aptos" w:hAnsi="Aptos"/>
        </w:rPr>
        <w:lastRenderedPageBreak/>
        <w:t>relentlessly drive the opponent into a corner.</w:t>
      </w:r>
      <w:r w:rsidRPr="00276823">
        <w:rPr>
          <w:rFonts w:ascii="Aptos" w:hAnsi="Aptos"/>
        </w:rPr>
        <w:br/>
        <w:t>Violet: These Pokémon have both calm and ferocious qualities. It’s said that this form of Lycanroc is the most troublesome to raise.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Mareanie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wanders the seaside looking for food. It often gets electric shocks from broken Pincurchin spines that it tries to eat.</w:t>
      </w:r>
      <w:r w:rsidRPr="00276823">
        <w:rPr>
          <w:rFonts w:ascii="Aptos" w:hAnsi="Aptos"/>
        </w:rPr>
        <w:br/>
        <w:t>Violet: It has excellent regenerative capabilities. Legs that a Mareanie has lost have a very bitter, astringent flavor—they’re not suitable as food.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Toxapex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lives within a dome made by its own legs. Toxapex monitors its surroundings by sensing the flow of the tide through its spikes.</w:t>
      </w:r>
      <w:r w:rsidRPr="00276823">
        <w:rPr>
          <w:rFonts w:ascii="Aptos" w:hAnsi="Aptos"/>
        </w:rPr>
        <w:br/>
        <w:t>Violet: Toxapex gets into fierce battles with Bruxish over areas where warm ocean currents flow, but the odds are always against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Mudbray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covers itself in mud that it has regurgitated. The mud won’t dry out even if it’s exposed to the sun for a long time.</w:t>
      </w:r>
      <w:r w:rsidRPr="00276823">
        <w:rPr>
          <w:rFonts w:ascii="Aptos" w:hAnsi="Aptos"/>
        </w:rPr>
        <w:br/>
        <w:t>Violet: Though a slow walker, Mudbray is plenty strong. Its pace doesn’t change even when it’s loaded with 50 times its own body weight.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Mudsdale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has been treasured not just for its physical labor but also because it produces high-quality mud used for making pottery.</w:t>
      </w:r>
      <w:r w:rsidRPr="00276823">
        <w:rPr>
          <w:rFonts w:ascii="Aptos" w:hAnsi="Aptos"/>
        </w:rPr>
        <w:br/>
        <w:t>Violet: Its legs are fortified with mud and harder than stone, and they can reduce a large truck to scrap with one kick.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Dewpider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Dewpider uses sticky threads to create the water bubble that covers its head, so the bubble very rarely bursts.</w:t>
      </w:r>
      <w:r w:rsidRPr="00276823">
        <w:rPr>
          <w:rFonts w:ascii="Aptos" w:hAnsi="Aptos"/>
        </w:rPr>
        <w:br/>
        <w:t>Violet: It supports the water bubble that envelops its head with three of its legs. Sometimes it secretly swaps which legs are holding up the bubble.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Araquanid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caring Pokémon, Araquanid carries Dewpider around inside its water bubble to protect them as it walks. It protects its food in its bubble too.</w:t>
      </w:r>
      <w:r w:rsidRPr="00276823">
        <w:rPr>
          <w:rFonts w:ascii="Aptos" w:hAnsi="Aptos"/>
        </w:rPr>
        <w:br/>
        <w:t>Violet: It launches sticky water bubbles. Foes who lose consciousness while trapped inside these bubbles will get torn apart by Araquanid’s gnashing jaws.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Fomantis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Fomantis hates having its naps interrupted. It fires off beams using energy it gathers by bathing in the sun.</w:t>
      </w:r>
      <w:r w:rsidRPr="00276823">
        <w:rPr>
          <w:rFonts w:ascii="Aptos" w:hAnsi="Aptos"/>
        </w:rPr>
        <w:br/>
        <w:t>Violet: Many Trainers give their Fomantis their own flowerpots so they can sunbathe in peace and quiet.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Lurantis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By masquerading as a bug Pokémon, it lowers the guard of actual bug Pokémon </w:t>
      </w:r>
      <w:r w:rsidRPr="00276823">
        <w:rPr>
          <w:rFonts w:ascii="Aptos" w:hAnsi="Aptos"/>
        </w:rPr>
        <w:lastRenderedPageBreak/>
        <w:t>lured in by a scent of sweet flowers. Its sickles bring them down.</w:t>
      </w:r>
      <w:r w:rsidRPr="00276823">
        <w:rPr>
          <w:rFonts w:ascii="Aptos" w:hAnsi="Aptos"/>
        </w:rPr>
        <w:br/>
        <w:t>Violet: A lot of time and effort is required to maintain the vivid colors of its petals. This Pokémon puts its Trainer’s attentiveness to the test.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Salandit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taunts its prey and lures them into narrow, rocky areas where it then sprays them with toxic gas to make them dizzy and take them down.</w:t>
      </w:r>
      <w:r w:rsidRPr="00276823">
        <w:rPr>
          <w:rFonts w:ascii="Aptos" w:hAnsi="Aptos"/>
        </w:rPr>
        <w:br/>
        <w:t>Violet: Only female Salandit can produce gas laden with pheromones. Males entranced by this gas will do whatever the females tell them.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Salazzle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Salazzle makes its opponents light-headed with poisonous gas, then captivates them with alluring movements to turn them into loyal servants.</w:t>
      </w:r>
      <w:r w:rsidRPr="00276823">
        <w:rPr>
          <w:rFonts w:ascii="Aptos" w:hAnsi="Aptos"/>
        </w:rPr>
        <w:br/>
        <w:t>Violet: When two Salazzle meet, they will use their pheromone gas to fight over the males in each other’s group.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Bounsweet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sweat is sweet, like syrup made from boiled-down fruit. Because of this, Bounsweet was highly valued in the past, when sweeteners were scarce.</w:t>
      </w:r>
      <w:r w:rsidRPr="00276823">
        <w:rPr>
          <w:rFonts w:ascii="Aptos" w:hAnsi="Aptos"/>
        </w:rPr>
        <w:br/>
        <w:t>Violet: A Greedent drawn in by the sweet scent of these Pokémon will tuck the Bounsweet in among the berries in its tail and carry them all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Steenee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Steenee spreads a sweet scent that makes others feel invigorated. This same scent is popular for antiperspirants.</w:t>
      </w:r>
      <w:r w:rsidRPr="00276823">
        <w:rPr>
          <w:rFonts w:ascii="Aptos" w:hAnsi="Aptos"/>
        </w:rPr>
        <w:br/>
        <w:t>Violet: Steenee bounces energetically through forests. If the rind that peels off its body is pulverized, it can be used to treat stomach pains.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Tsareena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proud and aggressive. However, it is said that a Tsareena will instantly become calm if someone touches the crown on its calyx.</w:t>
      </w:r>
      <w:r w:rsidRPr="00276823">
        <w:rPr>
          <w:rFonts w:ascii="Aptos" w:hAnsi="Aptos"/>
        </w:rPr>
        <w:br/>
        <w:t>Violet: This Pokémon launches fierce yet elegant kicks with its long, slender legs. It views Quaquaval as its rival.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Comfey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uses its vine to pick flowers. The flowers that Comfey attaches to itself develop healing properties.</w:t>
      </w:r>
      <w:r w:rsidRPr="00276823">
        <w:rPr>
          <w:rFonts w:ascii="Aptos" w:hAnsi="Aptos"/>
        </w:rPr>
        <w:br/>
        <w:t>Violet: It prefers areas with lots of flowers. A Comfey adorned with flowers is a happy Comfey, and the flowers gain healing effects.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Oranguru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People used to mistake Oranguru for a human when they saw it issue command after command to the other Pokémon of the forest.</w:t>
      </w:r>
      <w:r w:rsidRPr="00276823">
        <w:rPr>
          <w:rFonts w:ascii="Aptos" w:hAnsi="Aptos"/>
        </w:rPr>
        <w:br/>
        <w:t>Violet: This Pokémon lives quietly in the depths of the forest. The purple, cape-like fur gets longer and longer as Oranguru ages.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Passimian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This Pokémon battles by throwing hard berries. It won’t obey a Trainer who throws </w:t>
      </w:r>
      <w:r w:rsidRPr="00276823">
        <w:rPr>
          <w:rFonts w:ascii="Aptos" w:hAnsi="Aptos"/>
        </w:rPr>
        <w:lastRenderedPageBreak/>
        <w:t>Poké Balls without skill.</w:t>
      </w:r>
      <w:r w:rsidRPr="00276823">
        <w:rPr>
          <w:rFonts w:ascii="Aptos" w:hAnsi="Aptos"/>
        </w:rPr>
        <w:br/>
        <w:t>Violet: The boss chooses 10 members of the group to go out hunting. The hunting party will evenly split the food they find with the rest of the group.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Sandygast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it loses its shovel, it will stick something else</w:t>
      </w:r>
      <w:r w:rsidR="005667D4">
        <w:rPr>
          <w:rFonts w:ascii="Aptos" w:hAnsi="Aptos"/>
        </w:rPr>
        <w:t>—</w:t>
      </w:r>
      <w:r w:rsidRPr="00276823">
        <w:rPr>
          <w:rFonts w:ascii="Aptos" w:hAnsi="Aptos"/>
        </w:rPr>
        <w:t>like a branch—in its head to make do until it finds another shovel.</w:t>
      </w:r>
      <w:r w:rsidRPr="00276823">
        <w:rPr>
          <w:rFonts w:ascii="Aptos" w:hAnsi="Aptos"/>
        </w:rPr>
        <w:br/>
        <w:t>Violet: It flings sand into the eyes of its prey and tries to close in on them while they’re blinded, but since Sandygast is so slow, the prey tends to escape.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Palossand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terrifying Palossand drags smaller Pokémon into its sandy body. Once its victims are trapped, it drains them of their vitality whenever it pleases.</w:t>
      </w:r>
      <w:r w:rsidRPr="00276823">
        <w:rPr>
          <w:rFonts w:ascii="Aptos" w:hAnsi="Aptos"/>
        </w:rPr>
        <w:br/>
        <w:t>Violet: From the hollows in its arms, it fires the bones of its victims, which are all dried up after being drained of their vitality.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Minior (Meteor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born in the ozone layer. It falls to the ground once the outer shell enclosing its core grows heavy.</w:t>
      </w:r>
      <w:r w:rsidRPr="00276823">
        <w:rPr>
          <w:rFonts w:ascii="Aptos" w:hAnsi="Aptos"/>
        </w:rPr>
        <w:br/>
        <w:t>Violet: It will react when touched or called to, but it’s unknown whether such responses indicate consciousness.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Minior (All Cores)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Minior that fall to the ground try to return to space, but their wish will not come true—all they can do is fade away.</w:t>
      </w:r>
      <w:r w:rsidRPr="00276823">
        <w:rPr>
          <w:rFonts w:ascii="Aptos" w:hAnsi="Aptos"/>
        </w:rPr>
        <w:br/>
        <w:t>Violet: It feeds on dust in the atmosphere. The color of its core is said to be determined by the composition of the dust it eats.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Komala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Komala spends its entire life sleeping. It feeds on leaves that contain a potent poison only Komala can break down.</w:t>
      </w:r>
      <w:r w:rsidRPr="00276823">
        <w:rPr>
          <w:rFonts w:ascii="Aptos" w:hAnsi="Aptos"/>
        </w:rPr>
        <w:br/>
        <w:t>Violet: A potent anesthetic can be made by diluting Komala’s drool. This anesthetic was used for surgeries in the past.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Mimikyu (Disguised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lives in dark places untouched by sunlight. When it appears before humans, it hides itself under a cloth that resembles a Pikachu.</w:t>
      </w:r>
      <w:r w:rsidRPr="00276823">
        <w:rPr>
          <w:rFonts w:ascii="Aptos" w:hAnsi="Aptos"/>
        </w:rPr>
        <w:br/>
        <w:t>Violet: Mimikyu was only recently identified as a Pokémon. Previously, people thought it was just a ghost wearing a cloth.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Mimikyu (Busted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Even as it struggles beneath the cloth to repair the broken neck of its disguise, Mimikyu keeps up its impersonation of Pikachu.</w:t>
      </w:r>
      <w:r w:rsidRPr="00276823">
        <w:rPr>
          <w:rFonts w:ascii="Aptos" w:hAnsi="Aptos"/>
        </w:rPr>
        <w:br/>
        <w:t>Violet: It has taken damage and can no longer hold the head of its cloth disguise upright. For as long as it lives, Mimikyu will never forget its attacker.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Bruxish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It grinds its teeth with great force to stimulate its brain. It fires the psychic energy </w:t>
      </w:r>
      <w:r w:rsidRPr="00276823">
        <w:rPr>
          <w:rFonts w:ascii="Aptos" w:hAnsi="Aptos"/>
        </w:rPr>
        <w:lastRenderedPageBreak/>
        <w:t>created by this process from the protuberance on its head.</w:t>
      </w:r>
      <w:r w:rsidRPr="00276823">
        <w:rPr>
          <w:rFonts w:ascii="Aptos" w:hAnsi="Aptos"/>
        </w:rPr>
        <w:br/>
        <w:t>Violet: When sunlight reflects on the ripples created by a Bruxish grinding its teeth, the water all around sparkles brilliantly.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Jangmo-o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scale atop its head is useful for both offense and defense. It bravely stands and faces its foes rather than turning tail, even if its foes are strong.</w:t>
      </w:r>
      <w:r w:rsidRPr="00276823">
        <w:rPr>
          <w:rFonts w:ascii="Aptos" w:hAnsi="Aptos"/>
        </w:rPr>
        <w:br/>
        <w:t>Violet: They communicate with their allies using the sounds their scales make when struck. A group of these Pokémon causes quite a racket.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Hakamo-o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gets into fistfights so intense that the scales on its arms peel off. Bare arms are a sign of valiance.</w:t>
      </w:r>
      <w:r w:rsidRPr="00276823">
        <w:rPr>
          <w:rFonts w:ascii="Aptos" w:hAnsi="Aptos"/>
        </w:rPr>
        <w:br/>
        <w:t>Violet: It fires itself up by striking its scales with force as it dances. Its roar is a battle cry.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Kommo-o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lets its arm hang, and then—quick as a flash</w:t>
      </w:r>
      <w:r w:rsidR="005667D4">
        <w:rPr>
          <w:rFonts w:ascii="Aptos" w:hAnsi="Aptos"/>
        </w:rPr>
        <w:t>—</w:t>
      </w:r>
      <w:r w:rsidRPr="00276823">
        <w:rPr>
          <w:rFonts w:ascii="Aptos" w:hAnsi="Aptos"/>
        </w:rPr>
        <w:t>swings upward to land its specialty punch and send the opponent flying high into the sky.</w:t>
      </w:r>
      <w:r w:rsidRPr="00276823">
        <w:rPr>
          <w:rFonts w:ascii="Aptos" w:hAnsi="Aptos"/>
        </w:rPr>
        <w:br/>
        <w:t>Violet: It bashes its scales to test its opponents’ mettle. The sound of struck Kommo-o scales frightens weaker foes and sends them running.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Grookey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stick Grookey holds has grown harder and more flexible after soaking in the energy that emanates from inside Grookey’s body.</w:t>
      </w:r>
      <w:r w:rsidRPr="00276823">
        <w:rPr>
          <w:rFonts w:ascii="Aptos" w:hAnsi="Aptos"/>
        </w:rPr>
        <w:br/>
        <w:t>Violet: As Grookey strikes everything in sight with its stick, it has more and more fun, and its rhythm becomes livelier.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Thwackey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skillfully uses its two sticks not only for drumming out rapid beats but also for pummeling opponents during battle.</w:t>
      </w:r>
      <w:r w:rsidRPr="00276823">
        <w:rPr>
          <w:rFonts w:ascii="Aptos" w:hAnsi="Aptos"/>
        </w:rPr>
        <w:br/>
        <w:t>Violet: It becomes intensely focused while it drums out vigorous beats—so much so that sometimes it won’t listen to its Trainer’s commands.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Rillaboom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Though it has a calm disposition, it won’t tolerate those who drum up discord. It strictly disciplines offenders until they learn their lesson.</w:t>
      </w:r>
      <w:r w:rsidRPr="00276823">
        <w:rPr>
          <w:rFonts w:ascii="Aptos" w:hAnsi="Aptos"/>
        </w:rPr>
        <w:br/>
        <w:t>Violet: When one Rillaboom challenges another who leads a troop, a drumming battle commences. The victor becomes the troop’s new boss.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Scorbunny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Once its body has heated up, Scorbunny can use the full extent of its power. That’s why it does warm-up exercises.</w:t>
      </w:r>
      <w:r w:rsidRPr="00276823">
        <w:rPr>
          <w:rFonts w:ascii="Aptos" w:hAnsi="Aptos"/>
        </w:rPr>
        <w:br/>
        <w:t>Violet: Fire energy gathers in the pads of its feet, raising their temperature. Once hot, Scorbunny’s footpads can deal heavy damage to opponents.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Raboot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Thanks to its soft and fluffy fur, Raboot can easily heat up its fire energy and produce flames with more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While it prides itself on its varied kicking moves, it can also deliver powerful headbutts once its flames have heated up its forehead.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Cinderace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Although Cinderace loses its cool easily, it will battle flawlessly for a Trainer it trusts.</w:t>
      </w:r>
      <w:r w:rsidRPr="00276823">
        <w:rPr>
          <w:rFonts w:ascii="Aptos" w:hAnsi="Aptos"/>
        </w:rPr>
        <w:br/>
        <w:t>Violet: Using a ball that it made out of flames, Cinderace blinds its opponents and keeps them at bay.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Sobble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gets berries to eat by shooting them down with bullets of water it spurts from its mouth. Its aim is perfect.</w:t>
      </w:r>
      <w:r w:rsidRPr="00276823">
        <w:rPr>
          <w:rFonts w:ascii="Aptos" w:hAnsi="Aptos"/>
        </w:rPr>
        <w:br/>
        <w:t>Violet: It’s a very cautious Pokémon. When it has no choice but to battle, it hides itself before attacking.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Drizzile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extends its long, slimy tongue at blinding speeds and finishes off its prey with great skill.</w:t>
      </w:r>
      <w:r w:rsidRPr="00276823">
        <w:rPr>
          <w:rFonts w:ascii="Aptos" w:hAnsi="Aptos"/>
        </w:rPr>
        <w:br/>
        <w:t>Violet: Highly intelligent but also very lazy, it defends its home by laying traps.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Inteleon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uses special lenses in its eyes to sense things about its opponents—like their body heat—then attacks once it identifies a weak spot.</w:t>
      </w:r>
      <w:r w:rsidRPr="00276823">
        <w:rPr>
          <w:rFonts w:ascii="Aptos" w:hAnsi="Aptos"/>
        </w:rPr>
        <w:br/>
        <w:t>Violet: It may present itself as being well-mannered, but deep down, it still has a lazy side. It will slack off when its Trainer isn’t looking.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Skwovet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stores berries in its cheeks. When there are no berries to be found, Skwovet will stuff pebbles into its cheeks to stave off its cravings.</w:t>
      </w:r>
      <w:r w:rsidRPr="00276823">
        <w:rPr>
          <w:rFonts w:ascii="Aptos" w:hAnsi="Aptos"/>
        </w:rPr>
        <w:br/>
        <w:t>Violet: No matter how much it stuffs its belly with food, it is always anxious about getting hungry again. So, it stashes berries in its cheeks and tail.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Greedent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it spots a berry tree, it will immediately go to gather berries without a sideways glance—even if it’s in the middle of a battle.</w:t>
      </w:r>
      <w:r w:rsidRPr="00276823">
        <w:rPr>
          <w:rFonts w:ascii="Aptos" w:hAnsi="Aptos"/>
        </w:rPr>
        <w:br/>
        <w:t>Violet: This Pokémon makes off with heaps of fallen berries by wrapping them in its tail, which is roughly twice the length of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Rookidee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brave and reckless. The white markings around a Rookidee’s eyes intimidate fainthearted Pokémon.</w:t>
      </w:r>
      <w:r w:rsidRPr="00276823">
        <w:rPr>
          <w:rFonts w:ascii="Aptos" w:hAnsi="Aptos"/>
        </w:rPr>
        <w:br/>
        <w:t>Violet: The females are fussier than the males. If another creature dirties a female Rookidee’s wings, it’ll peck the offender relentlessly in a burning rage.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Corvisquire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said that the reason behind Corvisquire’s high level of intelligence is the large size of its brain relative to those of other bird Pokémon.</w:t>
      </w:r>
      <w:r w:rsidRPr="00276823">
        <w:rPr>
          <w:rFonts w:ascii="Aptos" w:hAnsi="Aptos"/>
        </w:rPr>
        <w:br/>
        <w:t xml:space="preserve">Violet: This intelligent Pokémon will quickly learn how to use any tool it can hold in its beak </w:t>
      </w:r>
      <w:r w:rsidRPr="00276823">
        <w:rPr>
          <w:rFonts w:ascii="Aptos" w:hAnsi="Aptos"/>
        </w:rPr>
        <w:lastRenderedPageBreak/>
        <w:t>or its talons.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Corviknight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Corviknight can’t serve as a taxi service in Paldea because the Pokémon’s natural predators will attack it while it flies, endangering the customer.</w:t>
      </w:r>
      <w:r w:rsidRPr="00276823">
        <w:rPr>
          <w:rFonts w:ascii="Aptos" w:hAnsi="Aptos"/>
        </w:rPr>
        <w:br/>
        <w:t>Violet: Although its wings have partly turned to steel and become heavy as a result, this Pokémon flies through the skies with ease.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Chewtle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large front tooth is still growing in. When the tooth itches, this Pokémon will bite another Chewtle’s horn, and the two Pokémon will tussle.</w:t>
      </w:r>
      <w:r w:rsidRPr="00276823">
        <w:rPr>
          <w:rFonts w:ascii="Aptos" w:hAnsi="Aptos"/>
        </w:rPr>
        <w:br/>
        <w:t>Violet: A popular game among children is to lift up sticks that Chewtle have bitten onto to see whose Chewtle can hang on the longest.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Drednaw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massive, jagged teeth can crush a boulder in a single bite. This Pokémon has an extremely vicious disposition.</w:t>
      </w:r>
      <w:r w:rsidRPr="00276823">
        <w:rPr>
          <w:rFonts w:ascii="Aptos" w:hAnsi="Aptos"/>
        </w:rPr>
        <w:br/>
        <w:t>Violet: Drednaw lurks along the shoreline. When prey come to drink water, Drednaw stretches its neck out and chomps down on them.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Rolycoly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 sunny days, Rolycoly will come out onto grassy plains and roll around. Then it will eat the grass that gets tangled in its wheel-like leg.</w:t>
      </w:r>
      <w:r w:rsidRPr="00276823">
        <w:rPr>
          <w:rFonts w:ascii="Aptos" w:hAnsi="Aptos"/>
        </w:rPr>
        <w:br/>
        <w:t>Violet: Chunks of the surface of this Pokémon’s body that have grown old and flaked off have long been used for fuel as an alternative to coal.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Carkol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temperature inside its body increases when it experiences strong emotions. It rolls around frantically while spewing flames.</w:t>
      </w:r>
      <w:r w:rsidRPr="00276823">
        <w:rPr>
          <w:rFonts w:ascii="Aptos" w:hAnsi="Aptos"/>
        </w:rPr>
        <w:br/>
        <w:t>Violet: Due to the coal tar created inside it, the heap of coal on Carkol’s back never falls apart, even when the Pokémon rolls around at high speeds.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Coalossal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 intimidate its opponents, Coalossal will vigorously shake its body, scattering coal from its smoldering back.</w:t>
      </w:r>
      <w:r w:rsidRPr="00276823">
        <w:rPr>
          <w:rFonts w:ascii="Aptos" w:hAnsi="Aptos"/>
        </w:rPr>
        <w:br/>
        <w:t>Violet: It’s gentle usually but fearsome when angered. With a body that burns at over 2,700 degrees Fahrenheit, it crushes foes and turns them to ash.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Applin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grows by eating the flesh of an apple. Applin uses its own body fluid to strengthen the apple’s skin and prevent it from rotting.</w:t>
      </w:r>
      <w:r w:rsidRPr="00276823">
        <w:rPr>
          <w:rFonts w:ascii="Aptos" w:hAnsi="Aptos"/>
        </w:rPr>
        <w:br/>
        <w:t>Violet: Applin lives inside an apple. When an Applin is separated from its apple, its body loses moisture and the Pokémon grows weak.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Flapple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flutters around while seeking an opening in the opponent’s guard, then attacks by spitting acidic liquid strong enough to melt metal.</w:t>
      </w:r>
      <w:r w:rsidRPr="00276823">
        <w:rPr>
          <w:rFonts w:ascii="Aptos" w:hAnsi="Aptos"/>
        </w:rPr>
        <w:br/>
        <w:t xml:space="preserve">Violet: It uses its own body fluid to repair its apple. Strong Flapple that have won many </w:t>
      </w:r>
      <w:r w:rsidRPr="00276823">
        <w:rPr>
          <w:rFonts w:ascii="Aptos" w:hAnsi="Aptos"/>
        </w:rPr>
        <w:lastRenderedPageBreak/>
        <w:t>battles have apples that are clay colored all over.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Appletun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feeds mainly on sweet apples. It will also eat small bug Pokémon that are attracted by its sweet nectar.</w:t>
      </w:r>
      <w:r w:rsidRPr="00276823">
        <w:rPr>
          <w:rFonts w:ascii="Aptos" w:hAnsi="Aptos"/>
        </w:rPr>
        <w:br/>
        <w:t>Violet: When some Lechonk come along to lick the sweet nectar on Appletun’s back, Appletun will spew sticky nectar at them to drive them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Silicobra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Silicobra’s neck pouch, which can inflate and deflate like a balloon, gets more elastic each time Silicobra sheds its skin.</w:t>
      </w:r>
      <w:r w:rsidRPr="00276823">
        <w:rPr>
          <w:rFonts w:ascii="Aptos" w:hAnsi="Aptos"/>
        </w:rPr>
        <w:br/>
        <w:t>Violet: Silicobra’s large nostrils are specialized for spraying sand, so this Pokémon is not very good at telling apart different smells.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Sandaconda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will expand its body as much as it can and then contract itself, blasting out sand with enough force to wash away a dump truck.</w:t>
      </w:r>
      <w:r w:rsidRPr="00276823">
        <w:rPr>
          <w:rFonts w:ascii="Aptos" w:hAnsi="Aptos"/>
        </w:rPr>
        <w:br/>
        <w:t>Violet: The sand it spews contains sharp, pointy gravel, which is actually just sand that Sandaconda’s saliva has hardened into irregular shapes.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Cramorant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Cramorant instinctively swallow everything whole. They’re at their most formidable when they’re struggling to swallow overly large prey.</w:t>
      </w:r>
      <w:r w:rsidRPr="00276823">
        <w:rPr>
          <w:rFonts w:ascii="Aptos" w:hAnsi="Aptos"/>
        </w:rPr>
        <w:br/>
        <w:t>Violet: It’s an incredibly poor learner because it uses the bare minimum amount of energy for its brain. It focuses on battling instead.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Cramorant (Gulping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Cramorant is constantly on the hunt for food along riverbanks. It loves Arrokuda—when it finds them, it swallows them whole without a thought.</w:t>
      </w:r>
      <w:r w:rsidRPr="00276823">
        <w:rPr>
          <w:rFonts w:ascii="Aptos" w:hAnsi="Aptos"/>
        </w:rPr>
        <w:br/>
        <w:t>Violet: Cramorant takes advantage of Arrokuda’s frantic thrashing to help spit Arrokuda out at high speed.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Cramorant (Gorging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throat is clearly not wide enough to swallow a Pikachu, and yet Cramorant makes no move to release its catch.</w:t>
      </w:r>
      <w:r w:rsidRPr="00276823">
        <w:rPr>
          <w:rFonts w:ascii="Aptos" w:hAnsi="Aptos"/>
        </w:rPr>
        <w:br/>
        <w:t>Violet: With a Pikachu stuck in its throat, Cramorant can use Pikachu’s prickling electricity to give its opponents a shock.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Arrokuda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Arrokuda can swim quickly only in a straight line. The ones that become sluggish from overeating are the first to be targeted by flocks of Wattrel.</w:t>
      </w:r>
      <w:r w:rsidRPr="00276823">
        <w:rPr>
          <w:rFonts w:ascii="Aptos" w:hAnsi="Aptos"/>
        </w:rPr>
        <w:br/>
        <w:t>Violet: It takes down prey by charging into them with its hard, pointed jaw. But Arrokuda’s eyesight is poor, so this tactic has a low success rate.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Barraskewda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spins its tail fins to leap from the water, then viciously bites down on Wingull flying close to the water’s surface.</w:t>
      </w:r>
      <w:r w:rsidRPr="00276823">
        <w:rPr>
          <w:rFonts w:ascii="Aptos" w:hAnsi="Aptos"/>
        </w:rPr>
        <w:br/>
        <w:t xml:space="preserve">Violet: It swims at speeds of over 100 knots and battles fiercely with pods of Finizen over </w:t>
      </w:r>
      <w:r w:rsidRPr="00276823">
        <w:rPr>
          <w:rFonts w:ascii="Aptos" w:hAnsi="Aptos"/>
        </w:rPr>
        <w:lastRenderedPageBreak/>
        <w:t>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Toxel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no problem drinking dirty water. An organ inside Toxel’s body filters such water into a poisonous liquid that is harmless to Toxel.</w:t>
      </w:r>
      <w:r w:rsidRPr="00276823">
        <w:rPr>
          <w:rFonts w:ascii="Aptos" w:hAnsi="Aptos"/>
        </w:rPr>
        <w:br/>
        <w:t>Violet: This selfish, attention-seeking Pokémon stores poison and electricity in two different sacs inside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Toxtricity (Amped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As it scatters toxic sweat and emits electricity, a melody that sounds like it came from a guitar reverberates through the surrounding area.</w:t>
      </w:r>
      <w:r w:rsidRPr="00276823">
        <w:rPr>
          <w:rFonts w:ascii="Aptos" w:hAnsi="Aptos"/>
        </w:rPr>
        <w:br/>
        <w:t>Violet: The jolts of electricity it launches by violently strumming the protrusions on its chest easily exceed 15,000 volts.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Toxtricity (Low Key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Many youths admire the way this Pokémon listlessly picks fights and keeps its cool no matter what opponent it faces.</w:t>
      </w:r>
      <w:r w:rsidRPr="00276823">
        <w:rPr>
          <w:rFonts w:ascii="Aptos" w:hAnsi="Aptos"/>
        </w:rPr>
        <w:br/>
        <w:t>Violet: As it gulps down stagnant water and generates electricity in its body, a sound like a rhythm played by a bass guitar reverberates all around.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Sinistea (Phony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soul of someone who died alone possessed some leftover tea. This Pokémon appears in hotels and houses.</w:t>
      </w:r>
      <w:r w:rsidRPr="00276823">
        <w:rPr>
          <w:rFonts w:ascii="Aptos" w:hAnsi="Aptos"/>
        </w:rPr>
        <w:br/>
        <w:t>Violet: Sinistea gets into your body when you drink it, and then it steals your vitality from within. It also tastes awful.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Sinistea (Antique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Some fanatics will go to great pains to prepare the perfect tea and teacup, eagerly waiting for a Sinistea to come and possess their selections.</w:t>
      </w:r>
      <w:r w:rsidRPr="00276823">
        <w:rPr>
          <w:rFonts w:ascii="Aptos" w:hAnsi="Aptos"/>
        </w:rPr>
        <w:br/>
        <w:t>Violet: This Sinistea lives in an antique teacup. As valuable as this Pokémon is, its awful taste remains unchanged.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Polteageist (Phony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tea that composes Polteageist’s body has a distinct and enjoyable flavor. Drinking too much, however, can be fatal.</w:t>
      </w:r>
      <w:r w:rsidRPr="00276823">
        <w:rPr>
          <w:rFonts w:ascii="Aptos" w:hAnsi="Aptos"/>
        </w:rPr>
        <w:br/>
        <w:t>Violet: These Pokémon multiply by creeping into teapots and pouring themselves into leftover tea.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Polteageist (Antique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Apparently a Polteageist’s disposition is affected by the type of tea the Pokémon came from. What teapot it inhabits makes no difference.</w:t>
      </w:r>
      <w:r w:rsidRPr="00276823">
        <w:rPr>
          <w:rFonts w:ascii="Aptos" w:hAnsi="Aptos"/>
        </w:rPr>
        <w:br/>
        <w:t>Violet: Though risky to drink, this Pokémon’s tea tastes delicious. Gourmets who have no fear of danger drink Polteageist tea day after day.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Hatenna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Because the emotions of others constantly flow into its head, this Pokémon prefers environments where no other creatures live.</w:t>
      </w:r>
      <w:r w:rsidRPr="00276823">
        <w:rPr>
          <w:rFonts w:ascii="Aptos" w:hAnsi="Aptos"/>
        </w:rPr>
        <w:br/>
        <w:t xml:space="preserve">Violet: It senses the feelings of other living creatures. Be careful not to expose it to strong </w:t>
      </w:r>
      <w:r w:rsidRPr="00276823">
        <w:rPr>
          <w:rFonts w:ascii="Aptos" w:hAnsi="Aptos"/>
        </w:rPr>
        <w:lastRenderedPageBreak/>
        <w:t>emotions for too long, or it will end up exhausted.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Hattrem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 this Pokémon, strong emotions apparently feel like incredibly loud noises—even if the emotions are happy ones.</w:t>
      </w:r>
      <w:r w:rsidRPr="00276823">
        <w:rPr>
          <w:rFonts w:ascii="Aptos" w:hAnsi="Aptos"/>
        </w:rPr>
        <w:br/>
        <w:t>Violet: The moment this Pokémon finds someone who’s emitting strong emotions, it will pummel them senseless with its braids to silence them.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Hatterene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Hatterene knocks out those that intrude in its home forest by blasting them with a beam, then slashing with claws enhanced by psychic power.</w:t>
      </w:r>
      <w:r w:rsidRPr="00276823">
        <w:rPr>
          <w:rFonts w:ascii="Aptos" w:hAnsi="Aptos"/>
        </w:rPr>
        <w:br/>
        <w:t>Violet: Beware of forests that show no signs of living creatures within. You may have wandered into Hatterene’s territory.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Impidimp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reason this Pokémon causes trouble for those it feels close to is because Impidimp itself gets irritable if it can’t absorb negative emotions.</w:t>
      </w:r>
      <w:r w:rsidRPr="00276823">
        <w:rPr>
          <w:rFonts w:ascii="Aptos" w:hAnsi="Aptos"/>
        </w:rPr>
        <w:br/>
        <w:t>Violet: They live in groups, pestering and playing pranks on each other to polish their troublemaking skills.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Morgrem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Morgrem prefers dirty tactics, like ambushing, because it doesn’t have confidence in its brawn.</w:t>
      </w:r>
      <w:r w:rsidRPr="00276823">
        <w:rPr>
          <w:rFonts w:ascii="Aptos" w:hAnsi="Aptos"/>
        </w:rPr>
        <w:br/>
        <w:t>Violet: This Pokémon absorbs negative emotions and turns them into energy. It’s popular with people who tend to think gloomy thoughts.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Grimmsnarl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has complete control over its hair. Grimmsnarl normally keeps its hair wrapped around its body to support its muscles.</w:t>
      </w:r>
      <w:r w:rsidRPr="00276823">
        <w:rPr>
          <w:rFonts w:ascii="Aptos" w:hAnsi="Aptos"/>
        </w:rPr>
        <w:br/>
        <w:t>Violet: It lives deep within the forest. Even after evolving into this splendid form, it hasn’t given up on its petty misdeeds and pranks.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Milcery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more sweet aromas it absorbs, the more its body swells. Milcery will deflate when its energy level drops.</w:t>
      </w:r>
      <w:r w:rsidRPr="00276823">
        <w:rPr>
          <w:rFonts w:ascii="Aptos" w:hAnsi="Aptos"/>
        </w:rPr>
        <w:br/>
        <w:t>Violet: When attacked, it tackles its foe and covers them in cream. With its foe either blinded or astonished by deliciousness, Milcery flees.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Alcremie (Vanilla Cream)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Desserts that Alcremie have decorated with their cream have a rich, sweet flavor and bring happiness to all who eat them.</w:t>
      </w:r>
      <w:r w:rsidRPr="00276823">
        <w:rPr>
          <w:rFonts w:ascii="Aptos" w:hAnsi="Aptos"/>
        </w:rPr>
        <w:br/>
        <w:t>Violet: Alcremie that have been cherished produce exquisite cream, so Trainers always raise them lovingly.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Alcremie (Ruby Cream)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Slight vibrations shook its cells when it evolved, giving it a sweet and tart flavor.</w:t>
      </w:r>
      <w:r w:rsidRPr="00276823">
        <w:rPr>
          <w:rFonts w:ascii="Aptos" w:hAnsi="Aptos"/>
        </w:rPr>
        <w:br/>
        <w:t>Violet: When attacked, it strikes back by throwing cream accented with sweet and tart flavors.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Alcremie (Matcha Cream)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Slight vibrations shook its cells when it evolved, giving it an aromatic flavor.</w:t>
      </w:r>
      <w:r w:rsidRPr="00276823">
        <w:rPr>
          <w:rFonts w:ascii="Aptos" w:hAnsi="Aptos"/>
        </w:rPr>
        <w:br/>
        <w:t>Violet: When attacked, it strikes back by throwing cream accented with an aromatic flavor.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Alcremie (Mint Cream)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Slight vibrations shook its cells when it evolved, giving it a refreshing flavor.</w:t>
      </w:r>
      <w:r w:rsidRPr="00276823">
        <w:rPr>
          <w:rFonts w:ascii="Aptos" w:hAnsi="Aptos"/>
        </w:rPr>
        <w:br/>
        <w:t>Violet: When attacked, it strikes back by throwing cream accented with a refreshing flavor.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Alcremie (Lemon Cream)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Slight vibrations shook its cells when it evolved, giving it a sour flavor.</w:t>
      </w:r>
      <w:r w:rsidRPr="00276823">
        <w:rPr>
          <w:rFonts w:ascii="Aptos" w:hAnsi="Aptos"/>
        </w:rPr>
        <w:br/>
        <w:t>Violet: When attacked, it strikes back by throwing cream accented with a sour flavor.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Alcremie (Salted Cream)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Slight vibrations shook its cells when it evolved, giving it a salty flavor.</w:t>
      </w:r>
      <w:r w:rsidRPr="00276823">
        <w:rPr>
          <w:rFonts w:ascii="Aptos" w:hAnsi="Aptos"/>
        </w:rPr>
        <w:br/>
        <w:t>Violet: When attacked, it strikes back by throwing cream accented with a salty flavor.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Alcremie (Ruby Swirl)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Slight vibrations shook its cells when it evolved, giving it a mixed flavor.</w:t>
      </w:r>
      <w:r w:rsidRPr="00276823">
        <w:rPr>
          <w:rFonts w:ascii="Aptos" w:hAnsi="Aptos"/>
        </w:rPr>
        <w:br/>
        <w:t>Violet: When attacked, it strikes back by throwing cream accented with a mix of flavors.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Alcremie (Caramel Swirl)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Slight vibrations shook its cells when it evolved, giving it a bitter flavor.</w:t>
      </w:r>
      <w:r w:rsidRPr="00276823">
        <w:rPr>
          <w:rFonts w:ascii="Aptos" w:hAnsi="Aptos"/>
        </w:rPr>
        <w:br/>
        <w:t>Violet: When attacked, it strikes back by throwing cream accented with a bitter flavor.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Alcremie (Rainbow Swirl)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Slight vibrations shook its cells when it evolved, giving it a complex flavor.</w:t>
      </w:r>
      <w:r w:rsidRPr="00276823">
        <w:rPr>
          <w:rFonts w:ascii="Aptos" w:hAnsi="Aptos"/>
        </w:rPr>
        <w:br/>
        <w:t>Violet: When attacked, it strikes back by throwing cream accented with complex flavors.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Falinks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brass, which is the one that stands at the front and issues orders, is the strongest and smartest of the six.</w:t>
      </w:r>
      <w:r w:rsidRPr="00276823">
        <w:rPr>
          <w:rFonts w:ascii="Aptos" w:hAnsi="Aptos"/>
        </w:rPr>
        <w:br/>
        <w:t>Violet: The leader, known as the brass, uses its extendible horn to issue orders to the others when it’s time to change formation.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Pincurchin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generates electricity when it digests food. It uses its five hard teeth to scrape seaweed off surfaces and eat it.</w:t>
      </w:r>
      <w:r w:rsidRPr="00276823">
        <w:rPr>
          <w:rFonts w:ascii="Aptos" w:hAnsi="Aptos"/>
        </w:rPr>
        <w:br/>
        <w:t>Violet: This Pokémon is so timid that even brushing against seaweed will make it discharge electricity in surprise. Its lips do not conduct electricity.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eats snow that has accumulated on the ground. It prefers soft, freshly fallen snow, so it will eat its way up a mountain, aiming for the peak.</w:t>
      </w:r>
      <w:r w:rsidRPr="00276823">
        <w:rPr>
          <w:rFonts w:ascii="Aptos" w:hAnsi="Aptos"/>
        </w:rPr>
        <w:br/>
        <w:t>Violet: Within its internal organs, Snom amplifies the frigid air it gets from eating snow and then uses this amplified air to create icicle-like spikes.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Frosmoth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Frosmoth senses air currents with its antennae. It sends its scales drifting on frigid air, making them fall like snow.</w:t>
      </w:r>
      <w:r w:rsidRPr="00276823">
        <w:rPr>
          <w:rFonts w:ascii="Aptos" w:hAnsi="Aptos"/>
        </w:rPr>
        <w:br/>
        <w:t>Violet: It causes blizzards as it flies around with its huge, chill-emanating wings. Clean meltwater is its favorite thing to drink.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Stonjourner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elemental composition of the rocks that form its body were found to match the bedrock of a land far away from this Pokémon’s habitat.</w:t>
      </w:r>
      <w:r w:rsidRPr="00276823">
        <w:rPr>
          <w:rFonts w:ascii="Aptos" w:hAnsi="Aptos"/>
        </w:rPr>
        <w:br/>
        <w:t>Violet: This Pokémon spends its life gazing at the setting sun. It strides leisurely across grassy plains on legs of rock that weigh over 400 pounds each.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Eiscue (Ice Face)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 hot days, these Pokémon press their ice cube heads together and pass the time cooling each other down.</w:t>
      </w:r>
      <w:r w:rsidRPr="00276823">
        <w:rPr>
          <w:rFonts w:ascii="Aptos" w:hAnsi="Aptos"/>
        </w:rPr>
        <w:br/>
        <w:t>Violet: If you lick the ice covering its face, you’ll find it has a faintly salty taste. This species rode here on ocean currents from a cold, faraway land.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Eiscue (Noice Face)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ice that was covering this Eiscue’s face has shattered. Eiscue emits cold air from the tip of its hair to protect its head, which is sensitive to heat.</w:t>
      </w:r>
      <w:r w:rsidRPr="00276823">
        <w:rPr>
          <w:rFonts w:ascii="Aptos" w:hAnsi="Aptos"/>
        </w:rPr>
        <w:br/>
        <w:t>Violet: Contrary to its looks, Eiscue is a poor swimmer. It creates ice balls at the tip of its single hair to lure prey in and fish them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Indeedee (Male)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picks up on the positive emotions of other creatures via its horns and uses those emotions to fuel itself.</w:t>
      </w:r>
      <w:r w:rsidRPr="00276823">
        <w:rPr>
          <w:rFonts w:ascii="Aptos" w:hAnsi="Aptos"/>
        </w:rPr>
        <w:br/>
        <w:t>Violet: This Pokémon never leaves its Trainer’s side. It predicts their actions with its psychic power and takes care of their day-to-day needs.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Indeedee (Female)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dislikes conflict. If a fight occurs in its territory, it uses psychic power to throw things at the combatants in an effort to drive them away.</w:t>
      </w:r>
      <w:r w:rsidRPr="00276823">
        <w:rPr>
          <w:rFonts w:ascii="Aptos" w:hAnsi="Aptos"/>
        </w:rPr>
        <w:br/>
        <w:t>Violet: In search of happy feelings—such as joy and gratitude—Indeedee bustles around, taking diligent care of people and other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Morpeko (Full Belly Mode)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Morpeko eats seeds constantly to keep its hunger at bay. If it’s hungry for too long, it grows wild and brutish.</w:t>
      </w:r>
      <w:r w:rsidRPr="00276823">
        <w:rPr>
          <w:rFonts w:ascii="Aptos" w:hAnsi="Aptos"/>
        </w:rPr>
        <w:br/>
        <w:t>Violet: It has a small stomach. If it isn’t constantly eating the seeds it keeps in its pockets, it will get hungry immediately.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Morpeko (Hangry Mode)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Even after using up all its dark energy, this violent ruffian will keep running riot until its hunger is appeased.</w:t>
      </w:r>
      <w:r w:rsidRPr="00276823">
        <w:rPr>
          <w:rFonts w:ascii="Aptos" w:hAnsi="Aptos"/>
        </w:rPr>
        <w:br/>
        <w:t>Violet: Hunger has disrupted this Pokémon’s hormonal balance. The Electric-type energy stored in its cheek sacs has turned into Dark-type energy.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Cufant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Using the pointy tip of its trunk, it carves off chunks of hard rocks to eat. It is very docile and helps people with physical labor.</w:t>
      </w:r>
      <w:r w:rsidRPr="00276823">
        <w:rPr>
          <w:rFonts w:ascii="Aptos" w:hAnsi="Aptos"/>
        </w:rPr>
        <w:br/>
        <w:t>Violet: Cufant can lift loads weighing five tons. In the mornings, it heads into caves with its herd, in search of the ore on which these Pokémon feed.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Copperajah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was brought to Paldea long ago by people from a faraway land. It’s so strong that it can easily pull an airplane.</w:t>
      </w:r>
      <w:r w:rsidRPr="00276823">
        <w:rPr>
          <w:rFonts w:ascii="Aptos" w:hAnsi="Aptos"/>
        </w:rPr>
        <w:br/>
        <w:t>Violet: Copperajah are prideful, cantankerous Pokémon. Specimens with vibrant green skin command the respect of others of their kind.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Duraludon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Duraludon’s body is comprised of a special metal that’s lightweight and scratch resistant. It’s also smooth, as though it was given a mirror finish.</w:t>
      </w:r>
      <w:r w:rsidRPr="00276823">
        <w:rPr>
          <w:rFonts w:ascii="Aptos" w:hAnsi="Aptos"/>
        </w:rPr>
        <w:br/>
        <w:t>Violet: Its metal body is durable but prone to retaining heat. It vents this heat from the slits in its tail.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Dreepy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the evening, groups of Dreepy will fly at high speeds over the ocean and poke at Pokémon in the water for fun.</w:t>
      </w:r>
      <w:r w:rsidRPr="00276823">
        <w:rPr>
          <w:rFonts w:ascii="Aptos" w:hAnsi="Aptos"/>
        </w:rPr>
        <w:br/>
        <w:t>Violet: It has a habit of biting at Clauncher even though it doesn’t feed on them. This is said to be vestigial behavior from when Dreepy was alive.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Drakloak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flies around at over 120 miles per hour. If a Drakloak is defeated in a battle, its Dreepy will wander off without a second thought.</w:t>
      </w:r>
      <w:r w:rsidRPr="00276823">
        <w:rPr>
          <w:rFonts w:ascii="Aptos" w:hAnsi="Aptos"/>
        </w:rPr>
        <w:br/>
        <w:t>Violet: This Pokémon stores up energy in its lungs, then shoots it out. It takes care of Dreepy and battles alongside them until they’re all grown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Dragapult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Dragapult can make its whole body transparent by clearing its mind and focusing. Even the Dreepy in Dragapult’s horns become invisible.</w:t>
      </w:r>
      <w:r w:rsidRPr="00276823">
        <w:rPr>
          <w:rFonts w:ascii="Aptos" w:hAnsi="Aptos"/>
        </w:rPr>
        <w:br/>
        <w:t>Violet: The fastest Dragapult of the group is always surrounded by Dreepy that want to fly at sonic speed.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Kleavor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Parts of its body turned to stone when it evolved thanks to an extremely rare ore found in volcanic areas.</w:t>
      </w:r>
      <w:r w:rsidRPr="00276823">
        <w:rPr>
          <w:rFonts w:ascii="Aptos" w:hAnsi="Aptos"/>
        </w:rPr>
        <w:br/>
        <w:t>Violet: This Pokémon is a rough, crude, and violent sort. It swings around its large, heavy stone axes to finish off its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Ursaluna (Bloodmoon)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crossed the sea and drifted ashore in a new land. Surviving in this place led it to take on a unique appearance and gain special powers.</w:t>
      </w:r>
      <w:r w:rsidRPr="00276823">
        <w:rPr>
          <w:rFonts w:ascii="Aptos" w:hAnsi="Aptos"/>
        </w:rPr>
        <w:br/>
        <w:t>Violet: This special Ursaluna can see in the dark with its left eye and protects itself with mud that is as hard as iron.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Basculegion (Male)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This Pokémon is cloaked in the souls of its comrades who perished during a punishing journey to the river of their birth.</w:t>
      </w:r>
      <w:r w:rsidRPr="00276823">
        <w:rPr>
          <w:rFonts w:ascii="Aptos" w:hAnsi="Aptos"/>
        </w:rPr>
        <w:br/>
        <w:t>Violet: It can jump with incredible power. Parts of its body are tinged red by the rage of its fallen friends.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Basculegion (Female)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souls of its comrades cloak its body and propel it effortlessly through even raging rapids.</w:t>
      </w:r>
      <w:r w:rsidRPr="00276823">
        <w:rPr>
          <w:rFonts w:ascii="Aptos" w:hAnsi="Aptos"/>
        </w:rPr>
        <w:br/>
        <w:t>Violet: It can afflict a target with terrifying illusions that are under its control. The deeper the sadness in its friends’ souls, the paler Basculegion becomes.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Overqwil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Overqwil’s poisonous spikes will reflexively react even while Overqwil sleeps, stabbing any moving thing that approaches.</w:t>
      </w:r>
      <w:r w:rsidRPr="00276823">
        <w:rPr>
          <w:rFonts w:ascii="Aptos" w:hAnsi="Aptos"/>
        </w:rPr>
        <w:br/>
        <w:t>Violet: It’s ferocious and has a short temper. The ends of its spikes are barbed, and they can’t be easily removed once they’ve punctured something.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Sprigatito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fluffy fur is similar in composition to plants. This Pokémon frequently washes its face to keep it from drying out.</w:t>
      </w:r>
      <w:r w:rsidRPr="00276823">
        <w:rPr>
          <w:rFonts w:ascii="Aptos" w:hAnsi="Aptos"/>
        </w:rPr>
        <w:br/>
        <w:t>Violet: The sweet scent its body gives off mesmerizes those around it. The scent grows stronger when this Pokémon is in the sun.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Floragato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Floragato deftly wields the vine hidden beneath its long fur, slamming the hard flower bud against its opponents.</w:t>
      </w:r>
      <w:r w:rsidRPr="00276823">
        <w:rPr>
          <w:rFonts w:ascii="Aptos" w:hAnsi="Aptos"/>
        </w:rPr>
        <w:br/>
        <w:t>Violet: The hardness of Floragato’s fur depends on the Pokémon’s mood. When Floragato is prepared to battle, its fur becomes pointed and needle sharp.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Meowscarada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uses the reflective fur lining its cape to camouflage the stem of its flower, creating the illusion that the flower is floating.</w:t>
      </w:r>
      <w:r w:rsidRPr="00276823">
        <w:rPr>
          <w:rFonts w:ascii="Aptos" w:hAnsi="Aptos"/>
        </w:rPr>
        <w:br/>
        <w:t>Violet: With skillful misdirection, it rigs foes with pollen-packed flower bombs. Meowscarada sets off the bombs before its foes realize what’s going 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Fuecoco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lies on warm rocks and uses the heat absorbed by its square-shaped scales to create fire energy.</w:t>
      </w:r>
      <w:r w:rsidRPr="00276823">
        <w:rPr>
          <w:rFonts w:ascii="Aptos" w:hAnsi="Aptos"/>
        </w:rPr>
        <w:br/>
        <w:t>Violet: Its flame sac is small, so energy is always leaking out. This energy is released from the dent atop Fuecoco’s head and flickers to and fro.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Crocalor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combination of Crocalor’s fire energy and overflowing vitality has caused an egg-shaped fireball to appear on the Pokémon’s head.</w:t>
      </w:r>
      <w:r w:rsidRPr="00276823">
        <w:rPr>
          <w:rFonts w:ascii="Aptos" w:hAnsi="Aptos"/>
        </w:rPr>
        <w:br/>
        <w:t>Violet: The valve in Crocalor’s flame sac is closely connected to its vocal cords. This Pokémon utters a guttural cry as it spews flames every which 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Skeledirge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The fiery bird changes shape when Skeledirge sings. Rumor has it that the bird was born when the fireball on Skeledirge’s head gained a soul.</w:t>
      </w:r>
      <w:r w:rsidRPr="00276823">
        <w:rPr>
          <w:rFonts w:ascii="Aptos" w:hAnsi="Aptos"/>
        </w:rPr>
        <w:br/>
        <w:t>Violet: Skeledirge’s gentle singing soothes the souls of all that hear it. It burns its enemies to a crisp with flames of over 5,400 degrees Fahrenheit.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Quaxly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migrated to Paldea from distant lands long ago. The gel secreted by its feathers repels water and grime.</w:t>
      </w:r>
      <w:r w:rsidRPr="00276823">
        <w:rPr>
          <w:rFonts w:ascii="Aptos" w:hAnsi="Aptos"/>
        </w:rPr>
        <w:br/>
        <w:t>Violet: Its strong legs let it easily swim around in even fast-flowing rivers. It likes to keep things tidy and is prone to overthinking things.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Quaxwell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These Pokémon constantly run through shallow waters to train their legs, then compete with each other to see which of them kicks most gracefully.</w:t>
      </w:r>
      <w:r w:rsidRPr="00276823">
        <w:rPr>
          <w:rFonts w:ascii="Aptos" w:hAnsi="Aptos"/>
        </w:rPr>
        <w:br/>
        <w:t>Violet: The hardworking Quaxwell observes people and Pokémon from various regions and incorporates their movements into its own dance routines.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Quaquaval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single kick from a Quaquaval can send a truck rolling. This Pokémon uses its powerful legs to perform striking dances from far-off lands.</w:t>
      </w:r>
      <w:r w:rsidRPr="00276823">
        <w:rPr>
          <w:rFonts w:ascii="Aptos" w:hAnsi="Aptos"/>
        </w:rPr>
        <w:br/>
        <w:t>Violet: Dancing in ways that evoke far-away places, this Pokémon mesmerizes all that see it. Flourishes of its decorative water feathers slice into its foes.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Lechonk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searches for food all day. It possesses a keen sense of smell but doesn’t use it for anything other than foraging.</w:t>
      </w:r>
      <w:r w:rsidRPr="00276823">
        <w:rPr>
          <w:rFonts w:ascii="Aptos" w:hAnsi="Aptos"/>
        </w:rPr>
        <w:br/>
        <w:t>Violet: This Pokémon spurns all but the finest of foods. Its body gives off an herblike scent that bug Pokémon detest.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Oinkologne (Male)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Oinkologne is proud of its fine, glossy skin. It emits a concentrated scent from the tip of its tail.</w:t>
      </w:r>
      <w:r w:rsidRPr="00276823">
        <w:rPr>
          <w:rFonts w:ascii="Aptos" w:hAnsi="Aptos"/>
        </w:rPr>
        <w:br/>
        <w:t>Violet: It entrances female Pokémon with the sweet, alluring scent that wafts from all over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Oinkologne (Female)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sends a flowerlike scent wafting about. Well-developed muscles in its legs allow it to leap more than 16 feet with no trouble at all.</w:t>
      </w:r>
      <w:r w:rsidRPr="00276823">
        <w:rPr>
          <w:rFonts w:ascii="Aptos" w:hAnsi="Aptos"/>
        </w:rPr>
        <w:br/>
        <w:t>Violet: This is a meticulous Pokémon that likes to keep things tidy. It shrouds itself in a floral aroma that soothes the Pokémon around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Tarountula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ball of threads wrapped around its body is elastic enough to deflect the scythes of Scyther, this Pokémon’s natural enemy.</w:t>
      </w:r>
      <w:r w:rsidRPr="00276823">
        <w:rPr>
          <w:rFonts w:ascii="Aptos" w:hAnsi="Aptos"/>
        </w:rPr>
        <w:br/>
        <w:t>Violet: The thread it secretes from its rear is as strong as wire. The secret behind the thread’s strength is the topic of ongoing research.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Spidops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It clings to branches and ceilings using its threads and moves without a sound. It takes out its prey before the prey even notices it.</w:t>
      </w:r>
      <w:r w:rsidRPr="00276823">
        <w:rPr>
          <w:rFonts w:ascii="Aptos" w:hAnsi="Aptos"/>
        </w:rPr>
        <w:br/>
        <w:t>Violet: Spidops covers its territory in tough, sticky threads to set up traps for intruders.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Nymble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its third set of legs folded up. When it’s in a tough spot, this Pokémon jumps over 30 feet using the strength of its legs.</w:t>
      </w:r>
      <w:r w:rsidRPr="00276823">
        <w:rPr>
          <w:rFonts w:ascii="Aptos" w:hAnsi="Aptos"/>
        </w:rPr>
        <w:br/>
        <w:t>Violet: It’s highly skilled at a fighting style in which it uses its jumping capabilities to dodge incoming attacks while also dealing damage to opponents.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Lokix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decides to fight all out, it stands on its previously folded legs to enter Showdown Mode. It neutralizes its enemies in short order.</w:t>
      </w:r>
      <w:r w:rsidRPr="00276823">
        <w:rPr>
          <w:rFonts w:ascii="Aptos" w:hAnsi="Aptos"/>
        </w:rPr>
        <w:br/>
        <w:t>Violet: It uses its normally folded third set of legs when in Showdown Mode. This places a huge burden on its body, so it can’t stay in this mode for long.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Pawmi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underdeveloped electric sacs on its cheeks. These sacs can produce electricity only if Pawmi rubs them furiously with the pads on its forepaws.</w:t>
      </w:r>
      <w:r w:rsidRPr="00276823">
        <w:rPr>
          <w:rFonts w:ascii="Aptos" w:hAnsi="Aptos"/>
        </w:rPr>
        <w:br/>
        <w:t>Violet: The pads of its paws are electricity-discharging organs. Pawmi fires electricity from its forepaws while standing unsteadily on its hind legs.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Pawmo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group is attacked, Pawmo is the first to leap into battle, defeating enemies with a fighting technique that utilizes electric shocks.</w:t>
      </w:r>
      <w:r w:rsidRPr="00276823">
        <w:rPr>
          <w:rFonts w:ascii="Aptos" w:hAnsi="Aptos"/>
        </w:rPr>
        <w:br/>
        <w:t>Violet: Pawmo uses a unique fighting technique in which it uses its forepaws to strike foes and zap them with electricity from its paw pads simultaneously.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Pawmot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normally is slow to react, but once it enters battle, it will strike down its enemies with lightning-fast movements.</w:t>
      </w:r>
      <w:r w:rsidRPr="00276823">
        <w:rPr>
          <w:rFonts w:ascii="Aptos" w:hAnsi="Aptos"/>
        </w:rPr>
        <w:br/>
        <w:t>Violet: Pawmot’s fluffy fur acts as a battery. It can store the same amount of electricity as an electric car.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Tandemaus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Exhibiting great teamwork, they use their incisors to cut pieces out of any material that might be useful for a nest, then make off with them.</w:t>
      </w:r>
      <w:r w:rsidRPr="00276823">
        <w:rPr>
          <w:rFonts w:ascii="Aptos" w:hAnsi="Aptos"/>
        </w:rPr>
        <w:br/>
        <w:t>Violet: The pair sticks together no matter what. They split any food they find exactly in half and then eat it together.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Maushold (Family of Three)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build huge nests with many rooms that are used for different purposes, such as eating and sleeping.</w:t>
      </w:r>
      <w:r w:rsidRPr="00276823">
        <w:rPr>
          <w:rFonts w:ascii="Aptos" w:hAnsi="Aptos"/>
        </w:rPr>
        <w:br/>
        <w:t>Violet: The little one just appeared one day. They all live together like a family, but the relationship between the three is still unclear.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Maushold (Family of Four)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The two little ones just appeared one day. The group might be a family of related </w:t>
      </w:r>
      <w:r w:rsidRPr="00276823">
        <w:rPr>
          <w:rFonts w:ascii="Aptos" w:hAnsi="Aptos"/>
        </w:rPr>
        <w:lastRenderedPageBreak/>
        <w:t>Pokémon, but nobody knows for sure.</w:t>
      </w:r>
      <w:r w:rsidRPr="00276823">
        <w:rPr>
          <w:rFonts w:ascii="Aptos" w:hAnsi="Aptos"/>
        </w:rPr>
        <w:br/>
        <w:t>Violet: The larger pair protects the little ones during battles. When facing strong opponents, the whole group will join the fight.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Fidough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smooth and moist to the touch. Yeast in Fidough’s breath induces fermentation in the Pokémon’s vicinity.</w:t>
      </w:r>
      <w:r w:rsidRPr="00276823">
        <w:rPr>
          <w:rFonts w:ascii="Aptos" w:hAnsi="Aptos"/>
        </w:rPr>
        <w:br/>
        <w:t>Violet: The yeast in Fidough’s breath is useful for cooking, so this Pokémon has been protected by people since long ago.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Dachsbun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pleasant aroma that emanates from this Pokémon’s body helps wheat grow, so Dachsbun has been treasured by farming villages.</w:t>
      </w:r>
      <w:r w:rsidRPr="00276823">
        <w:rPr>
          <w:rFonts w:ascii="Aptos" w:hAnsi="Aptos"/>
        </w:rPr>
        <w:br/>
        <w:t>Violet: The surface of this Pokémon’s skin hardens when exposed to intense heat, and its body has an appetizing aroma.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Smoliv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protects itself from enemies by emitting oil from the fruit on its head. This oil is bitter and astringent enough to make someone flinch.</w:t>
      </w:r>
      <w:r w:rsidRPr="00276823">
        <w:rPr>
          <w:rFonts w:ascii="Aptos" w:hAnsi="Aptos"/>
        </w:rPr>
        <w:br/>
        <w:t>Violet: This Pokémon converts nutrients into oil, which it stores in the fruit on its head. It can easily go a whole week without eating or drinking.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Dolliv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Dolliv shares its tasty, fresh-scented oil with others. This species has coexisted with humans since times long gone.</w:t>
      </w:r>
      <w:r w:rsidRPr="00276823">
        <w:rPr>
          <w:rFonts w:ascii="Aptos" w:hAnsi="Aptos"/>
        </w:rPr>
        <w:br/>
        <w:t>Violet: It basks in the sun to its heart’s content until the fruits on its head ripen. After that, Dolliv departs from human settlements and goes on a journey.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Arboliva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calm Pokémon is very compassionate. It will share its delicious, nutrient-rich oil with weakened Pokémon.</w:t>
      </w:r>
      <w:r w:rsidRPr="00276823">
        <w:rPr>
          <w:rFonts w:ascii="Aptos" w:hAnsi="Aptos"/>
        </w:rPr>
        <w:br/>
        <w:t>Violet: This Pokémon drives back enemies by launching its rich, aromatic oil at them with enough force to smash a boulder.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Squawkabilly (Green Plumage)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These Pokémon prefer to live in cities. They form flocks based on the color of their feathers, and they fight over territory.</w:t>
      </w:r>
      <w:r w:rsidRPr="00276823">
        <w:rPr>
          <w:rFonts w:ascii="Aptos" w:hAnsi="Aptos"/>
        </w:rPr>
        <w:br/>
        <w:t>Violet: Green-feathered flocks hold the most sway. When they’re out searching for food in the mornings and evenings, it gets very noisy.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Squawkabilly (Blue Plumage)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largest of their flocks can contain more than 50 individuals. They fly around towns and forests, searching for food and making a racket.</w:t>
      </w:r>
      <w:r w:rsidRPr="00276823">
        <w:rPr>
          <w:rFonts w:ascii="Aptos" w:hAnsi="Aptos"/>
        </w:rPr>
        <w:br/>
        <w:t>Violet: Blue-feathered Squawkabilly view their green-feathered counterparts as rivals, since the latter make up the largest, most powerful groups.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Squawkabilly (Yellow Plumage)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These Squawkabilly are hotheaded, and their fighting style is vicious. They’ll leap </w:t>
      </w:r>
      <w:r w:rsidRPr="00276823">
        <w:rPr>
          <w:rFonts w:ascii="Aptos" w:hAnsi="Aptos"/>
        </w:rPr>
        <w:lastRenderedPageBreak/>
        <w:t>within reach of their foes to engage in close combat.</w:t>
      </w:r>
      <w:r w:rsidRPr="00276823">
        <w:rPr>
          <w:rFonts w:ascii="Aptos" w:hAnsi="Aptos"/>
        </w:rPr>
        <w:br/>
        <w:t>Violet: The yellow Squawkabilly are especially fierce. They’ve even been known to drive other bird Pokémon out of town.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Squawkabilly (White Plumage)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dislikes being alone. It has a strong sense of community and survives by cooperating with allies.</w:t>
      </w:r>
      <w:r w:rsidRPr="00276823">
        <w:rPr>
          <w:rFonts w:ascii="Aptos" w:hAnsi="Aptos"/>
        </w:rPr>
        <w:br/>
        <w:t>Violet: Though these Squawkabilly are the fewest in number, they have no trouble living in towns since they blend in with the white buildings.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Nacli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was born in a layer of rock salt deep under the earth. This species was particularly treasured in the old days, as they would share precious salt.</w:t>
      </w:r>
      <w:r w:rsidRPr="00276823">
        <w:rPr>
          <w:rFonts w:ascii="Aptos" w:hAnsi="Aptos"/>
        </w:rPr>
        <w:br/>
        <w:t>Violet: The ground scrapes its body as it travels, causing it to leave salt behind. Salt is constantly being created and replenished inside Nacli’s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Naclstack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dry cures its prey by spraying salt over them. The curing process steals away the water in the prey’s body.</w:t>
      </w:r>
      <w:r w:rsidRPr="00276823">
        <w:rPr>
          <w:rFonts w:ascii="Aptos" w:hAnsi="Aptos"/>
        </w:rPr>
        <w:br/>
        <w:t>Violet: It compresses rock salt inside its body and shoots out hardened salt pellets with enough force to perforate an iron sheet.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Garganacl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Garganacl will rub its fingertips together and sprinkle injured Pokémon with salt. Even severe wounds will promptly heal afterward.</w:t>
      </w:r>
      <w:r w:rsidRPr="00276823">
        <w:rPr>
          <w:rFonts w:ascii="Aptos" w:hAnsi="Aptos"/>
        </w:rPr>
        <w:br/>
        <w:t>Violet: Many Pokémon gather around Garganacl, hoping to lick at its mineral-rich salt.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Charcadet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Burnt charcoal came to life and became a Pokémon. Possessing a fiery fighting spirit, Charcadet will battle even tough opponents.</w:t>
      </w:r>
      <w:r w:rsidRPr="00276823">
        <w:rPr>
          <w:rFonts w:ascii="Aptos" w:hAnsi="Aptos"/>
        </w:rPr>
        <w:br/>
        <w:t>Violet: Its firepower increases when it fights, reaching over 1,800 degrees Fahrenheit. It likes berries that are rich in fat.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Armarouge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Armarouge evolved through the use of a set of armor that belonged to a distinguished warrior. This Pokémon is incredibly loyal.</w:t>
      </w:r>
      <w:r w:rsidRPr="00276823">
        <w:rPr>
          <w:rFonts w:ascii="Aptos" w:hAnsi="Aptos"/>
        </w:rPr>
        <w:br/>
        <w:t>Violet: This Pokémon clads itself in armor that has been fortified by psychic and fire energy, and it shoots blazing fireballs.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Ceruledge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fiery blades on its arms burn fiercely with the lingering resentment of a sword wielder who fell before accomplishing their goal.</w:t>
      </w:r>
      <w:r w:rsidRPr="00276823">
        <w:rPr>
          <w:rFonts w:ascii="Aptos" w:hAnsi="Aptos"/>
        </w:rPr>
        <w:br/>
        <w:t>Violet: An old set of armor steeped in grudges caused this Pokémon’s evolution. Ceruledge cuts its enemies to pieces without mercy.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Tadbulb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Tadbulb shakes its tail to generate electricity. If it senses danger, it will make its head blink on and off to alert its allies.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floats using the electricity stored in its body. When thunderclouds are around, Tadbulb will float higher off the ground.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Bellibolt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this Pokémon expands and contracts its wobbly body, the belly-button dynamo in its stomach produces a huge amount of electricity.</w:t>
      </w:r>
      <w:r w:rsidRPr="00276823">
        <w:rPr>
          <w:rFonts w:ascii="Aptos" w:hAnsi="Aptos"/>
        </w:rPr>
        <w:br/>
        <w:t>Violet: What appear to be eyeballs are actually organs for discharging the electricity generated by Bellibolt’s belly-button dynamo.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Wattrel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wings catch the wind, the bones within produce electricity. This Pokémon dives into the ocean, catching prey by electrocuting them.</w:t>
      </w:r>
      <w:r w:rsidRPr="00276823">
        <w:rPr>
          <w:rFonts w:ascii="Aptos" w:hAnsi="Aptos"/>
        </w:rPr>
        <w:br/>
        <w:t>Violet: These Pokémon make their nests on coastal cliffs. The nests have a strange, crackling texture, and they’re a popular delicacy.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Kilowattrel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Kilowattrel inflates its throat sac to amplify its electricity. By riding the wind, this Pokémon can fly over 430 miles in a day.</w:t>
      </w:r>
      <w:r w:rsidRPr="00276823">
        <w:rPr>
          <w:rFonts w:ascii="Aptos" w:hAnsi="Aptos"/>
        </w:rPr>
        <w:br/>
        <w:t>Violet: It uses its throat sac to store electricity generated by its wings. There’s hardly any oil in its feathers, so it is a poor swimmer.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Maschiff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always scowls in an attempt to make opponents take it seriously, but even crying children will burst into laughter when they see Maschiff’s face.</w:t>
      </w:r>
      <w:r w:rsidRPr="00276823">
        <w:rPr>
          <w:rFonts w:ascii="Aptos" w:hAnsi="Aptos"/>
        </w:rPr>
        <w:br/>
        <w:t>Violet: Its well-developed jaw and fangs are strong enough to crunch through boulders, and its thick fat makes for an excellent defense.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Mabosstiff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can store energy in its large dewlap. Mabosstiff unleashes this energy all at once to blow away enemies.</w:t>
      </w:r>
      <w:r w:rsidRPr="00276823">
        <w:rPr>
          <w:rFonts w:ascii="Aptos" w:hAnsi="Aptos"/>
        </w:rPr>
        <w:br/>
        <w:t>Violet: Mabosstiff loves playing with children. Though usually gentle, it takes on an intimidating look when protecting its family.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Shroodle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Though usually a mellow Pokémon, it will sink its sharp, poison-soaked front teeth into any that anger it, causing paralysis in the object of its ire.</w:t>
      </w:r>
      <w:r w:rsidRPr="00276823">
        <w:rPr>
          <w:rFonts w:ascii="Aptos" w:hAnsi="Aptos"/>
        </w:rPr>
        <w:br/>
        <w:t>Violet: To keep enemies away from its territory, it paints markings around its nest using a poisonous liquid that has an acrid odor.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Grafaiai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color of the poisonous saliva depends on what the Pokémon eats. Grafaiai covers its fingers in its saliva and draws patterns on trees in forests.</w:t>
      </w:r>
      <w:r w:rsidRPr="00276823">
        <w:rPr>
          <w:rFonts w:ascii="Aptos" w:hAnsi="Aptos"/>
        </w:rPr>
        <w:br/>
        <w:t>Violet: Each Grafaiai paints its own individual pattern, and it will paint that same pattern over and over again throughout its life.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Bramblin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soul unable to move on to the afterlife was blown around by the wind until it got tangled up with dried grass and became a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Not even Bramblin knows where it is headed as it tumbles across the wilderness, blown by the wind. It loathes getting wet.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Brambleghast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will open the branches of its head to envelop its prey. Once it absorbs all the life energy it needs, it expels the prey and discards it.</w:t>
      </w:r>
      <w:r w:rsidRPr="00276823">
        <w:rPr>
          <w:rFonts w:ascii="Aptos" w:hAnsi="Aptos"/>
        </w:rPr>
        <w:br/>
        <w:t>Violet: Brambleghast wanders around arid regions. On rare occasions, mass outbreaks of these Pokémon will bury an entire town.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Toedscool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Toedscool lives in muggy forests. The flaps that fall from its body are chewy and very delicious.</w:t>
      </w:r>
      <w:r w:rsidRPr="00276823">
        <w:rPr>
          <w:rFonts w:ascii="Aptos" w:hAnsi="Aptos"/>
        </w:rPr>
        <w:br/>
        <w:t>Violet: Though it looks like Tentacool, Toedscool is a completely different species. Its legs may be thin, but it can run at a speed of 30 mph.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Toedscruel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These Pokémon gather into groups and form colonies deep within forests. They absolutely hate it when strangers approach.</w:t>
      </w:r>
      <w:r w:rsidRPr="00276823">
        <w:rPr>
          <w:rFonts w:ascii="Aptos" w:hAnsi="Aptos"/>
        </w:rPr>
        <w:br/>
        <w:t>Violet: It coils its 10 tentacles around prey and sucks out their nutrients, causing the prey pain. The folds along the rim of its head are a popular delicacy.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Klawf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Klawf hangs upside-down from cliffs, waiting for prey. But Klawf can’t remain in this position for long because its blood rushes to its head.</w:t>
      </w:r>
      <w:r w:rsidRPr="00276823">
        <w:rPr>
          <w:rFonts w:ascii="Aptos" w:hAnsi="Aptos"/>
        </w:rPr>
        <w:br/>
        <w:t>Violet: This Pokémon lives on sheer cliffs. It sidesteps opponents’ attacks, then lunges for their weak spots with its claws.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Capsakid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more sunlight this Pokémon bathes in, the more spicy chemicals are produced by its body, and thus the spicier its moves become.</w:t>
      </w:r>
      <w:r w:rsidRPr="00276823">
        <w:rPr>
          <w:rFonts w:ascii="Aptos" w:hAnsi="Aptos"/>
        </w:rPr>
        <w:br/>
        <w:t>Violet: Traditional Paldean dishes can be extremely spicy because they include the shed front teeth of Capsakid among their ingredients.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Scovillain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red head converts spicy chemicals into fire energy and blasts the surrounding area with a super spicy stream of flame.</w:t>
      </w:r>
      <w:r w:rsidRPr="00276823">
        <w:rPr>
          <w:rFonts w:ascii="Aptos" w:hAnsi="Aptos"/>
        </w:rPr>
        <w:br/>
        <w:t>Violet: The green head has turned vicious due to the spicy chemicals stimulating its brain. Once it goes on a rampage, there is no stopping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Rellor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creates a mud ball by mixing sand and dirt with psychic energy. It treasures its mud ball more than its own life.</w:t>
      </w:r>
      <w:r w:rsidRPr="00276823">
        <w:rPr>
          <w:rFonts w:ascii="Aptos" w:hAnsi="Aptos"/>
        </w:rPr>
        <w:br/>
        <w:t>Violet: It rolls its mud ball around while the energy it needs for evolution matures. Eventually the time comes for it to evolve.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Rabsca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body that supports the ball barely moves. Therefore, it is thought that the true body of this Pokémon is actually inside the ball.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An infant sleeps inside the ball. Rabsca rolls the ball soothingly with its legs to ensure the infant sleeps comfortably.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Flittle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Flittle’s toes levitate about half an inch above the ground because of the psychic power emitted from the frills on the Pokémon’s belly.</w:t>
      </w:r>
      <w:r w:rsidRPr="00276823">
        <w:rPr>
          <w:rFonts w:ascii="Aptos" w:hAnsi="Aptos"/>
        </w:rPr>
        <w:br/>
        <w:t>Violet: It spends its time running around wastelands. If anyone steals its beloved berries, it will chase them down and exact its revenge.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Espathra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immobilizes opponents by bathing them in psychic power from its large eyes. Despite its appearance, it has a vicious temperament.</w:t>
      </w:r>
      <w:r w:rsidRPr="00276823">
        <w:rPr>
          <w:rFonts w:ascii="Aptos" w:hAnsi="Aptos"/>
        </w:rPr>
        <w:br/>
        <w:t>Violet: It emits psychic power from the gaps between its multicolored frills and sprints at speeds greater than 120 mph.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Tinkatink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swings its handmade hammer around to protect itself, but the hammer is often stolen by Pokémon that eat metal.</w:t>
      </w:r>
      <w:r w:rsidRPr="00276823">
        <w:rPr>
          <w:rFonts w:ascii="Aptos" w:hAnsi="Aptos"/>
        </w:rPr>
        <w:br/>
        <w:t>Violet: This Pokémon pounds iron scraps together to make a hammer. It will remake the hammer again and again until it’s satisfied with the result.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Tinkatuff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will attack groups of Pawniard and Bisharp, gathering metal from them in order to create a large and sturdy hammer.</w:t>
      </w:r>
      <w:r w:rsidRPr="00276823">
        <w:rPr>
          <w:rFonts w:ascii="Aptos" w:hAnsi="Aptos"/>
        </w:rPr>
        <w:br/>
        <w:t>Violet: These Pokémon make their homes in piles of scrap metal. They test the strength of each other’s hammers by smashing them together.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Tinkaton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intelligent Pokémon has a very daring disposition. It knocks rocks into the sky with its hammer, aiming for flying Corviknight.</w:t>
      </w:r>
      <w:r w:rsidRPr="00276823">
        <w:rPr>
          <w:rFonts w:ascii="Aptos" w:hAnsi="Aptos"/>
        </w:rPr>
        <w:br/>
        <w:t>Violet: The hammer tops 220 pounds, yet it gets swung around easily by Tinkaton as it steals whatever it pleases and carries its plunder back home.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Wiglett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can pick up the scent of a Veluza just over 65 feet away and will hide itself in the sand.</w:t>
      </w:r>
      <w:r w:rsidRPr="00276823">
        <w:rPr>
          <w:rFonts w:ascii="Aptos" w:hAnsi="Aptos"/>
        </w:rPr>
        <w:br/>
        <w:t>Violet: Though it looks like Diglett, Wiglett is an entirely different species. The resemblance seems to be a coincidental result of environmental adaptation.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Wugtrio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a vicious temperament, contrary to what its appearance may suggest. It wraps its long bodies around prey, then drags the prey into its den.</w:t>
      </w:r>
      <w:r w:rsidRPr="00276823">
        <w:rPr>
          <w:rFonts w:ascii="Aptos" w:hAnsi="Aptos"/>
        </w:rPr>
        <w:br/>
        <w:t>Violet: A variety of fish Pokémon, Wugtrio was once considered to be a regional form of Dugtrio.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Bombirdier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gathers things up in an apron made from shed feathers added to the Pokémon’s chest feathers, then drops those things from high places for fun.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Bombirdier uses the apron on its chest to bundle up food, which it carries back to its nest. It enjoys dropping things that make loud noises.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Finizen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likes playing with others of its kind using the water ring on its tail. It uses ultrasonic waves to sense the emotions of other living creatures.</w:t>
      </w:r>
      <w:r w:rsidRPr="00276823">
        <w:rPr>
          <w:rFonts w:ascii="Aptos" w:hAnsi="Aptos"/>
        </w:rPr>
        <w:br/>
        <w:t>Violet: Its water ring is made from seawater mixed with a sticky fluid that Finizen secretes from its blowhole.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Palafin (Zero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changes its appearance if it hears its allies calling for help. Palafin will never show anybody its moment of transformation.</w:t>
      </w:r>
      <w:r w:rsidRPr="00276823">
        <w:rPr>
          <w:rFonts w:ascii="Aptos" w:hAnsi="Aptos"/>
        </w:rPr>
        <w:br/>
        <w:t>Violet: Its physical capabilities are no different than a Finizen’s, but when its allies are in danger, it transforms and powers itself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Palafin (Hero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Pokémon’s ancient genes have awakened. It is now so extraordinarily strong that it can easily lift a cruise ship with one fin.</w:t>
      </w:r>
      <w:r w:rsidRPr="00276823">
        <w:rPr>
          <w:rFonts w:ascii="Aptos" w:hAnsi="Aptos"/>
        </w:rPr>
        <w:br/>
        <w:t>Violet: This hero of the ocean swims at a speed of 50 knots and saves drowning people and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Varoom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this Pokémon was born when an unknown poison Pokémon entered and inspirited an engine left at a scrap-processing factory.</w:t>
      </w:r>
      <w:r w:rsidRPr="00276823">
        <w:rPr>
          <w:rFonts w:ascii="Aptos" w:hAnsi="Aptos"/>
        </w:rPr>
        <w:br/>
        <w:t>Violet: The steel section is Varoom’s actual body. This Pokémon clings to rocks and converts the minerals within into energy to fuel its activities.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Revavroom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creates a gas out of poison and minerals from rocks. It then detonates the gas in its cylinders</w:t>
      </w:r>
      <w:r w:rsidR="005667D4">
        <w:rPr>
          <w:rFonts w:ascii="Aptos" w:hAnsi="Aptos"/>
        </w:rPr>
        <w:t>—</w:t>
      </w:r>
      <w:r w:rsidRPr="00276823">
        <w:rPr>
          <w:rFonts w:ascii="Aptos" w:hAnsi="Aptos"/>
        </w:rPr>
        <w:t>now numbering eight—to generate energy.</w:t>
      </w:r>
      <w:r w:rsidRPr="00276823">
        <w:rPr>
          <w:rFonts w:ascii="Aptos" w:hAnsi="Aptos"/>
        </w:rPr>
        <w:br/>
        <w:t>Violet: Revavroom viciously threatens others with the sound of its exhaust. It sticks its tongue out from its cylindrical mouth and sprays toxic fluids.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Cyclizar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Apparently Cyclizar has been allowing people to ride on its back since ancient times. Depictions of this have been found in 10,000-year-old murals.</w:t>
      </w:r>
      <w:r w:rsidRPr="00276823">
        <w:rPr>
          <w:rFonts w:ascii="Aptos" w:hAnsi="Aptos"/>
        </w:rPr>
        <w:br/>
        <w:t>Violet: It can sprint at over 70 mph while carrying a human. The rider’s body heat warms Cyclizar’s back and lifts the Pokémon’s spirit.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Orthworm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attacked, this Pokémon will wield the tendrils on its body like fists and pelt the opponent with a storm of punches.</w:t>
      </w:r>
      <w:r w:rsidRPr="00276823">
        <w:rPr>
          <w:rFonts w:ascii="Aptos" w:hAnsi="Aptos"/>
        </w:rPr>
        <w:br/>
        <w:t>Violet: This Pokémon lives in arid deserts. It maintains its metal body by consuming iron from the soil.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Glimmet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absorbs nutrients from cave walls. The petals it wears are made of crystallized poison.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Glimmet’s toxic mineral crystals look just like flower petals. This Pokémon scatters poisonous powder like pollen to protect itself.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Glimmora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this Pokémon detects danger, it will open up its crystalline petals and fire beams from its conical body.</w:t>
      </w:r>
      <w:r w:rsidRPr="00276823">
        <w:rPr>
          <w:rFonts w:ascii="Aptos" w:hAnsi="Aptos"/>
        </w:rPr>
        <w:br/>
        <w:t>Violet: Glimmora’s petals are made of crystallized poison energy. It has recently become evident that these petals resemble Tera Jewels.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Greavard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a dog Pokémon that died in the wild without ever interacting with a human was reborn as this Pokémon.</w:t>
      </w:r>
      <w:r w:rsidRPr="00276823">
        <w:rPr>
          <w:rFonts w:ascii="Aptos" w:hAnsi="Aptos"/>
        </w:rPr>
        <w:br/>
        <w:t>Violet: This friendly Pokémon doesn’t like being alone. Pay it even the slightest bit of attention, and it will follow you forever.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Houndstone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Houndstone spends most of its time sleeping in graveyards. Among all the dog Pokémon, this one is most loyal to its master.</w:t>
      </w:r>
      <w:r w:rsidRPr="00276823">
        <w:rPr>
          <w:rFonts w:ascii="Aptos" w:hAnsi="Aptos"/>
        </w:rPr>
        <w:br/>
        <w:t>Violet: A lovingly mourned Pokémon was reborn as Houndstone. It doesn’t like anyone touching the protuberance atop its head.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Flamigo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apparently ties the base of its neck into a knot so that energy stored in its belly does not escape from its beak.</w:t>
      </w:r>
      <w:r w:rsidRPr="00276823">
        <w:rPr>
          <w:rFonts w:ascii="Aptos" w:hAnsi="Aptos"/>
        </w:rPr>
        <w:br/>
        <w:t>Violet: Thanks to a behavior of theirs known as “synchronizing,” an entire flock of these Pokémon can attack simultaneously in perfect harmony.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Cetoddle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species left the ocean and began living on land a very long time ago. It seems to be closely related to Wailmer.</w:t>
      </w:r>
      <w:r w:rsidRPr="00276823">
        <w:rPr>
          <w:rFonts w:ascii="Aptos" w:hAnsi="Aptos"/>
        </w:rPr>
        <w:br/>
        <w:t>Violet: It lives in frigid regions in pods of five or so individuals. It loves the minerals found in snow and ice.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Cetitan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wanders around snowy, icy areas. It protects its body with powerful muscles and a thick layer of fat under its skin.</w:t>
      </w:r>
      <w:r w:rsidRPr="00276823">
        <w:rPr>
          <w:rFonts w:ascii="Aptos" w:hAnsi="Aptos"/>
        </w:rPr>
        <w:br/>
        <w:t>Violet: Ice energy builds up in the horn on its upper jaw, causing the horn to reach cryogenic temperatures that freeze its surroundings.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Veluza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Veluza discards unnecessary flesh, its mind becomes honed and its psychic power increases. The spare flesh has a mild but delicious flavor.</w:t>
      </w:r>
      <w:r w:rsidRPr="00276823">
        <w:rPr>
          <w:rFonts w:ascii="Aptos" w:hAnsi="Aptos"/>
        </w:rPr>
        <w:br/>
        <w:t>Violet: Veluza has excellent regenerative capabilities. It sheds spare flesh from its body to boost its agility, then charges at its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Dondozo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a glutton, but it’s bad at getting food. It teams up with a Tatsugiri to catch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treats Tatsugiri like its boss and follows it loyally. Though powerful, Dondozo is apparently not very smart.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Tatsugiri (Curly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is a small dragon Pokémon. It lives inside the mouth of Dondozo to protect itself from enemies on the outside.</w:t>
      </w:r>
      <w:r w:rsidRPr="00276823">
        <w:rPr>
          <w:rFonts w:ascii="Aptos" w:hAnsi="Aptos"/>
        </w:rPr>
        <w:br/>
        <w:t>Violet: Tatsugiri is an extremely cunning Pokémon. It feigns weakness to lure in prey, then orders its partner to attack.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Tatsugiri (Droopy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species’ differing colors and patterns are apparently the result of Tatsugiri changing itself to suit the preferences of the prey it lures in.</w:t>
      </w:r>
      <w:r w:rsidRPr="00276823">
        <w:rPr>
          <w:rFonts w:ascii="Aptos" w:hAnsi="Aptos"/>
        </w:rPr>
        <w:br/>
        <w:t>Violet: This Pokémon tricks its opponents by playing dead. It is small and weak, but it uses its smarts to survive.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Tatsugiri (Stretchy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Bird Pokémon are its main prey. This Pokémon knows it’s weak, so it hunts with a partner.</w:t>
      </w:r>
      <w:r w:rsidRPr="00276823">
        <w:rPr>
          <w:rFonts w:ascii="Aptos" w:hAnsi="Aptos"/>
        </w:rPr>
        <w:br/>
        <w:t>Violet: It’s one of the most intelligent dragon Pokémon. It camouflages itself by inflating its throat sac.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Annihilape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anger rose beyond a critical point, this Pokémon gained power that is unfettered by the limits of its physical body.</w:t>
      </w:r>
      <w:r w:rsidRPr="00276823">
        <w:rPr>
          <w:rFonts w:ascii="Aptos" w:hAnsi="Aptos"/>
        </w:rPr>
        <w:br/>
        <w:t>Violet: It imbues its fists with the power of the rage that it kept hidden in its heart. Opponents struck by these imbued fists will be shattered to their core.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Clodsire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attacked, this Pokémon will retaliate by sticking thick spines out from its body. It’s a risky move that puts everything on the line.</w:t>
      </w:r>
      <w:r w:rsidRPr="00276823">
        <w:rPr>
          <w:rFonts w:ascii="Aptos" w:hAnsi="Aptos"/>
        </w:rPr>
        <w:br/>
        <w:t>Violet: It lives at the bottom of ponds and swamps. It will carry Wooper on its back and ferry them across water from one shore to the other.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Farigiraf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Now that the brain waves from the head and tail are synced up, the psychic power of this Pokémon is 10 times stronger than Girafarig’s.</w:t>
      </w:r>
      <w:r w:rsidRPr="00276823">
        <w:rPr>
          <w:rFonts w:ascii="Aptos" w:hAnsi="Aptos"/>
        </w:rPr>
        <w:br/>
        <w:t>Violet: The hardened head from the tail protects the head of the main body as Farigiraf whips its long neck around to headbutt enemies.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Dudunsparce (Two-Segment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uses its hard tail to make its nest by boring holes into bedrock deep underground. The nest can reach lengths of over six miles.</w:t>
      </w:r>
      <w:r w:rsidRPr="00276823">
        <w:rPr>
          <w:rFonts w:ascii="Aptos" w:hAnsi="Aptos"/>
        </w:rPr>
        <w:br/>
        <w:t>Violet: It drives enemies out of its nest by sucking in enough air to fill its long, narrow lungs, then releasing the air in an intense blast.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Dudunsparce (Three-Segment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gentle Dudunsparce will put Pokémon that wander into its nest onto its back and carry them to the entrance.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A recent study uncovered that the number of segments a Dudunsparce’s body has is determined by the Pokémon’s genes.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Kingambit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Only a Bisharp that stands above all others in its vast army can evolve into Kingambit.</w:t>
      </w:r>
      <w:r w:rsidRPr="00276823">
        <w:rPr>
          <w:rFonts w:ascii="Aptos" w:hAnsi="Aptos"/>
        </w:rPr>
        <w:br/>
        <w:t>Violet: Though it commands a massive army in battle, it’s not skilled at devising complex strategies. It just uses brute strength to keep pushing.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Great Tusk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Sightings of this Pokémon have occurred in recent years. The name Great Tusk was taken from a creature listed in a certain book.</w:t>
      </w:r>
      <w:r w:rsidRPr="00276823">
        <w:rPr>
          <w:rFonts w:ascii="Aptos" w:hAnsi="Aptos"/>
        </w:rPr>
        <w:br/>
        <w:t>Violet: This creature resembles a mysterious Pokémon that, according to a paranormal magazine, has lived since ancient times.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Scream Tail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has been only one reported sighting of this Pokémon. It resembles a mysterious creature depicted in an old expedition journal.</w:t>
      </w:r>
      <w:r w:rsidRPr="00276823">
        <w:rPr>
          <w:rFonts w:ascii="Aptos" w:hAnsi="Aptos"/>
        </w:rPr>
        <w:br/>
        <w:t>Violet: It resembles a mysterious Pokémon described in a paranormal magazine as a Jigglypuff from one billion years ago.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Brute Bonnet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possible that the creature listed as Brute Bonnet in a certain book could actually be this Pokémon.</w:t>
      </w:r>
      <w:r w:rsidRPr="00276823">
        <w:rPr>
          <w:rFonts w:ascii="Aptos" w:hAnsi="Aptos"/>
        </w:rPr>
        <w:br/>
        <w:t>Violet: It bears a slight resemblance to a Pokémon described in a dubious magazine as a cross between a dinosaur and a mushroom.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Flutter Mane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has characteristics similar to those of Flutter Mane, a creature mentioned in a certain book.</w:t>
      </w:r>
      <w:r w:rsidRPr="00276823">
        <w:rPr>
          <w:rFonts w:ascii="Aptos" w:hAnsi="Aptos"/>
        </w:rPr>
        <w:br/>
        <w:t>Violet: It has similar features to a ghostly pterosaur that was covered in a paranormal magazine, but the two have little else in common.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Slither Wing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mysterious Pokémon has some similarities to a creature that an old book introduced as Slither Wing.</w:t>
      </w:r>
      <w:r w:rsidRPr="00276823">
        <w:rPr>
          <w:rFonts w:ascii="Aptos" w:hAnsi="Aptos"/>
        </w:rPr>
        <w:br/>
        <w:t>Violet: This Pokémon somewhat resembles an ancient form of Volcarona that was introduced in a dubious magazine.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Sandy Shocks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No records exist of this Pokémon being caught. Data is lacking, but the Pokémon’s traits match up with a creature shown in an expedition journal.</w:t>
      </w:r>
      <w:r w:rsidRPr="00276823">
        <w:rPr>
          <w:rFonts w:ascii="Aptos" w:hAnsi="Aptos"/>
        </w:rPr>
        <w:br/>
        <w:t>Violet: It slightly resembles a Magneton that lived for 10,000 years and was featured in an article in a paranormal magazine.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Treads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closely resembles a scientific weapon that a paranormal magazine claimed was sent to this planet by aliens.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Sightings of this Pokémon have occurred in recent years. It resembles a mysterious object described in an old expedition journal.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Bundle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shape is similar to a robot featured in a paranormal magazine article. The robot was said to have been created by an ancient civilization.</w:t>
      </w:r>
      <w:r w:rsidRPr="00276823">
        <w:rPr>
          <w:rFonts w:ascii="Aptos" w:hAnsi="Aptos"/>
        </w:rPr>
        <w:br/>
        <w:t>Violet: It resembles a mysterious object mentioned in an old book. There are only two reported sightings of this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Hands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very similar to a cyborg covered exclusively by a paranormal magazine. The cyborg was said to be the modified form of a certain athlete.</w:t>
      </w:r>
      <w:r w:rsidRPr="00276823">
        <w:rPr>
          <w:rFonts w:ascii="Aptos" w:hAnsi="Aptos"/>
        </w:rPr>
        <w:br/>
        <w:t>Violet: This Pokémon shares many similarities with Iron Hands, an object mentioned in a certain expedition journal.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Jugulis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resembles a certain Pokémon introduced in a paranormal magazine, described as the offspring of a Hydreigon that fell in love with a robot.</w:t>
      </w:r>
      <w:r w:rsidRPr="00276823">
        <w:rPr>
          <w:rFonts w:ascii="Aptos" w:hAnsi="Aptos"/>
        </w:rPr>
        <w:br/>
        <w:t>Violet: It’s possible that Iron Jugulis, an object described in an old book, may actually be this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Moth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resembles an unknown object described in a paranormal magazine as a UFO sent to observe humanity.</w:t>
      </w:r>
      <w:r w:rsidRPr="00276823">
        <w:rPr>
          <w:rFonts w:ascii="Aptos" w:hAnsi="Aptos"/>
        </w:rPr>
        <w:br/>
        <w:t>Violet: No records exist of this species being caught. Data is lacking, but the Pokémon’s traits match up with an object described in an old book.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Thorns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some similarities to a Pokémon introduced in a dubious magazine as a Tyranitar from one billion years into the future.</w:t>
      </w:r>
      <w:r w:rsidRPr="00276823">
        <w:rPr>
          <w:rFonts w:ascii="Aptos" w:hAnsi="Aptos"/>
        </w:rPr>
        <w:br/>
        <w:t>Violet: Some of its notable features match those of an object named within a certain expedition journal as Iron Thorns.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Frigibax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Frigibax absorbs heat through its dorsal fin and converts the heat into ice energy. The higher the temperature, the more energy Frigibax stores.</w:t>
      </w:r>
      <w:r w:rsidRPr="00276823">
        <w:rPr>
          <w:rFonts w:ascii="Aptos" w:hAnsi="Aptos"/>
        </w:rPr>
        <w:br/>
        <w:t>Violet: This Pokémon lives in forests and craggy areas. Using the power of its dorsal fin, it cools the inside of its nest like a refrigerator.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Arctibax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Arctibax freezes the air around it, protecting its face with an ice mask and turning its dorsal fin into a blade of ice.</w:t>
      </w:r>
      <w:r w:rsidRPr="00276823">
        <w:rPr>
          <w:rFonts w:ascii="Aptos" w:hAnsi="Aptos"/>
        </w:rPr>
        <w:br/>
        <w:t>Violet: It attacks with the blade of its frozen dorsal fin by doing a front flip in the air. Arctibax’s strong back and legs allow it to pull off this technique.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Baxcalibur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blasts cryogenic air out from its mouth. This air can instantly freeze even liquid-hot lava.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launches itself into battle by flipping upside down and spewing frigid air from its mouth. It finishes opponents off with its dorsal blade.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Gimmighoul (Chest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was born inside a treasure chest about 1,500 years ago. It sucks the life-force out of scoundrels who try to steal the treasure.</w:t>
      </w:r>
      <w:r w:rsidRPr="00276823">
        <w:rPr>
          <w:rFonts w:ascii="Aptos" w:hAnsi="Aptos"/>
        </w:rPr>
        <w:br/>
        <w:t>Violet: It lives inside an old treasure chest. Sometimes it gets left in shop corners since no one realizes it’s actually a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Gimmighoul (Roaming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was born from passion that seeped into a coin. It wanders, apparently seeking to return to the treasure chest it once inhabited.</w:t>
      </w:r>
      <w:r w:rsidRPr="00276823">
        <w:rPr>
          <w:rFonts w:ascii="Aptos" w:hAnsi="Aptos"/>
        </w:rPr>
        <w:br/>
        <w:t>Violet: It wanders around, carrying an old coin on its back. It survives by draining the life-force from humans who try to pick up its coin.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Gholdengo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body seems to be made up of 1,000 coins. This Pokémon gets along well with others and is quick to make friends with anybody.</w:t>
      </w:r>
      <w:r w:rsidRPr="00276823">
        <w:rPr>
          <w:rFonts w:ascii="Aptos" w:hAnsi="Aptos"/>
        </w:rPr>
        <w:br/>
        <w:t>Violet: It has a sturdy body made up of stacked coins. Gholdengo overwhelms its enemies by firing coin after coin at them in quick succession.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Wo-Chien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grudge of a person punished for writing the king’s evil deeds upon wooden tablets has clad itself in dead leaves to become a Pokémon.</w:t>
      </w:r>
      <w:r w:rsidRPr="00276823">
        <w:rPr>
          <w:rFonts w:ascii="Aptos" w:hAnsi="Aptos"/>
        </w:rPr>
        <w:br/>
        <w:t>Violet: It drains the life-force from vegetation, causing nearby forests to instantly wither and fields to turn barren.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Chien-Pao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can control 100 tons of fallen snow. It plays around innocently by leaping in and out of avalanches it has caused.</w:t>
      </w:r>
      <w:r w:rsidRPr="00276823">
        <w:rPr>
          <w:rFonts w:ascii="Aptos" w:hAnsi="Aptos"/>
        </w:rPr>
        <w:br/>
        <w:t>Violet: The hatred of those who perished by the sword long ago has clad itself in snow and become a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Ting-Lu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fear poured into an ancient ritual vessel has clad itself in rocks and dirt to become a Pokémon.</w:t>
      </w:r>
      <w:r w:rsidRPr="00276823">
        <w:rPr>
          <w:rFonts w:ascii="Aptos" w:hAnsi="Aptos"/>
        </w:rPr>
        <w:br/>
        <w:t>Violet: It slowly brings its exceedingly heavy head down upon the ground, splitting the earth open with huge fissures that run over 160 feet deep.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Chi-Yu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controls flames burning at over 5,400 degrees Fahrenheit. It casually swims through the sea of lava it creates by melting rock and sand.</w:t>
      </w:r>
      <w:r w:rsidRPr="00276823">
        <w:rPr>
          <w:rFonts w:ascii="Aptos" w:hAnsi="Aptos"/>
        </w:rPr>
        <w:br/>
        <w:t>Violet: The envy accumulated within curved beads that sparked multiple conflicts has clad itself in fire and become a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Roaring Moon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possible that this is the creature listed as Roaring Moon in an expedition journal that still holds many mysteries.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According to an article in a dubious magazine, this Pokémon has some connection to a phenomenon that occurs in a certain region.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Valiant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some similarities to a mad scientist’s invention covered in a paranormal magazine.</w:t>
      </w:r>
      <w:r w:rsidRPr="00276823">
        <w:rPr>
          <w:rFonts w:ascii="Aptos" w:hAnsi="Aptos"/>
        </w:rPr>
        <w:br/>
        <w:t>Violet: It’s possible that this is the object listed as Iron Valiant in a certain expedition journal.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Koraidon (Limited Build)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ecology and other data about this Pokémon are unknown. It was named Koraidon by the professor who discovered it.</w:t>
      </w:r>
      <w:r w:rsidRPr="00276823">
        <w:rPr>
          <w:rFonts w:ascii="Aptos" w:hAnsi="Aptos"/>
        </w:rPr>
        <w:br/>
        <w:t>Violet: It has similar characteristics to a creature described in an old book as the Winged King.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Koraidon (Apex Build)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seems to be the Winged King mentioned in an old expedition journal. It was said to have split the land with its bare fists.</w:t>
      </w:r>
      <w:r w:rsidRPr="00276823">
        <w:rPr>
          <w:rFonts w:ascii="Aptos" w:hAnsi="Aptos"/>
        </w:rPr>
        <w:br/>
        <w:t>Violet: This Pokémon resembles Cyclizar, but it is far burlier and more ferocious. Nothing is known about its ecology or other features.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Miraidon (Low-Power Mode)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characteristics match those of a mysterious object recorded in an old expedition journal as the Iron Serpent.</w:t>
      </w:r>
      <w:r w:rsidRPr="00276823">
        <w:rPr>
          <w:rFonts w:ascii="Aptos" w:hAnsi="Aptos"/>
        </w:rPr>
        <w:br/>
        <w:t>Violet: It was given the name Miraidon by the professor who discovered it. Its ecology and other details are unknown.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Miraidon (Ultimate Mode)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Much remains unknown about this creature. It resembles Cyclizar, but it is far more ruthless and powerful.</w:t>
      </w:r>
      <w:r w:rsidRPr="00276823">
        <w:rPr>
          <w:rFonts w:ascii="Aptos" w:hAnsi="Aptos"/>
        </w:rPr>
        <w:br/>
        <w:t>Violet: This seems to be the Iron Serpent mentioned in an old book. The Iron Serpent is said to have turned the land to ash with its lightning.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Walking Wake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ferocious creature is shrouded in mystery. It’s named after an aquatic monster mentioned in an old expedition journal.</w:t>
      </w:r>
      <w:r w:rsidRPr="00276823">
        <w:rPr>
          <w:rFonts w:ascii="Aptos" w:hAnsi="Aptos"/>
        </w:rPr>
        <w:br/>
        <w:t>Violet: It resembles an illustration published in a paranormal magazine, said to be a depiction of a super-ancient Suicune.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Leaves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Many of its physical characteristics match those of a Virizion from the future that was covered in a paranormal magazine.</w:t>
      </w:r>
      <w:r w:rsidRPr="00276823">
        <w:rPr>
          <w:rFonts w:ascii="Aptos" w:hAnsi="Aptos"/>
        </w:rPr>
        <w:br/>
        <w:t>Violet: According to the few eyewitness accounts that exist, it used its shining blades to julienne large trees and boulders.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Dipplin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Dipplin is two creatures in one Pokémon. Its evolution was triggered by a special apple grown only in one place.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The head sticking out belongs to the fore-wyrm, while the tail belongs to the core-wyrm. The two share one apple and help each other out.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Poltchageist (Counterfeit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Supposedly, the regrets of a tea ceremony master who died before perfecting his craft lingered in some matcha and became a Pokémon.</w:t>
      </w:r>
      <w:r w:rsidRPr="00276823">
        <w:rPr>
          <w:rFonts w:ascii="Aptos" w:hAnsi="Aptos"/>
        </w:rPr>
        <w:br/>
        <w:t>Violet: Poltchageist looks like a regional form of Sinistea, but it was recently discovered that the two Pokémon are entirely unrelated.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Poltchageist (Artisan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sprinkles some of its powdery body onto food and drains the life-force from those who so much as lick it.</w:t>
      </w:r>
      <w:r w:rsidRPr="00276823">
        <w:rPr>
          <w:rFonts w:ascii="Aptos" w:hAnsi="Aptos"/>
        </w:rPr>
        <w:br/>
        <w:t>Violet: It has taken up residence in a very expensive tea caddy. It takes an expert to distinguish the expensive tea caddies from the cheap ones.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Sinistcha (Unremarkable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pretends to be tea, trying to fool people into drinking it so it can drain their life-force. Its ruse is generally unsuccessful.</w:t>
      </w:r>
      <w:r w:rsidRPr="00276823">
        <w:rPr>
          <w:rFonts w:ascii="Aptos" w:hAnsi="Aptos"/>
        </w:rPr>
        <w:br/>
        <w:t>Violet: It prefers cool, dark places, such as the back of a shelf or the space beneath a home’s floorboards. It wanders in search of prey after sunset.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Sinistcha (Masterpiece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inside a superb teacup that was crafted by a potter of great renown. Collectors positively adore this Pokémon.</w:t>
      </w:r>
      <w:r w:rsidRPr="00276823">
        <w:rPr>
          <w:rFonts w:ascii="Aptos" w:hAnsi="Aptos"/>
        </w:rPr>
        <w:br/>
        <w:t>Violet: The more stirring it does with the tea whisk on its head, the more energy it builds up. It does this to prepare for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Okidogi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After all its muscles were stimulated by the toxic chain around its neck, Okidogi transformed and gained a powerful physique.</w:t>
      </w:r>
      <w:r w:rsidRPr="00276823">
        <w:rPr>
          <w:rFonts w:ascii="Aptos" w:hAnsi="Aptos"/>
        </w:rPr>
        <w:br/>
        <w:t>Violet: Okidogi is a ruffian with a short temper. It can pulverize anything by swinging around the chain on its neck.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Munkidori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chain is made from toxins that enhance capabilities. It stimulated Munkidori’s brain and caused the Pokémon’s psychic powers to bloom.</w:t>
      </w:r>
      <w:r w:rsidRPr="00276823">
        <w:rPr>
          <w:rFonts w:ascii="Aptos" w:hAnsi="Aptos"/>
        </w:rPr>
        <w:br/>
        <w:t>Violet: Munkidori keeps itself somewhere safe while it toys with its foes, using psychokinesis to induce intense dizziness.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Fezandipiti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Fezandipiti owes its beautiful looks and lovely voice to the toxic stimulants emanating from the chain wrapped around its body.</w:t>
      </w:r>
      <w:r w:rsidRPr="00276823">
        <w:rPr>
          <w:rFonts w:ascii="Aptos" w:hAnsi="Aptos"/>
        </w:rPr>
        <w:br/>
        <w:t>Violet: Fezandipiti beats its glossy wings to scatter pheromones that captivate people and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Ogerpon (Teal Mask)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Pokémon’s type changes based on which mask it’s wearing. It confounds its enemies with nimble movements and kicks.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This mischief-loving Pokémon is full of curiosity. It battles by drawing out the type-based energy contained within its masks.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Ogerpon (Wellspring Mask)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form excels in both attack and defense. It ceaselessly unleashes moves like a spring gushes water.</w:t>
      </w:r>
      <w:r w:rsidRPr="00276823">
        <w:rPr>
          <w:rFonts w:ascii="Aptos" w:hAnsi="Aptos"/>
        </w:rPr>
        <w:br/>
        <w:t>Violet: In this form, it draws on the power of water. It attacks unrelentingly with kicks and ivy strikes.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Ogerpon (Hearthflame Mask)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form is the most aggressive, bombarding enemies with the intensity of flames blazing within a hearth.</w:t>
      </w:r>
      <w:r w:rsidRPr="00276823">
        <w:rPr>
          <w:rFonts w:ascii="Aptos" w:hAnsi="Aptos"/>
        </w:rPr>
        <w:br/>
        <w:t>Violet: In this form, it draws on the power of fire. It spears its enemies with thorn-covered ivy.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Ogerpon (Cornserstone Mask)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form has excellent defenses, absorbing impacts solidly like the cornerstones that support houses.</w:t>
      </w:r>
      <w:r w:rsidRPr="00276823">
        <w:rPr>
          <w:rFonts w:ascii="Aptos" w:hAnsi="Aptos"/>
        </w:rPr>
        <w:br/>
        <w:t>Violet: In this form, it draws on the power of stone. Its body is rock-solid, protecting it from all manner of attacks.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Archaludon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gathers static electricity from its surroundings. The beams it launches when down on all fours are tremendously powerful.</w:t>
      </w:r>
      <w:r w:rsidRPr="00276823">
        <w:rPr>
          <w:rFonts w:ascii="Aptos" w:hAnsi="Aptos"/>
        </w:rPr>
        <w:br/>
        <w:t>Violet: It digs holes on mountains, searching for food. It’s so durable that being caught in a cave-in won’t faze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Hydrapple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Seven syrpents live inside an apple made of syrup. The syrpent in the center is the commander.</w:t>
      </w:r>
      <w:r w:rsidRPr="00276823">
        <w:rPr>
          <w:rFonts w:ascii="Aptos" w:hAnsi="Aptos"/>
        </w:rPr>
        <w:br/>
        <w:t>Violet: These capricious syrpents have banded together. On the rare occasion that their moods align, their true power is unleashed.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Gouging Fire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are scant few reports of this creature being sighted. One short video shows it rampaging and spouting pillars of flame.</w:t>
      </w:r>
      <w:r w:rsidRPr="00276823">
        <w:rPr>
          <w:rFonts w:ascii="Aptos" w:hAnsi="Aptos"/>
        </w:rPr>
        <w:br/>
        <w:t>Violet: It resembles an eerie Pokémon once shown in a paranormal magazine. That Pokémon was said to be an Entei regenerated from a fossil.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Raging Bolt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said to incinerate everything around it with lightning launched from its fur. Very little is known about this creature.</w:t>
      </w:r>
      <w:r w:rsidRPr="00276823">
        <w:rPr>
          <w:rFonts w:ascii="Aptos" w:hAnsi="Aptos"/>
        </w:rPr>
        <w:br/>
        <w:t>Violet: It bears resemblance to a Pokémon that became a hot topic for a short while after a paranormal magazine touted it as Raikou’s ancestor.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Boulder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resembles a Pokémon described in a dubious magazine as a Terrakion that had been modified by an evil organization.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was named after a mysterious object recorded in an old book. Its body seems to be metallic.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Crown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resembles a mysterious object introduced in a paranormal magazine as a cutting-edge weapon shaped like a Cobalion.</w:t>
      </w:r>
      <w:r w:rsidRPr="00276823">
        <w:rPr>
          <w:rFonts w:ascii="Aptos" w:hAnsi="Aptos"/>
        </w:rPr>
        <w:br/>
        <w:t>Violet: There was supposedly an incident in which it launched shining blades to cut everything around it to pieces. Little else is known about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Terapagos (Normal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Terapagos protects itself using its power to transform energy into hard crystals. This Pokémon is the source of the Terastal phenomenon.</w:t>
      </w:r>
      <w:r w:rsidRPr="00276823">
        <w:rPr>
          <w:rFonts w:ascii="Aptos" w:hAnsi="Aptos"/>
        </w:rPr>
        <w:br/>
        <w:t>Violet: It’s thought that this Pokémon lived in ancient Paldea until it got caught in seismic shifts and went extinct.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Terapagos (Terastal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Upon sensing danger, it prepares itself for battle by creating a sturdy shell of crystallized Terastal energy.</w:t>
      </w:r>
      <w:r w:rsidRPr="00276823">
        <w:rPr>
          <w:rFonts w:ascii="Aptos" w:hAnsi="Aptos"/>
        </w:rPr>
        <w:br/>
        <w:t>Violet: The shell is made of crystallized Terastal energy. When struck by a move, this shell absorbs the move’s energy and transfers it to Terapagos.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Terapagos (Stellar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this form, Terapagos resembles the world as the ancients saw it, and its Terastal energy is abnormally amplified.</w:t>
      </w:r>
      <w:r w:rsidRPr="00276823">
        <w:rPr>
          <w:rFonts w:ascii="Aptos" w:hAnsi="Aptos"/>
        </w:rPr>
        <w:br/>
        <w:t>Violet: An old expedition journal describes the sight of this Pokémon buried in the depths of the earth as resembling a planet floating in space.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Pecharunt</w:t>
      </w:r>
    </w:p>
    <w:p w:rsidR="00225FDE" w:rsidRPr="00276823" w:rsidRDefault="00000000">
      <w:pPr>
        <w:spacing w:after="0" w:line="240" w:lineRule="auto"/>
        <w:rPr>
          <w:rFonts w:ascii="Aptos" w:hAnsi="Aptos"/>
        </w:rPr>
      </w:pPr>
      <w:r w:rsidRPr="00276823">
        <w:rPr>
          <w:rFonts w:ascii="Aptos" w:hAnsi="Aptos"/>
        </w:rPr>
        <w:t>Scarlet: It feeds others toxic mochi that draw out desires and capabilities. Those who eat the mochi fall under Pecharunt’s control, chained to its will.</w:t>
      </w:r>
    </w:p>
    <w:p w:rsidR="00E242F0" w:rsidRDefault="00000000">
      <w:pPr>
        <w:spacing w:after="0" w:line="240" w:lineRule="auto"/>
      </w:pPr>
      <w:r w:rsidRPr="00276823">
        <w:rPr>
          <w:rFonts w:ascii="Aptos" w:hAnsi="Aptos"/>
        </w:rPr>
        <w:t>Violet: Its peach-shaped shell serves as storage for a potent poison. It makes poisonous mochi and serves them to people and Pokémon.</w:t>
      </w:r>
      <w:r>
        <w:br/>
      </w:r>
    </w:p>
    <w:sectPr w:rsidR="00E242F0" w:rsidSect="00DE49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927105">
    <w:abstractNumId w:val="8"/>
  </w:num>
  <w:num w:numId="2" w16cid:durableId="171916196">
    <w:abstractNumId w:val="6"/>
  </w:num>
  <w:num w:numId="3" w16cid:durableId="137429895">
    <w:abstractNumId w:val="5"/>
  </w:num>
  <w:num w:numId="4" w16cid:durableId="1467501876">
    <w:abstractNumId w:val="4"/>
  </w:num>
  <w:num w:numId="5" w16cid:durableId="160002999">
    <w:abstractNumId w:val="7"/>
  </w:num>
  <w:num w:numId="6" w16cid:durableId="44181857">
    <w:abstractNumId w:val="3"/>
  </w:num>
  <w:num w:numId="7" w16cid:durableId="1412384510">
    <w:abstractNumId w:val="2"/>
  </w:num>
  <w:num w:numId="8" w16cid:durableId="1658919280">
    <w:abstractNumId w:val="1"/>
  </w:num>
  <w:num w:numId="9" w16cid:durableId="144063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FDE"/>
    <w:rsid w:val="00276823"/>
    <w:rsid w:val="0029639D"/>
    <w:rsid w:val="002C3FF0"/>
    <w:rsid w:val="00326F90"/>
    <w:rsid w:val="005667D4"/>
    <w:rsid w:val="006571B8"/>
    <w:rsid w:val="009963B7"/>
    <w:rsid w:val="00AA1D8D"/>
    <w:rsid w:val="00B47730"/>
    <w:rsid w:val="00CB0664"/>
    <w:rsid w:val="00DE4902"/>
    <w:rsid w:val="00E242F0"/>
    <w:rsid w:val="00F476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2A4589C-2199-3247-B41F-FFEC7452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96</Pages>
  <Words>30435</Words>
  <Characters>173484</Characters>
  <Application>Microsoft Office Word</Application>
  <DocSecurity>0</DocSecurity>
  <Lines>1445</Lines>
  <Paragraphs>407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Fan</cp:lastModifiedBy>
  <cp:revision>6</cp:revision>
  <dcterms:created xsi:type="dcterms:W3CDTF">2013-12-23T23:15:00Z</dcterms:created>
  <dcterms:modified xsi:type="dcterms:W3CDTF">2024-01-29T00:22:00Z</dcterms:modified>
  <cp:category/>
</cp:coreProperties>
</file>