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21CFA" w14:textId="77777777" w:rsidR="00416641" w:rsidRDefault="00000000">
      <w:pPr>
        <w:spacing w:after="0" w:line="240" w:lineRule="auto"/>
        <w:rPr>
          <w:rFonts w:ascii="Baskerville" w:hAnsi="Baskerville"/>
        </w:rPr>
      </w:pPr>
      <w:r w:rsidRPr="00BC7B5C">
        <w:rPr>
          <w:rFonts w:ascii="Baskerville" w:hAnsi="Baskerville"/>
          <w:b/>
        </w:rPr>
        <w:t>Bulbasaur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It can go for days without eating a single morsel. In the bulb on its back, it stores energy.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Ivysaur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The bud on its back grows by drawing energy. It gives off an aroma when it is ready to bloom.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Venusaur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The flower on its back catches the sun’s rays. The sunlight is then absorbed and used for energy.</w:t>
      </w:r>
    </w:p>
    <w:p w14:paraId="38059CC8" w14:textId="77777777" w:rsidR="00416641" w:rsidRDefault="00416641">
      <w:pPr>
        <w:spacing w:after="0" w:line="240" w:lineRule="auto"/>
        <w:rPr>
          <w:rFonts w:ascii="Baskerville" w:hAnsi="Baskerville"/>
        </w:rPr>
      </w:pPr>
    </w:p>
    <w:p w14:paraId="5E4F39D0" w14:textId="77777777" w:rsidR="0060021E" w:rsidRDefault="0041664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Venusaur</w:t>
      </w:r>
    </w:p>
    <w:p w14:paraId="7D98926C" w14:textId="39CF33C8" w:rsidR="00F250D1" w:rsidRDefault="00C93932">
      <w:pPr>
        <w:spacing w:after="0" w:line="240" w:lineRule="auto"/>
        <w:rPr>
          <w:rFonts w:ascii="Baskerville" w:hAnsi="Baskerville"/>
        </w:rPr>
      </w:pPr>
      <w:r w:rsidRPr="00C93932">
        <w:rPr>
          <w:rFonts w:ascii="Baskerville" w:hAnsi="Baskerville"/>
        </w:rPr>
        <w:t>In order to support its flower, which has grown larger due to Mega Evolution, its back and legs have become stronger.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Charmander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The flame at the tip of its tail makes a sound as it burns. You can only hear it in quiet places.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Charmeleon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Tough fights could excite this Pokémon. When excited, it may breathe out bluish-white flames.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Charizard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When this Pokémon expels a blast of superhot fire, the red flame at the tip of its tail burns more intensely.</w:t>
      </w:r>
    </w:p>
    <w:p w14:paraId="74B4388F" w14:textId="77777777" w:rsidR="00F250D1" w:rsidRDefault="00F250D1">
      <w:pPr>
        <w:spacing w:after="0" w:line="240" w:lineRule="auto"/>
        <w:rPr>
          <w:rFonts w:ascii="Baskerville" w:hAnsi="Baskerville"/>
        </w:rPr>
      </w:pPr>
    </w:p>
    <w:p w14:paraId="4661DCAD" w14:textId="77777777" w:rsidR="00F250D1" w:rsidRDefault="00F250D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Charizard X</w:t>
      </w:r>
    </w:p>
    <w:p w14:paraId="7E4BEC37" w14:textId="7425DFD7" w:rsidR="00CC631B" w:rsidRPr="00CC631B" w:rsidRDefault="00E22C83">
      <w:pPr>
        <w:spacing w:after="0" w:line="240" w:lineRule="auto"/>
        <w:rPr>
          <w:rFonts w:ascii="Baskerville" w:hAnsi="Baskerville"/>
        </w:rPr>
      </w:pPr>
      <w:r w:rsidRPr="00E22C83">
        <w:rPr>
          <w:rFonts w:ascii="Baskerville" w:hAnsi="Baskerville"/>
        </w:rPr>
        <w:t>The overwhelming power that fills its entire body causes it to turn black and creates intense blue flames.</w:t>
      </w:r>
    </w:p>
    <w:p w14:paraId="6252B68C" w14:textId="77777777" w:rsidR="00F250D1" w:rsidRDefault="00F250D1">
      <w:pPr>
        <w:spacing w:after="0" w:line="240" w:lineRule="auto"/>
        <w:rPr>
          <w:rFonts w:ascii="Baskerville" w:hAnsi="Baskerville"/>
          <w:b/>
          <w:bCs/>
        </w:rPr>
      </w:pPr>
    </w:p>
    <w:p w14:paraId="58604531" w14:textId="4C87819C" w:rsidR="00360556" w:rsidRDefault="00F250D1">
      <w:pPr>
        <w:spacing w:after="0" w:line="240" w:lineRule="auto"/>
        <w:rPr>
          <w:rFonts w:ascii="Baskerville" w:hAnsi="Baskerville"/>
        </w:rPr>
      </w:pPr>
      <w:r>
        <w:rPr>
          <w:rFonts w:ascii="Baskerville" w:hAnsi="Baskerville"/>
          <w:b/>
          <w:bCs/>
        </w:rPr>
        <w:t>Mega Charizard Y</w:t>
      </w:r>
      <w:r w:rsidRPr="00BC7B5C">
        <w:rPr>
          <w:rFonts w:ascii="Baskerville" w:hAnsi="Baskerville"/>
        </w:rPr>
        <w:br/>
      </w:r>
      <w:r w:rsidR="00360556" w:rsidRPr="00360556">
        <w:rPr>
          <w:rFonts w:ascii="Baskerville" w:hAnsi="Baskerville"/>
        </w:rPr>
        <w:t>Its bond with its Trainer is the source of its power. It boasts speed and maneuverability greater than that of a jet fighter.</w:t>
      </w:r>
    </w:p>
    <w:p w14:paraId="1977AA8C" w14:textId="3C851415" w:rsidR="00052E6F" w:rsidRDefault="00000000">
      <w:pPr>
        <w:spacing w:after="0" w:line="240" w:lineRule="auto"/>
        <w:rPr>
          <w:rFonts w:ascii="Baskerville" w:hAnsi="Baskerville"/>
        </w:rPr>
      </w:pP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Squirtle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Shoots water at prey while in the water. Withdraws into its shell when in danger.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Wartortle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When tapped on its head, this Pokémon will pull it in, but its tail will still stick out a little bit.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Blastoise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Once it takes aim at its enemy, it blasts out water with even more force than a fire hose.</w:t>
      </w:r>
    </w:p>
    <w:p w14:paraId="2638670B" w14:textId="77777777" w:rsidR="00052E6F" w:rsidRDefault="00052E6F">
      <w:pPr>
        <w:spacing w:after="0" w:line="240" w:lineRule="auto"/>
        <w:rPr>
          <w:rFonts w:ascii="Baskerville" w:hAnsi="Baskerville"/>
        </w:rPr>
      </w:pPr>
    </w:p>
    <w:p w14:paraId="5F37DE3D" w14:textId="77777777" w:rsidR="00B87346" w:rsidRDefault="00052E6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Blastoise</w:t>
      </w:r>
    </w:p>
    <w:p w14:paraId="77AEE740" w14:textId="7ACBB3C2" w:rsidR="006C086F" w:rsidRDefault="00B87346">
      <w:pPr>
        <w:spacing w:after="0" w:line="240" w:lineRule="auto"/>
        <w:rPr>
          <w:rFonts w:ascii="Baskerville" w:hAnsi="Baskerville"/>
        </w:rPr>
      </w:pPr>
      <w:r w:rsidRPr="00B87346">
        <w:rPr>
          <w:rFonts w:ascii="Baskerville" w:hAnsi="Baskerville"/>
        </w:rPr>
        <w:t>The cannon on its back is as powerful as a tank gun. Its tough legs and back enable it to withstand the recoil from firing the cannon.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Caterpie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If you touch the feeler on top of its head, it will release a horrible stink to protect itself.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Metapod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Hardens its shell to protect itself. However, a large impact may cause it to pop out of its shell.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Butterfree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lastRenderedPageBreak/>
        <w:t>Its wings, covered with poisonous powder, repel water. This allows it to fly in the rain.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Weedle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Beware of the sharp stinger on its head. It hides in grass and bushes where it eats leaves.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Kakuna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Able to move only slightly. When endangered, it may stick out its stinger and poison its enemy.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Beedrill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It has three poisonous stingers on its forelegs and its tail. They are used to jab its enemy repeatedly.</w:t>
      </w:r>
    </w:p>
    <w:p w14:paraId="3F36A6E7" w14:textId="77777777" w:rsidR="006C086F" w:rsidRDefault="006C086F">
      <w:pPr>
        <w:spacing w:after="0" w:line="240" w:lineRule="auto"/>
        <w:rPr>
          <w:rFonts w:ascii="Baskerville" w:hAnsi="Baskerville"/>
        </w:rPr>
      </w:pPr>
    </w:p>
    <w:p w14:paraId="299D822E" w14:textId="77777777" w:rsidR="00C136C4" w:rsidRDefault="006C086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Beedrill</w:t>
      </w:r>
    </w:p>
    <w:p w14:paraId="5CFD2D4E" w14:textId="5756CCA2" w:rsidR="00D0669F" w:rsidRDefault="00C136C4">
      <w:pPr>
        <w:spacing w:after="0" w:line="240" w:lineRule="auto"/>
        <w:rPr>
          <w:rFonts w:ascii="Baskerville" w:hAnsi="Baskerville"/>
        </w:rPr>
      </w:pPr>
      <w:r w:rsidRPr="00C136C4">
        <w:rPr>
          <w:rFonts w:ascii="Baskerville" w:hAnsi="Baskerville"/>
        </w:rPr>
        <w:t>Its legs have become poison stingers. It stabs its prey repeatedly with the stingers on its limbs, dealing the final blow with the stinger on its rear.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Pidgey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Very docile. If attacked, it will often kick up sand to protect itself rather than fight back.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Pidgeotto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This Pokémon is full of vitality. It constantly flies around its large territory in search of prey.</w:t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Pidgeot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This Pokémon flies at Mach 2 speed, seeking prey. Its large talons are feared as wicked weapons.</w:t>
      </w:r>
    </w:p>
    <w:p w14:paraId="1816400A" w14:textId="77777777" w:rsidR="00D0669F" w:rsidRDefault="00D0669F">
      <w:pPr>
        <w:spacing w:after="0" w:line="240" w:lineRule="auto"/>
        <w:rPr>
          <w:rFonts w:ascii="Baskerville" w:hAnsi="Baskerville"/>
        </w:rPr>
      </w:pPr>
    </w:p>
    <w:p w14:paraId="0CFD69F3" w14:textId="77777777" w:rsidR="00345A84" w:rsidRDefault="00D0669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Pidgeot</w:t>
      </w:r>
    </w:p>
    <w:p w14:paraId="122A7D27" w14:textId="0E080200" w:rsidR="001552CB" w:rsidRDefault="00345A84">
      <w:pPr>
        <w:spacing w:after="0" w:line="240" w:lineRule="auto"/>
        <w:rPr>
          <w:rFonts w:ascii="Baskerville" w:hAnsi="Baskerville"/>
        </w:rPr>
      </w:pPr>
      <w:r w:rsidRPr="00345A84">
        <w:rPr>
          <w:rFonts w:ascii="Baskerville" w:hAnsi="Baskerville"/>
        </w:rPr>
        <w:t>With its muscular strength now greatly increased, it can fly continuously for two weeks without resting.</w:t>
      </w:r>
      <w:r w:rsidR="00D0669F" w:rsidRPr="00BC7B5C">
        <w:rPr>
          <w:rFonts w:ascii="Baskerville" w:hAnsi="Baskerville"/>
        </w:rPr>
        <w:br/>
      </w:r>
      <w:r w:rsidR="00D0669F" w:rsidRPr="00BC7B5C">
        <w:rPr>
          <w:rFonts w:ascii="Baskerville" w:hAnsi="Baskerville"/>
        </w:rPr>
        <w:br/>
      </w:r>
      <w:r w:rsidR="00D0669F" w:rsidRPr="00BC7B5C">
        <w:rPr>
          <w:rFonts w:ascii="Baskerville" w:hAnsi="Baskerville"/>
          <w:b/>
        </w:rPr>
        <w:t>Rattata</w:t>
      </w:r>
      <w:r w:rsidR="00D0669F" w:rsidRPr="00BC7B5C">
        <w:rPr>
          <w:rFonts w:ascii="Baskerville" w:hAnsi="Baskerville"/>
          <w:b/>
        </w:rPr>
        <w:br/>
      </w:r>
      <w:r w:rsidR="00D0669F" w:rsidRPr="00BC7B5C">
        <w:rPr>
          <w:rFonts w:ascii="Baskerville" w:hAnsi="Baskerville"/>
        </w:rPr>
        <w:t>Will chew on anything with its fangs. If you see one, you can be certain that 40 more live in the area.</w:t>
      </w:r>
    </w:p>
    <w:p w14:paraId="1726243C" w14:textId="77777777" w:rsidR="001552CB" w:rsidRDefault="001552CB">
      <w:pPr>
        <w:spacing w:after="0" w:line="240" w:lineRule="auto"/>
        <w:rPr>
          <w:rFonts w:ascii="Baskerville" w:hAnsi="Baskerville"/>
        </w:rPr>
      </w:pPr>
    </w:p>
    <w:p w14:paraId="576317DD" w14:textId="77777777" w:rsidR="0008086D" w:rsidRDefault="001552CB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Rattata</w:t>
      </w:r>
    </w:p>
    <w:p w14:paraId="622AEA7B" w14:textId="001A9184" w:rsidR="001552CB" w:rsidRDefault="0008086D">
      <w:pPr>
        <w:spacing w:after="0" w:line="240" w:lineRule="auto"/>
        <w:rPr>
          <w:rFonts w:ascii="Baskerville" w:hAnsi="Baskerville"/>
        </w:rPr>
      </w:pPr>
      <w:r w:rsidRPr="0008086D">
        <w:rPr>
          <w:rFonts w:ascii="Baskerville" w:hAnsi="Baskerville"/>
        </w:rPr>
        <w:t>Its whiskers provide it with a keen sense of smell, enabling it to pick up the scent of hidden food and locate it instantly.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Raticate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Its hind feet are webbed. They act as flippers, so it can swim in rivers and hunt for prey.</w:t>
      </w:r>
    </w:p>
    <w:p w14:paraId="7359C012" w14:textId="77777777" w:rsidR="001552CB" w:rsidRDefault="001552CB">
      <w:pPr>
        <w:spacing w:after="0" w:line="240" w:lineRule="auto"/>
        <w:rPr>
          <w:rFonts w:ascii="Baskerville" w:hAnsi="Baskerville"/>
        </w:rPr>
      </w:pPr>
    </w:p>
    <w:p w14:paraId="55950486" w14:textId="77777777" w:rsidR="00863263" w:rsidRDefault="001552CB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Raticate</w:t>
      </w:r>
    </w:p>
    <w:p w14:paraId="64F0AFEB" w14:textId="248315E8" w:rsidR="00486BF1" w:rsidRDefault="00863263">
      <w:pPr>
        <w:spacing w:after="0" w:line="240" w:lineRule="auto"/>
        <w:rPr>
          <w:rFonts w:ascii="Baskerville" w:hAnsi="Baskerville"/>
        </w:rPr>
      </w:pPr>
      <w:r w:rsidRPr="00863263">
        <w:rPr>
          <w:rFonts w:ascii="Baskerville" w:hAnsi="Baskerville"/>
        </w:rPr>
        <w:t>It makes its Rattata underlings gather food for it, dining solely on the most nutritious and delicious fare.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Spearow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Inept at flying high. However, it can fly around very fast to protect its territory.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Fearow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A Pokémon that dates back many years. If it senses danger, it flies high and away, instantly.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Ekans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The older it gets, the longer it grows. At night, it wraps its long body around tree branches to rest.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lastRenderedPageBreak/>
        <w:br/>
      </w:r>
      <w:r w:rsidR="001552CB" w:rsidRPr="00BC7B5C">
        <w:rPr>
          <w:rFonts w:ascii="Baskerville" w:hAnsi="Baskerville"/>
          <w:b/>
        </w:rPr>
        <w:t>Arbok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The frightening patterns on its belly have been studied. Six variations have been confirmed.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Pikachu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This forest-dwelling Pokémon stores electricity in its cheeks, so you’ll feel a tingly shock if you touch it.</w:t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</w:rPr>
        <w:br/>
      </w:r>
      <w:r w:rsidR="001552CB" w:rsidRPr="00BC7B5C">
        <w:rPr>
          <w:rFonts w:ascii="Baskerville" w:hAnsi="Baskerville"/>
          <w:b/>
        </w:rPr>
        <w:t>Raichu</w:t>
      </w:r>
      <w:r w:rsidR="001552CB" w:rsidRPr="00BC7B5C">
        <w:rPr>
          <w:rFonts w:ascii="Baskerville" w:hAnsi="Baskerville"/>
          <w:b/>
        </w:rPr>
        <w:br/>
      </w:r>
      <w:r w:rsidR="001552CB" w:rsidRPr="00BC7B5C">
        <w:rPr>
          <w:rFonts w:ascii="Baskerville" w:hAnsi="Baskerville"/>
        </w:rPr>
        <w:t>When electricity builds up inside its body, it becomes feisty. It also glows in the dark.</w:t>
      </w:r>
    </w:p>
    <w:p w14:paraId="26B27E70" w14:textId="77777777" w:rsidR="00486BF1" w:rsidRDefault="00486BF1">
      <w:pPr>
        <w:spacing w:after="0" w:line="240" w:lineRule="auto"/>
        <w:rPr>
          <w:rFonts w:ascii="Baskerville" w:hAnsi="Baskerville"/>
        </w:rPr>
      </w:pPr>
    </w:p>
    <w:p w14:paraId="7A8C7621" w14:textId="77777777" w:rsidR="00201929" w:rsidRDefault="00486BF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Raichu</w:t>
      </w:r>
    </w:p>
    <w:p w14:paraId="6F7CC3C6" w14:textId="3CFB078C" w:rsidR="00486BF1" w:rsidRDefault="00201929">
      <w:pPr>
        <w:spacing w:after="0" w:line="240" w:lineRule="auto"/>
        <w:rPr>
          <w:rFonts w:ascii="Baskerville" w:hAnsi="Baskerville"/>
        </w:rPr>
      </w:pPr>
      <w:r w:rsidRPr="00201929">
        <w:rPr>
          <w:rFonts w:ascii="Baskerville" w:hAnsi="Baskerville"/>
        </w:rPr>
        <w:t>It loves pancakes prepared with a secret Alolan recipe. Some wonder whether that recipe holds the key to this Pokémon’s evolution.</w:t>
      </w:r>
      <w:r w:rsidR="00486BF1" w:rsidRPr="00BC7B5C">
        <w:rPr>
          <w:rFonts w:ascii="Baskerville" w:hAnsi="Baskerville"/>
        </w:rPr>
        <w:br/>
      </w:r>
      <w:r w:rsidR="00486BF1" w:rsidRPr="00BC7B5C">
        <w:rPr>
          <w:rFonts w:ascii="Baskerville" w:hAnsi="Baskerville"/>
        </w:rPr>
        <w:br/>
      </w:r>
      <w:r w:rsidR="00486BF1" w:rsidRPr="00BC7B5C">
        <w:rPr>
          <w:rFonts w:ascii="Baskerville" w:hAnsi="Baskerville"/>
          <w:b/>
        </w:rPr>
        <w:t>Sandshrew</w:t>
      </w:r>
      <w:r w:rsidR="00486BF1" w:rsidRPr="00BC7B5C">
        <w:rPr>
          <w:rFonts w:ascii="Baskerville" w:hAnsi="Baskerville"/>
          <w:b/>
        </w:rPr>
        <w:br/>
      </w:r>
      <w:r w:rsidR="00486BF1" w:rsidRPr="00BC7B5C">
        <w:rPr>
          <w:rFonts w:ascii="Baskerville" w:hAnsi="Baskerville"/>
        </w:rPr>
        <w:t>Its body is dry. When it gets cold at night, its hide is said to become coated with a fine dew.</w:t>
      </w:r>
    </w:p>
    <w:p w14:paraId="06997AC4" w14:textId="77777777" w:rsidR="00486BF1" w:rsidRDefault="00486BF1">
      <w:pPr>
        <w:spacing w:after="0" w:line="240" w:lineRule="auto"/>
        <w:rPr>
          <w:rFonts w:ascii="Baskerville" w:hAnsi="Baskerville"/>
        </w:rPr>
      </w:pPr>
    </w:p>
    <w:p w14:paraId="3EB29C00" w14:textId="77777777" w:rsidR="00BE64D3" w:rsidRDefault="00486BF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Sandshrew</w:t>
      </w:r>
    </w:p>
    <w:p w14:paraId="35FBA5D4" w14:textId="7DD3F73F" w:rsidR="004E165B" w:rsidRDefault="00BE64D3">
      <w:pPr>
        <w:spacing w:after="0" w:line="240" w:lineRule="auto"/>
        <w:rPr>
          <w:rFonts w:ascii="Baskerville" w:hAnsi="Baskerville"/>
        </w:rPr>
      </w:pPr>
      <w:r w:rsidRPr="00BE64D3">
        <w:rPr>
          <w:rFonts w:ascii="Baskerville" w:hAnsi="Baskerville"/>
        </w:rPr>
        <w:t>Its ice-covered body lets it slide across the ground with bullet-like speed, sending its enemies flying when it hits them.</w:t>
      </w:r>
      <w:r w:rsidR="00486BF1" w:rsidRPr="00BC7B5C">
        <w:rPr>
          <w:rFonts w:ascii="Baskerville" w:hAnsi="Baskerville"/>
        </w:rPr>
        <w:br/>
      </w:r>
      <w:r w:rsidR="00486BF1" w:rsidRPr="00BC7B5C">
        <w:rPr>
          <w:rFonts w:ascii="Baskerville" w:hAnsi="Baskerville"/>
        </w:rPr>
        <w:br/>
      </w:r>
      <w:r w:rsidR="00486BF1" w:rsidRPr="00BC7B5C">
        <w:rPr>
          <w:rFonts w:ascii="Baskerville" w:hAnsi="Baskerville"/>
          <w:b/>
        </w:rPr>
        <w:t>Sandslash</w:t>
      </w:r>
      <w:r w:rsidR="00486BF1" w:rsidRPr="00BC7B5C">
        <w:rPr>
          <w:rFonts w:ascii="Baskerville" w:hAnsi="Baskerville"/>
          <w:b/>
        </w:rPr>
        <w:br/>
      </w:r>
      <w:r w:rsidR="00486BF1" w:rsidRPr="00BC7B5C">
        <w:rPr>
          <w:rFonts w:ascii="Baskerville" w:hAnsi="Baskerville"/>
        </w:rPr>
        <w:t>It is skilled at slashing enemies with its claws. If broken, they start to grow back in a day.</w:t>
      </w:r>
    </w:p>
    <w:p w14:paraId="5EC1274D" w14:textId="77777777" w:rsidR="004E165B" w:rsidRDefault="004E165B">
      <w:pPr>
        <w:spacing w:after="0" w:line="240" w:lineRule="auto"/>
        <w:rPr>
          <w:rFonts w:ascii="Baskerville" w:hAnsi="Baskerville"/>
        </w:rPr>
      </w:pPr>
    </w:p>
    <w:p w14:paraId="1399EEC0" w14:textId="77777777" w:rsidR="002D45D4" w:rsidRDefault="004E165B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Sandslash</w:t>
      </w:r>
    </w:p>
    <w:p w14:paraId="6D10C184" w14:textId="02BC21F7" w:rsidR="00513CBE" w:rsidRDefault="002D45D4">
      <w:pPr>
        <w:spacing w:after="0" w:line="240" w:lineRule="auto"/>
        <w:rPr>
          <w:rFonts w:ascii="Baskerville" w:hAnsi="Baskerville"/>
        </w:rPr>
      </w:pPr>
      <w:r w:rsidRPr="002D45D4">
        <w:rPr>
          <w:rFonts w:ascii="Baskerville" w:hAnsi="Baskerville"/>
        </w:rPr>
        <w:t>This is Sandslash’s form after adaptation to a frigid environment. The cold air emitted by its body sharpens its icy spikes.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Nidoran</w:t>
      </w:r>
      <w:r w:rsidR="004E165B" w:rsidRPr="00BC7B5C">
        <w:rPr>
          <w:rFonts w:ascii="Apple Color Emoji" w:hAnsi="Apple Color Emoji" w:cs="Apple Color Emoji"/>
          <w:b/>
        </w:rPr>
        <w:t>♀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A mild-mannered Pokémon that does not like to fight. Beware—its small horn secretes venom.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Nidorina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When resting deep in its burrow, its barbs always retract. This is proof that it is relaxed.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Nidoqueen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Tough scales cover the sturdy body of this Pokémon. It appears that the scales grow in cycles.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Nidoran</w:t>
      </w:r>
      <w:r w:rsidR="004E165B" w:rsidRPr="00BC7B5C">
        <w:rPr>
          <w:rFonts w:ascii="Apple Color Emoji" w:hAnsi="Apple Color Emoji" w:cs="Apple Color Emoji"/>
          <w:b/>
        </w:rPr>
        <w:t>♂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Its large ears are always kept upright. If it senses danger, it will attack with a poisonous sting.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Nidorino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Its horn contains venom. If it stabs an enemy with the horn, the impact makes the poison leak out.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Nidoking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Its steel-like hide adds to its powerful tackle. Its horns are so hard, they can pierce a diamond.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Clefairy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Adored for their cute looks and playfulness. They are thought to be rare, as they do not appear often.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lastRenderedPageBreak/>
        <w:t>Clefable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They appear to be very protective of their own world. It is a kind of fairy, rarely seen by people.</w:t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</w:rPr>
        <w:br/>
      </w:r>
      <w:r w:rsidR="004E165B" w:rsidRPr="00BC7B5C">
        <w:rPr>
          <w:rFonts w:ascii="Baskerville" w:hAnsi="Baskerville"/>
          <w:b/>
        </w:rPr>
        <w:t>Vulpix</w:t>
      </w:r>
      <w:r w:rsidR="004E165B" w:rsidRPr="00BC7B5C">
        <w:rPr>
          <w:rFonts w:ascii="Baskerville" w:hAnsi="Baskerville"/>
          <w:b/>
        </w:rPr>
        <w:br/>
      </w:r>
      <w:r w:rsidR="004E165B" w:rsidRPr="00BC7B5C">
        <w:rPr>
          <w:rFonts w:ascii="Baskerville" w:hAnsi="Baskerville"/>
        </w:rPr>
        <w:t>Both its fur and its tails are beautiful. As it grows, the tails split and form more tails.</w:t>
      </w:r>
    </w:p>
    <w:p w14:paraId="52308E36" w14:textId="77777777" w:rsidR="00513CBE" w:rsidRDefault="00513CBE">
      <w:pPr>
        <w:spacing w:after="0" w:line="240" w:lineRule="auto"/>
        <w:rPr>
          <w:rFonts w:ascii="Baskerville" w:hAnsi="Baskerville"/>
        </w:rPr>
      </w:pPr>
    </w:p>
    <w:p w14:paraId="55C83DBE" w14:textId="77777777" w:rsidR="00FE5680" w:rsidRDefault="00513CBE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Vulpix</w:t>
      </w:r>
    </w:p>
    <w:p w14:paraId="49E2638E" w14:textId="304663B0" w:rsidR="008F508A" w:rsidRDefault="00FE5680">
      <w:pPr>
        <w:spacing w:after="0" w:line="240" w:lineRule="auto"/>
        <w:rPr>
          <w:rFonts w:ascii="Baskerville" w:hAnsi="Baskerville"/>
        </w:rPr>
      </w:pPr>
      <w:r w:rsidRPr="00FE5680">
        <w:rPr>
          <w:rFonts w:ascii="Baskerville" w:hAnsi="Baskerville"/>
        </w:rPr>
        <w:t xml:space="preserve">It looks like snow come to life, and the breath it exhales is </w:t>
      </w:r>
      <w:r w:rsidRPr="00FE5680">
        <w:rPr>
          <w:rFonts w:ascii="Times New Roman" w:hAnsi="Times New Roman" w:cs="Times New Roman"/>
        </w:rPr>
        <w:t>−</w:t>
      </w:r>
      <w:r w:rsidRPr="00FE5680">
        <w:rPr>
          <w:rFonts w:ascii="Baskerville" w:hAnsi="Baskerville"/>
        </w:rPr>
        <w:t>58 degrees Fahrenheit. Another name for it is Keokeo.</w:t>
      </w:r>
      <w:r w:rsidR="00513CBE" w:rsidRPr="00BC7B5C">
        <w:rPr>
          <w:rFonts w:ascii="Baskerville" w:hAnsi="Baskerville"/>
        </w:rPr>
        <w:br/>
      </w:r>
      <w:r w:rsidR="00513CBE" w:rsidRPr="00BC7B5C">
        <w:rPr>
          <w:rFonts w:ascii="Baskerville" w:hAnsi="Baskerville"/>
        </w:rPr>
        <w:br/>
      </w:r>
      <w:r w:rsidR="00513CBE" w:rsidRPr="00BC7B5C">
        <w:rPr>
          <w:rFonts w:ascii="Baskerville" w:hAnsi="Baskerville"/>
          <w:b/>
        </w:rPr>
        <w:t>Ninetales</w:t>
      </w:r>
      <w:r w:rsidR="00513CBE" w:rsidRPr="00BC7B5C">
        <w:rPr>
          <w:rFonts w:ascii="Baskerville" w:hAnsi="Baskerville"/>
          <w:b/>
        </w:rPr>
        <w:br/>
      </w:r>
      <w:r w:rsidR="00513CBE" w:rsidRPr="00BC7B5C">
        <w:rPr>
          <w:rFonts w:ascii="Baskerville" w:hAnsi="Baskerville"/>
        </w:rPr>
        <w:t>According to an enduring legend, nine noble saints were united and reincarnated as this Pokémon.</w:t>
      </w:r>
    </w:p>
    <w:p w14:paraId="0D679AEF" w14:textId="77777777" w:rsidR="008F508A" w:rsidRDefault="008F508A">
      <w:pPr>
        <w:spacing w:after="0" w:line="240" w:lineRule="auto"/>
        <w:rPr>
          <w:rFonts w:ascii="Baskerville" w:hAnsi="Baskerville"/>
        </w:rPr>
      </w:pPr>
    </w:p>
    <w:p w14:paraId="130754B0" w14:textId="77777777" w:rsidR="00500390" w:rsidRDefault="008F508A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Ninetales</w:t>
      </w:r>
    </w:p>
    <w:p w14:paraId="4F7E5C5C" w14:textId="20B93DE6" w:rsidR="004918BB" w:rsidRDefault="00500390">
      <w:pPr>
        <w:spacing w:after="0" w:line="240" w:lineRule="auto"/>
        <w:rPr>
          <w:rFonts w:ascii="Baskerville" w:hAnsi="Baskerville"/>
        </w:rPr>
      </w:pPr>
      <w:r w:rsidRPr="00500390">
        <w:rPr>
          <w:rFonts w:ascii="Baskerville" w:hAnsi="Baskerville"/>
        </w:rPr>
        <w:t>It lives on mountains perpetually covered in snow and is revered as a deity incarnate. It appears draped in a blizzard.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Jigglypuff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Uses its cute round eyes to enrapture its foe. It then sings a pleasing melody that lulls the foe to sleep.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Wigglytuff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Its body is very elastic. By inhaling deeply, it can continue to inflate itself without limit.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Zubat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Emits ultrasonic cries while it flies. They act as a sonar used to check for objects in its way.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Golbat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It attacks in a stealthy manner, without warning. Its sharp fangs are used to bite and to suck blood.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Oddish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It may be mistaken for a clump of weeds. If you try to yank it out of the ground, it shrieks horribly.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Gloom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Smells incredibly foul! However, around one out of a thousand people enjoy sniffing its nose-bending stink.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Vileplume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Flaps its broad flower petals to scatter its poisonous pollen. The flapping sound is very loud.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Paras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Burrows under the ground to gnaw on tree roots. The mushrooms on its back absorb most of the nutrition.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Parasect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The bug host is drained of energy by the mushroom on its back. The mushroom appears to do all the thinking.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Venonat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Its large eyes act as radar. In a bright place, you can see that they are clusters of many tiny eyes.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lastRenderedPageBreak/>
        <w:t>Venomoth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The powdery scales on its wings are hard to remove from skin. They also contain poison that leaks out on contact.</w:t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</w:rPr>
        <w:br/>
      </w:r>
      <w:r w:rsidR="008F508A" w:rsidRPr="00BC7B5C">
        <w:rPr>
          <w:rFonts w:ascii="Baskerville" w:hAnsi="Baskerville"/>
          <w:b/>
        </w:rPr>
        <w:t>Diglett</w:t>
      </w:r>
      <w:r w:rsidR="008F508A" w:rsidRPr="00BC7B5C">
        <w:rPr>
          <w:rFonts w:ascii="Baskerville" w:hAnsi="Baskerville"/>
          <w:b/>
        </w:rPr>
        <w:br/>
      </w:r>
      <w:r w:rsidR="008F508A" w:rsidRPr="00BC7B5C">
        <w:rPr>
          <w:rFonts w:ascii="Baskerville" w:hAnsi="Baskerville"/>
        </w:rPr>
        <w:t>It prefers dark places. It spends most of its time underground, though it may pop up in caves.</w:t>
      </w:r>
    </w:p>
    <w:p w14:paraId="3FF2F0B1" w14:textId="77777777" w:rsidR="004918BB" w:rsidRDefault="004918BB">
      <w:pPr>
        <w:spacing w:after="0" w:line="240" w:lineRule="auto"/>
        <w:rPr>
          <w:rFonts w:ascii="Baskerville" w:hAnsi="Baskerville"/>
        </w:rPr>
      </w:pPr>
    </w:p>
    <w:p w14:paraId="2EE628F2" w14:textId="77777777" w:rsidR="00702DA5" w:rsidRDefault="004918BB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Diglett</w:t>
      </w:r>
    </w:p>
    <w:p w14:paraId="38FA9A4B" w14:textId="147E9E28" w:rsidR="004918BB" w:rsidRDefault="00702DA5">
      <w:pPr>
        <w:spacing w:after="0" w:line="240" w:lineRule="auto"/>
        <w:rPr>
          <w:rFonts w:ascii="Baskerville" w:hAnsi="Baskerville"/>
        </w:rPr>
      </w:pPr>
      <w:r w:rsidRPr="00702DA5">
        <w:rPr>
          <w:rFonts w:ascii="Baskerville" w:hAnsi="Baskerville"/>
        </w:rPr>
        <w:t>After living in soil with high iron content for some time, three steel whiskers sprouted from the top of its head.</w:t>
      </w:r>
      <w:r w:rsidR="004918BB" w:rsidRPr="00BC7B5C">
        <w:rPr>
          <w:rFonts w:ascii="Baskerville" w:hAnsi="Baskerville"/>
        </w:rPr>
        <w:br/>
      </w:r>
      <w:r w:rsidR="004918BB" w:rsidRPr="00BC7B5C">
        <w:rPr>
          <w:rFonts w:ascii="Baskerville" w:hAnsi="Baskerville"/>
        </w:rPr>
        <w:br/>
      </w:r>
      <w:r w:rsidR="004918BB" w:rsidRPr="00BC7B5C">
        <w:rPr>
          <w:rFonts w:ascii="Baskerville" w:hAnsi="Baskerville"/>
          <w:b/>
        </w:rPr>
        <w:t>Dugtrio</w:t>
      </w:r>
      <w:r w:rsidR="004918BB" w:rsidRPr="00BC7B5C">
        <w:rPr>
          <w:rFonts w:ascii="Baskerville" w:hAnsi="Baskerville"/>
          <w:b/>
        </w:rPr>
        <w:br/>
      </w:r>
      <w:r w:rsidR="004918BB" w:rsidRPr="00BC7B5C">
        <w:rPr>
          <w:rFonts w:ascii="Baskerville" w:hAnsi="Baskerville"/>
        </w:rPr>
        <w:t>A team of triplets that can burrow to a depth of 60 miles. It’s reported that this triggers an earthquake.</w:t>
      </w:r>
      <w:r w:rsidR="004918BB" w:rsidRPr="00BC7B5C">
        <w:rPr>
          <w:rFonts w:ascii="Baskerville" w:hAnsi="Baskerville"/>
        </w:rPr>
        <w:br/>
      </w:r>
    </w:p>
    <w:p w14:paraId="2D41FC12" w14:textId="445C57B7" w:rsidR="004918BB" w:rsidRDefault="004918BB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Dugtrio</w:t>
      </w:r>
    </w:p>
    <w:p w14:paraId="42261B9E" w14:textId="3EF48185" w:rsidR="002D270A" w:rsidRPr="002D270A" w:rsidRDefault="00333D19">
      <w:pPr>
        <w:spacing w:after="0" w:line="240" w:lineRule="auto"/>
        <w:rPr>
          <w:rFonts w:ascii="Baskerville" w:hAnsi="Baskerville"/>
        </w:rPr>
      </w:pPr>
      <w:r w:rsidRPr="00333D19">
        <w:rPr>
          <w:rFonts w:ascii="Baskerville" w:hAnsi="Baskerville"/>
        </w:rPr>
        <w:t>They’re referred to as triplets, but they’re not identical—the metallic elements in their bodies differ slightly. The proof shows in their whiskers!</w:t>
      </w:r>
    </w:p>
    <w:p w14:paraId="3DE9B48E" w14:textId="77777777" w:rsidR="00D55E2A" w:rsidRDefault="00000000">
      <w:pPr>
        <w:spacing w:after="0" w:line="240" w:lineRule="auto"/>
        <w:rPr>
          <w:rFonts w:ascii="Baskerville" w:hAnsi="Baskerville"/>
        </w:rPr>
      </w:pP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Meowth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Appears to be more active at night. It loves round and shiny things. It can’t stop itself from picking them up.</w:t>
      </w:r>
    </w:p>
    <w:p w14:paraId="798C3B1D" w14:textId="77777777" w:rsidR="00D55E2A" w:rsidRDefault="00D55E2A">
      <w:pPr>
        <w:spacing w:after="0" w:line="240" w:lineRule="auto"/>
        <w:rPr>
          <w:rFonts w:ascii="Baskerville" w:hAnsi="Baskerville"/>
        </w:rPr>
      </w:pPr>
    </w:p>
    <w:p w14:paraId="39C4C284" w14:textId="2C1A9B7A" w:rsidR="002C01C6" w:rsidRPr="002C01C6" w:rsidRDefault="00D55E2A" w:rsidP="002C01C6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Meowth</w:t>
      </w:r>
    </w:p>
    <w:p w14:paraId="35BAE526" w14:textId="4C67259B" w:rsidR="007152D1" w:rsidRDefault="002C01C6" w:rsidP="002C01C6">
      <w:pPr>
        <w:spacing w:after="0" w:line="240" w:lineRule="auto"/>
        <w:rPr>
          <w:rFonts w:ascii="Baskerville" w:hAnsi="Baskerville"/>
        </w:rPr>
      </w:pPr>
      <w:r w:rsidRPr="002C01C6">
        <w:rPr>
          <w:rFonts w:ascii="Baskerville" w:hAnsi="Baskerville"/>
        </w:rPr>
        <w:t>Highly intelligent and prideful, it’s famously difficult to handle—but that’s also a reason for its popularity.</w:t>
      </w:r>
      <w:r w:rsidR="00D55E2A" w:rsidRPr="00BC7B5C">
        <w:rPr>
          <w:rFonts w:ascii="Baskerville" w:hAnsi="Baskerville"/>
        </w:rPr>
        <w:br/>
      </w:r>
      <w:r w:rsidR="00D55E2A" w:rsidRPr="00BC7B5C">
        <w:rPr>
          <w:rFonts w:ascii="Baskerville" w:hAnsi="Baskerville"/>
        </w:rPr>
        <w:br/>
      </w:r>
      <w:r w:rsidR="00D55E2A" w:rsidRPr="00BC7B5C">
        <w:rPr>
          <w:rFonts w:ascii="Baskerville" w:hAnsi="Baskerville"/>
          <w:b/>
        </w:rPr>
        <w:t>Persian</w:t>
      </w:r>
      <w:r w:rsidR="00D55E2A" w:rsidRPr="00BC7B5C">
        <w:rPr>
          <w:rFonts w:ascii="Baskerville" w:hAnsi="Baskerville"/>
          <w:b/>
        </w:rPr>
        <w:br/>
      </w:r>
      <w:r w:rsidR="00D55E2A" w:rsidRPr="00BC7B5C">
        <w:rPr>
          <w:rFonts w:ascii="Baskerville" w:hAnsi="Baskerville"/>
        </w:rPr>
        <w:t>The gem in its forehead glows on its own! It walks with all the grace and elegance of a proud queen.</w:t>
      </w:r>
    </w:p>
    <w:p w14:paraId="330E88C2" w14:textId="77777777" w:rsidR="007152D1" w:rsidRDefault="007152D1">
      <w:pPr>
        <w:spacing w:after="0" w:line="240" w:lineRule="auto"/>
        <w:rPr>
          <w:rFonts w:ascii="Baskerville" w:hAnsi="Baskerville"/>
        </w:rPr>
      </w:pPr>
    </w:p>
    <w:p w14:paraId="67B2F54B" w14:textId="77777777" w:rsidR="004719CE" w:rsidRDefault="007152D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Persian</w:t>
      </w:r>
    </w:p>
    <w:p w14:paraId="0130BB2F" w14:textId="12AC7C0D" w:rsidR="006E1150" w:rsidRDefault="00FF192F">
      <w:pPr>
        <w:spacing w:after="0" w:line="240" w:lineRule="auto"/>
        <w:rPr>
          <w:rFonts w:ascii="Baskerville" w:hAnsi="Baskerville"/>
        </w:rPr>
      </w:pPr>
      <w:r w:rsidRPr="00FF192F">
        <w:rPr>
          <w:rFonts w:ascii="Baskerville" w:hAnsi="Baskerville"/>
        </w:rPr>
        <w:t>It has the classiest coat. The rippling of its fur in the heat of battle has a beauty all its own.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Psyduck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Always tormented by headaches. It uses psychic powers, but whether it intends to do so is not known.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Golduck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Its long, slim limbs end in broad flippers. They are used for swimming gracefully in lakes.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Mankey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An agile Pokémon that lives in trees. It angers easily and will not hesitate to attack anything.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Primeape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It stops being angry only when nobody else is around. To view this moment is very difficult.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Growlithe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A Pokémon with a friendly nature. However, it will bark fiercely at anything invading its territory.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Arcanine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 xml:space="preserve">A legendary Pokémon in the East. Many people are charmed by the grace and beauty of its </w:t>
      </w:r>
      <w:r w:rsidR="007152D1" w:rsidRPr="00BC7B5C">
        <w:rPr>
          <w:rFonts w:ascii="Baskerville" w:hAnsi="Baskerville"/>
        </w:rPr>
        <w:lastRenderedPageBreak/>
        <w:t>running.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Poliwag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The direction of the spiral on the belly differs by area. It is more adept at swimming than walking.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Poliwhirl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Under attack, it uses its belly spiral to put the foe to sleep. It then makes its escape.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Poliwrath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Swims powerfully using all the muscles in its body. It can even overtake world-class swimmers.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Abra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Sleeps 18 hours a day. If it senses danger, it will teleport itself to safety even as it sleeps.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Kadabra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Many odd things happen if this Pokémon is close by. For example, it makes clocks run backward.</w:t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</w:rPr>
        <w:br/>
      </w:r>
      <w:r w:rsidR="007152D1" w:rsidRPr="00BC7B5C">
        <w:rPr>
          <w:rFonts w:ascii="Baskerville" w:hAnsi="Baskerville"/>
          <w:b/>
        </w:rPr>
        <w:t>Alakazam</w:t>
      </w:r>
      <w:r w:rsidR="007152D1" w:rsidRPr="00BC7B5C">
        <w:rPr>
          <w:rFonts w:ascii="Baskerville" w:hAnsi="Baskerville"/>
          <w:b/>
        </w:rPr>
        <w:br/>
      </w:r>
      <w:r w:rsidR="007152D1" w:rsidRPr="00BC7B5C">
        <w:rPr>
          <w:rFonts w:ascii="Baskerville" w:hAnsi="Baskerville"/>
        </w:rPr>
        <w:t>A Pokémon that can memorize anything. It never forgets what it learns—that’s why this Pokémon is smart.</w:t>
      </w:r>
    </w:p>
    <w:p w14:paraId="4DFC0A16" w14:textId="77777777" w:rsidR="006E1150" w:rsidRDefault="006E1150">
      <w:pPr>
        <w:spacing w:after="0" w:line="240" w:lineRule="auto"/>
        <w:rPr>
          <w:rFonts w:ascii="Baskerville" w:hAnsi="Baskerville"/>
        </w:rPr>
      </w:pPr>
    </w:p>
    <w:p w14:paraId="4BF55157" w14:textId="77777777" w:rsidR="00AE220C" w:rsidRDefault="006E1150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Alakazam</w:t>
      </w:r>
    </w:p>
    <w:p w14:paraId="034F85C2" w14:textId="52DBFE9B" w:rsidR="00900B93" w:rsidRDefault="00AE220C">
      <w:pPr>
        <w:spacing w:after="0" w:line="240" w:lineRule="auto"/>
        <w:rPr>
          <w:rFonts w:ascii="Baskerville" w:hAnsi="Baskerville"/>
        </w:rPr>
      </w:pPr>
      <w:r w:rsidRPr="00AE220C">
        <w:rPr>
          <w:rFonts w:ascii="Baskerville" w:hAnsi="Baskerville"/>
        </w:rPr>
        <w:t>It’s adept at precognition. When attacks completely miss Alakazam, that’s because it’s seeing the future.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Machop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Very powerful in spite of its small size. Its mastery of many types of martial arts makes it very tough.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Machoke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The belt around its waist holds back its energy. Without it, this Pokémon would be unstoppable.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Machamp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One arm alone can move mountains. Using all four arms, this Pokémon fires off awesome punches.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Bellsprout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Prefers hot and humid places. It ensnares tiny bugs with its vines and devours them.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Weepinbell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When hungry, it swallows anything that moves. Its hapless prey is dissolved by strong acids.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Victreebel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Lures prey with the sweet aroma of honey. Swallowed whole, the prey is dissolved in a day, bones and all.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Tentacool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It can sometimes be found all dry and shriveled up on a beach. Toss it back into the sea to revive it.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t>Tentacruel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Its 80 tentacles can stretch and contract freely. They wrap around prey and weaken it with poison.</w:t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</w:rPr>
        <w:br/>
      </w:r>
      <w:r w:rsidR="006E1150" w:rsidRPr="00BC7B5C">
        <w:rPr>
          <w:rFonts w:ascii="Baskerville" w:hAnsi="Baskerville"/>
          <w:b/>
        </w:rPr>
        <w:lastRenderedPageBreak/>
        <w:t>Geodude</w:t>
      </w:r>
      <w:r w:rsidR="006E1150" w:rsidRPr="00BC7B5C">
        <w:rPr>
          <w:rFonts w:ascii="Baskerville" w:hAnsi="Baskerville"/>
          <w:b/>
        </w:rPr>
        <w:br/>
      </w:r>
      <w:r w:rsidR="006E1150" w:rsidRPr="00BC7B5C">
        <w:rPr>
          <w:rFonts w:ascii="Baskerville" w:hAnsi="Baskerville"/>
        </w:rPr>
        <w:t>Commonly found near mountain trails and the like. If you step on one by accident, it gets angry.</w:t>
      </w:r>
    </w:p>
    <w:p w14:paraId="3625615A" w14:textId="77777777" w:rsidR="00900B93" w:rsidRDefault="00900B93">
      <w:pPr>
        <w:spacing w:after="0" w:line="240" w:lineRule="auto"/>
        <w:rPr>
          <w:rFonts w:ascii="Baskerville" w:hAnsi="Baskerville"/>
        </w:rPr>
      </w:pPr>
    </w:p>
    <w:p w14:paraId="5F864694" w14:textId="77777777" w:rsidR="00F34A53" w:rsidRDefault="00900B93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Geodude</w:t>
      </w:r>
    </w:p>
    <w:p w14:paraId="382ADFEC" w14:textId="0CB23704" w:rsidR="00AC0CAF" w:rsidRDefault="00E022E5">
      <w:pPr>
        <w:spacing w:after="0" w:line="240" w:lineRule="auto"/>
        <w:rPr>
          <w:rFonts w:ascii="Baskerville" w:hAnsi="Baskerville"/>
        </w:rPr>
      </w:pPr>
      <w:r w:rsidRPr="00E022E5">
        <w:rPr>
          <w:rFonts w:ascii="Baskerville" w:hAnsi="Baskerville"/>
        </w:rPr>
        <w:t>Its stone head is imbued with electricity and magnetism. If you carelessly step on one, you’ll be in for a painful shock.</w:t>
      </w:r>
      <w:r w:rsidR="00900B93" w:rsidRPr="00BC7B5C">
        <w:rPr>
          <w:rFonts w:ascii="Baskerville" w:hAnsi="Baskerville"/>
        </w:rPr>
        <w:br/>
      </w:r>
      <w:r w:rsidR="00900B93" w:rsidRPr="00BC7B5C">
        <w:rPr>
          <w:rFonts w:ascii="Baskerville" w:hAnsi="Baskerville"/>
        </w:rPr>
        <w:br/>
      </w:r>
      <w:r w:rsidR="00900B93" w:rsidRPr="00BC7B5C">
        <w:rPr>
          <w:rFonts w:ascii="Baskerville" w:hAnsi="Baskerville"/>
          <w:b/>
        </w:rPr>
        <w:t>Graveler</w:t>
      </w:r>
      <w:r w:rsidR="00900B93" w:rsidRPr="00BC7B5C">
        <w:rPr>
          <w:rFonts w:ascii="Baskerville" w:hAnsi="Baskerville"/>
          <w:b/>
        </w:rPr>
        <w:br/>
      </w:r>
      <w:r w:rsidR="00900B93" w:rsidRPr="00BC7B5C">
        <w:rPr>
          <w:rFonts w:ascii="Baskerville" w:hAnsi="Baskerville"/>
        </w:rPr>
        <w:t>Often seen rolling down mountain trails. Obstacles are just things to roll straight over, not avoid.</w:t>
      </w:r>
    </w:p>
    <w:p w14:paraId="433720EE" w14:textId="77777777" w:rsidR="00AC0CAF" w:rsidRDefault="00AC0CAF">
      <w:pPr>
        <w:spacing w:after="0" w:line="240" w:lineRule="auto"/>
        <w:rPr>
          <w:rFonts w:ascii="Baskerville" w:hAnsi="Baskerville"/>
        </w:rPr>
      </w:pPr>
    </w:p>
    <w:p w14:paraId="60A9D0C4" w14:textId="77777777" w:rsidR="0042135A" w:rsidRDefault="00AC0CA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Graveler</w:t>
      </w:r>
    </w:p>
    <w:p w14:paraId="0753FECA" w14:textId="0864EF7B" w:rsidR="00C9021C" w:rsidRDefault="0042135A">
      <w:pPr>
        <w:spacing w:after="0" w:line="240" w:lineRule="auto"/>
        <w:rPr>
          <w:rFonts w:ascii="Baskerville" w:hAnsi="Baskerville"/>
        </w:rPr>
      </w:pPr>
      <w:r w:rsidRPr="0042135A">
        <w:rPr>
          <w:rFonts w:ascii="Baskerville" w:hAnsi="Baskerville"/>
        </w:rPr>
        <w:t>When it comes rolling down a mountain path, anything in its way gets zapped by electricity and sent flying.</w:t>
      </w:r>
      <w:r w:rsidR="00AC0CAF" w:rsidRPr="00BC7B5C">
        <w:rPr>
          <w:rFonts w:ascii="Baskerville" w:hAnsi="Baskerville"/>
        </w:rPr>
        <w:br/>
      </w:r>
      <w:r w:rsidR="00AC0CAF" w:rsidRPr="00BC7B5C">
        <w:rPr>
          <w:rFonts w:ascii="Baskerville" w:hAnsi="Baskerville"/>
        </w:rPr>
        <w:br/>
      </w:r>
      <w:r w:rsidR="00AC0CAF" w:rsidRPr="00BC7B5C">
        <w:rPr>
          <w:rFonts w:ascii="Baskerville" w:hAnsi="Baskerville"/>
          <w:b/>
        </w:rPr>
        <w:t>Golem</w:t>
      </w:r>
      <w:r w:rsidR="00AC0CAF" w:rsidRPr="00BC7B5C">
        <w:rPr>
          <w:rFonts w:ascii="Baskerville" w:hAnsi="Baskerville"/>
          <w:b/>
        </w:rPr>
        <w:br/>
      </w:r>
      <w:r w:rsidR="00AC0CAF" w:rsidRPr="00BC7B5C">
        <w:rPr>
          <w:rFonts w:ascii="Baskerville" w:hAnsi="Baskerville"/>
        </w:rPr>
        <w:t>Once it sheds its skin, its body turns tender and whitish. Its hide hardens when it’s exposed to air.</w:t>
      </w:r>
    </w:p>
    <w:p w14:paraId="220F18B5" w14:textId="77777777" w:rsidR="00C9021C" w:rsidRDefault="00C9021C">
      <w:pPr>
        <w:spacing w:after="0" w:line="240" w:lineRule="auto"/>
        <w:rPr>
          <w:rFonts w:ascii="Baskerville" w:hAnsi="Baskerville"/>
        </w:rPr>
      </w:pPr>
    </w:p>
    <w:p w14:paraId="0095A03B" w14:textId="77777777" w:rsidR="00560D71" w:rsidRDefault="00C9021C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Golem</w:t>
      </w:r>
    </w:p>
    <w:p w14:paraId="12B58548" w14:textId="37357839" w:rsidR="00534DBF" w:rsidRDefault="00560D71">
      <w:pPr>
        <w:spacing w:after="0" w:line="240" w:lineRule="auto"/>
        <w:rPr>
          <w:rFonts w:ascii="Baskerville" w:hAnsi="Baskerville"/>
        </w:rPr>
      </w:pPr>
      <w:r w:rsidRPr="00560D71">
        <w:rPr>
          <w:rFonts w:ascii="Baskerville" w:hAnsi="Baskerville"/>
        </w:rPr>
        <w:t>It uses magnetism to accelerate and fire off rocks tinged with electricity. Even if it doesn’t score a direct hit, the jolt of electricity will do the job.</w:t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  <w:b/>
        </w:rPr>
        <w:t>Ponyta</w:t>
      </w:r>
      <w:r w:rsidR="00C9021C" w:rsidRPr="00BC7B5C">
        <w:rPr>
          <w:rFonts w:ascii="Baskerville" w:hAnsi="Baskerville"/>
          <w:b/>
        </w:rPr>
        <w:br/>
      </w:r>
      <w:r w:rsidR="00C9021C" w:rsidRPr="00BC7B5C">
        <w:rPr>
          <w:rFonts w:ascii="Baskerville" w:hAnsi="Baskerville"/>
        </w:rPr>
        <w:t>Capable of jumping incredibly high. Its hooves and sturdy legs absorb the impact of a hard landing.</w:t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  <w:b/>
        </w:rPr>
        <w:t>Rapidash</w:t>
      </w:r>
      <w:r w:rsidR="00C9021C" w:rsidRPr="00BC7B5C">
        <w:rPr>
          <w:rFonts w:ascii="Baskerville" w:hAnsi="Baskerville"/>
          <w:b/>
        </w:rPr>
        <w:br/>
      </w:r>
      <w:r w:rsidR="00C9021C" w:rsidRPr="00BC7B5C">
        <w:rPr>
          <w:rFonts w:ascii="Baskerville" w:hAnsi="Baskerville"/>
        </w:rPr>
        <w:t>Just loves to run. If it sees something faster than itself, it will give chase at top speed.</w:t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  <w:b/>
        </w:rPr>
        <w:t>Slowpoke</w:t>
      </w:r>
      <w:r w:rsidR="00C9021C" w:rsidRPr="00BC7B5C">
        <w:rPr>
          <w:rFonts w:ascii="Baskerville" w:hAnsi="Baskerville"/>
          <w:b/>
        </w:rPr>
        <w:br/>
      </w:r>
      <w:r w:rsidR="00C9021C" w:rsidRPr="00BC7B5C">
        <w:rPr>
          <w:rFonts w:ascii="Baskerville" w:hAnsi="Baskerville"/>
        </w:rPr>
        <w:t>Incredibly slow and sluggish. It is quite content to loll about without worrying about the time.</w:t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</w:rPr>
        <w:br/>
      </w:r>
      <w:r w:rsidR="00C9021C" w:rsidRPr="00BC7B5C">
        <w:rPr>
          <w:rFonts w:ascii="Baskerville" w:hAnsi="Baskerville"/>
          <w:b/>
        </w:rPr>
        <w:t>Slowbro</w:t>
      </w:r>
      <w:r w:rsidR="00C9021C" w:rsidRPr="00BC7B5C">
        <w:rPr>
          <w:rFonts w:ascii="Baskerville" w:hAnsi="Baskerville"/>
          <w:b/>
        </w:rPr>
        <w:br/>
      </w:r>
      <w:r w:rsidR="00C9021C" w:rsidRPr="00BC7B5C">
        <w:rPr>
          <w:rFonts w:ascii="Baskerville" w:hAnsi="Baskerville"/>
        </w:rPr>
        <w:t>Lives lazily by the sea. If the Shellder on its tail comes off, it becomes a Slowpoke again.</w:t>
      </w:r>
    </w:p>
    <w:p w14:paraId="5E032DBF" w14:textId="77777777" w:rsidR="00534DBF" w:rsidRDefault="00534DBF">
      <w:pPr>
        <w:spacing w:after="0" w:line="240" w:lineRule="auto"/>
        <w:rPr>
          <w:rFonts w:ascii="Baskerville" w:hAnsi="Baskerville"/>
        </w:rPr>
      </w:pPr>
    </w:p>
    <w:p w14:paraId="125C9D8B" w14:textId="77777777" w:rsidR="00053E1B" w:rsidRDefault="00534DB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Slowbro</w:t>
      </w:r>
    </w:p>
    <w:p w14:paraId="0F10C054" w14:textId="2E19D670" w:rsidR="00C20E68" w:rsidRDefault="00053E1B">
      <w:pPr>
        <w:spacing w:after="0" w:line="240" w:lineRule="auto"/>
        <w:rPr>
          <w:rFonts w:ascii="Baskerville" w:hAnsi="Baskerville"/>
        </w:rPr>
      </w:pPr>
      <w:r w:rsidRPr="00053E1B">
        <w:rPr>
          <w:rFonts w:ascii="Baskerville" w:hAnsi="Baskerville"/>
        </w:rPr>
        <w:t>Under the influence of Shellder’s digestive fluids, Slowpoke has awakened, gaining a great deal of power—and a little motivation to boot.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Magnemite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It is hatched with the ability to defy gravity. It floats while emitting powerful electromagnetic waves.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Magneton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Generates strange radio signals. It raises the temperature by 3.6 degrees Fahrenheit within 3,300 feet.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Farfetch’d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They live where reedy plants grow. Farfetch’d are rarely seen, so it’s thought their numbers are decreasing.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Doduo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Its short wings make flying difficult. Instead, this Pokémon runs at high speed on developed legs.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lastRenderedPageBreak/>
        <w:t>Dodrio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One of Doduo’s two heads splits to form a unique species. It runs close to 40 mph in prairies.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Seel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Loves freezing-cold conditions. Relishes swimming in a frigid climate of around 14 degrees Fahrenheit.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Dewgong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Its entire body is a snowy white. Unharmed by even intense cold, it swims powerfully in icy waters.</w:t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</w:rPr>
        <w:br/>
      </w:r>
      <w:r w:rsidR="00534DBF" w:rsidRPr="00BC7B5C">
        <w:rPr>
          <w:rFonts w:ascii="Baskerville" w:hAnsi="Baskerville"/>
          <w:b/>
        </w:rPr>
        <w:t>Grimer</w:t>
      </w:r>
      <w:r w:rsidR="00534DBF" w:rsidRPr="00BC7B5C">
        <w:rPr>
          <w:rFonts w:ascii="Baskerville" w:hAnsi="Baskerville"/>
          <w:b/>
        </w:rPr>
        <w:br/>
      </w:r>
      <w:r w:rsidR="00534DBF" w:rsidRPr="00BC7B5C">
        <w:rPr>
          <w:rFonts w:ascii="Baskerville" w:hAnsi="Baskerville"/>
        </w:rPr>
        <w:t>Made of congealed sludge. It smells too putrid to touch. Even weeds won’t grow in its path.</w:t>
      </w:r>
    </w:p>
    <w:p w14:paraId="29A2DE78" w14:textId="77777777" w:rsidR="00C20E68" w:rsidRDefault="00C20E68">
      <w:pPr>
        <w:spacing w:after="0" w:line="240" w:lineRule="auto"/>
        <w:rPr>
          <w:rFonts w:ascii="Baskerville" w:hAnsi="Baskerville"/>
        </w:rPr>
      </w:pPr>
    </w:p>
    <w:p w14:paraId="40B4D15D" w14:textId="77777777" w:rsidR="007B3B6C" w:rsidRDefault="00C20E68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Grimer</w:t>
      </w:r>
    </w:p>
    <w:p w14:paraId="62B03D50" w14:textId="64673F35" w:rsidR="00C20E68" w:rsidRDefault="007B3B6C">
      <w:pPr>
        <w:spacing w:after="0" w:line="240" w:lineRule="auto"/>
        <w:rPr>
          <w:rFonts w:ascii="Baskerville" w:hAnsi="Baskerville"/>
        </w:rPr>
      </w:pPr>
      <w:r w:rsidRPr="007B3B6C">
        <w:rPr>
          <w:rFonts w:ascii="Baskerville" w:hAnsi="Baskerville"/>
        </w:rPr>
        <w:t>It has a passion for trash above all else, speedily digesting it and creating brilliant crystals of sparkling poison.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Muk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Smells so awful, it can cause fainting. Through degeneration of its nose, it lost its sense of smell.</w:t>
      </w:r>
    </w:p>
    <w:p w14:paraId="43786384" w14:textId="77777777" w:rsidR="00C20E68" w:rsidRDefault="00C20E68">
      <w:pPr>
        <w:spacing w:after="0" w:line="240" w:lineRule="auto"/>
        <w:rPr>
          <w:rFonts w:ascii="Baskerville" w:hAnsi="Baskerville"/>
        </w:rPr>
      </w:pPr>
    </w:p>
    <w:p w14:paraId="3E46B8F2" w14:textId="77777777" w:rsidR="001051F2" w:rsidRDefault="00C20E68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Muk</w:t>
      </w:r>
    </w:p>
    <w:p w14:paraId="44246A63" w14:textId="0D3ACBCC" w:rsidR="00E05583" w:rsidRDefault="001051F2">
      <w:pPr>
        <w:spacing w:after="0" w:line="240" w:lineRule="auto"/>
        <w:rPr>
          <w:rFonts w:ascii="Baskerville" w:hAnsi="Baskerville"/>
        </w:rPr>
      </w:pPr>
      <w:r w:rsidRPr="001051F2">
        <w:rPr>
          <w:rFonts w:ascii="Baskerville" w:hAnsi="Baskerville"/>
        </w:rPr>
        <w:t>Muk’s coloration becomes increasingly vivid the more it feasts on its favorite dish—trash.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Shellder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The shell can withstand any attack. However, when it is open, the tender body is exposed.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Cloyster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For protection, it uses its harder-than-diamond shell. It also shoots spikes from the shell.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Gastly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Said to appear in decrepit, deserted buildings. It has no real shape, as it appears to be made of a gas.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Haunter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By licking, it saps the victim’s life. It causes shaking that won’t stop until the victim’s demise.</w:t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</w:rPr>
        <w:br/>
      </w:r>
      <w:r w:rsidR="00C20E68" w:rsidRPr="00BC7B5C">
        <w:rPr>
          <w:rFonts w:ascii="Baskerville" w:hAnsi="Baskerville"/>
          <w:b/>
        </w:rPr>
        <w:t>Gengar</w:t>
      </w:r>
      <w:r w:rsidR="00C20E68" w:rsidRPr="00BC7B5C">
        <w:rPr>
          <w:rFonts w:ascii="Baskerville" w:hAnsi="Baskerville"/>
          <w:b/>
        </w:rPr>
        <w:br/>
      </w:r>
      <w:r w:rsidR="00C20E68" w:rsidRPr="00BC7B5C">
        <w:rPr>
          <w:rFonts w:ascii="Baskerville" w:hAnsi="Baskerville"/>
        </w:rPr>
        <w:t>A Gengar is close by if you feel a sudden chill. It may be trying to lay a curse on you.</w:t>
      </w:r>
    </w:p>
    <w:p w14:paraId="0652FCF0" w14:textId="77777777" w:rsidR="00E05583" w:rsidRDefault="00E05583">
      <w:pPr>
        <w:spacing w:after="0" w:line="240" w:lineRule="auto"/>
        <w:rPr>
          <w:rFonts w:ascii="Baskerville" w:hAnsi="Baskerville"/>
        </w:rPr>
      </w:pPr>
    </w:p>
    <w:p w14:paraId="34325D11" w14:textId="7E1C03EB" w:rsidR="00DC317A" w:rsidRPr="00D65CBD" w:rsidRDefault="00E05583" w:rsidP="00DC317A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Gengar</w:t>
      </w:r>
    </w:p>
    <w:p w14:paraId="3D6500CA" w14:textId="0B291CA9" w:rsidR="002B21C0" w:rsidRDefault="00DC317A" w:rsidP="00DC317A">
      <w:pPr>
        <w:spacing w:after="0" w:line="240" w:lineRule="auto"/>
        <w:rPr>
          <w:rFonts w:ascii="Baskerville" w:hAnsi="Baskerville"/>
        </w:rPr>
      </w:pPr>
      <w:r w:rsidRPr="00DC317A">
        <w:rPr>
          <w:rFonts w:ascii="Baskerville" w:hAnsi="Baskerville"/>
        </w:rPr>
        <w:t>It can pass through other dimensions and appear anywhere. It caused a stir one time when it stuck just one leg out of a wall.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Onix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Burrows at high speed in search of food. The tunnels it leaves are used as homes by Diglett.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Drowzee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If you sleep by it all the time, it will sometimes show you dreams it had eaten in the past.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Hypno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Avoid eye contact if you come across one. It will try to put you to sleep by using its pendulum.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lastRenderedPageBreak/>
        <w:br/>
      </w:r>
      <w:r w:rsidR="00E05583" w:rsidRPr="00BC7B5C">
        <w:rPr>
          <w:rFonts w:ascii="Baskerville" w:hAnsi="Baskerville"/>
          <w:b/>
        </w:rPr>
        <w:t>Krabby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Its pincers are superb weapons. They sometimes break off during battle, but they grow back fast.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Kingler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One claw grew massively and is as hard as steel. It has 10,000-horsepower strength. However, it is too heavy.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Voltorb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It is said to camouflage itself as a Poké Ball. It will self-destruct with very little stimulus.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Electrode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Stores electrical energy inside its body. Even the slightest shock could trigger a huge explosion.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Exeggcute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The heads attract each other and spin around. There must be six heads for it to maintain balance.</w:t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</w:rPr>
        <w:br/>
      </w:r>
      <w:r w:rsidR="00E05583" w:rsidRPr="00BC7B5C">
        <w:rPr>
          <w:rFonts w:ascii="Baskerville" w:hAnsi="Baskerville"/>
          <w:b/>
        </w:rPr>
        <w:t>Exeggutor</w:t>
      </w:r>
      <w:r w:rsidR="00E05583" w:rsidRPr="00BC7B5C">
        <w:rPr>
          <w:rFonts w:ascii="Baskerville" w:hAnsi="Baskerville"/>
          <w:b/>
        </w:rPr>
        <w:br/>
      </w:r>
      <w:r w:rsidR="00E05583" w:rsidRPr="00BC7B5C">
        <w:rPr>
          <w:rFonts w:ascii="Baskerville" w:hAnsi="Baskerville"/>
        </w:rPr>
        <w:t>Its cries are very noisy. This is because each of the three heads thinks about whatever it likes.</w:t>
      </w:r>
    </w:p>
    <w:p w14:paraId="25A0DFA4" w14:textId="77777777" w:rsidR="002B21C0" w:rsidRDefault="002B21C0">
      <w:pPr>
        <w:spacing w:after="0" w:line="240" w:lineRule="auto"/>
        <w:rPr>
          <w:rFonts w:ascii="Baskerville" w:hAnsi="Baskerville"/>
        </w:rPr>
      </w:pPr>
    </w:p>
    <w:p w14:paraId="5C06FDB5" w14:textId="77777777" w:rsidR="00F83535" w:rsidRDefault="002B21C0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Exeggutor</w:t>
      </w:r>
    </w:p>
    <w:p w14:paraId="0BABD8D9" w14:textId="71EB1351" w:rsidR="00C377C9" w:rsidRDefault="00571705">
      <w:pPr>
        <w:spacing w:after="0" w:line="240" w:lineRule="auto"/>
        <w:rPr>
          <w:rFonts w:ascii="Baskerville" w:hAnsi="Baskerville"/>
        </w:rPr>
      </w:pPr>
      <w:r w:rsidRPr="00571705">
        <w:rPr>
          <w:rFonts w:ascii="Baskerville" w:hAnsi="Baskerville"/>
        </w:rPr>
        <w:t>The strong sunlight of the Alola region has awakened the power hidden within Exeggcute. This is the result.</w:t>
      </w:r>
      <w:r w:rsidR="002B21C0" w:rsidRPr="00BC7B5C">
        <w:rPr>
          <w:rFonts w:ascii="Baskerville" w:hAnsi="Baskerville"/>
        </w:rPr>
        <w:br/>
      </w:r>
      <w:r w:rsidR="002B21C0" w:rsidRPr="00BC7B5C">
        <w:rPr>
          <w:rFonts w:ascii="Baskerville" w:hAnsi="Baskerville"/>
        </w:rPr>
        <w:br/>
      </w:r>
      <w:r w:rsidR="002B21C0" w:rsidRPr="00BC7B5C">
        <w:rPr>
          <w:rFonts w:ascii="Baskerville" w:hAnsi="Baskerville"/>
          <w:b/>
        </w:rPr>
        <w:t>Cubone</w:t>
      </w:r>
      <w:r w:rsidR="002B21C0" w:rsidRPr="00BC7B5C">
        <w:rPr>
          <w:rFonts w:ascii="Baskerville" w:hAnsi="Baskerville"/>
          <w:b/>
        </w:rPr>
        <w:br/>
      </w:r>
      <w:r w:rsidR="002B21C0" w:rsidRPr="00BC7B5C">
        <w:rPr>
          <w:rFonts w:ascii="Baskerville" w:hAnsi="Baskerville"/>
        </w:rPr>
        <w:t>Wears the skull of its deceased mother. Its cries echo inside the skull and come out as a sad melody.</w:t>
      </w:r>
      <w:r w:rsidR="002B21C0" w:rsidRPr="00BC7B5C">
        <w:rPr>
          <w:rFonts w:ascii="Baskerville" w:hAnsi="Baskerville"/>
        </w:rPr>
        <w:br/>
      </w:r>
      <w:r w:rsidR="002B21C0" w:rsidRPr="00BC7B5C">
        <w:rPr>
          <w:rFonts w:ascii="Baskerville" w:hAnsi="Baskerville"/>
        </w:rPr>
        <w:br/>
      </w:r>
      <w:r w:rsidR="002B21C0" w:rsidRPr="00BC7B5C">
        <w:rPr>
          <w:rFonts w:ascii="Baskerville" w:hAnsi="Baskerville"/>
          <w:b/>
        </w:rPr>
        <w:t>Marowak</w:t>
      </w:r>
      <w:r w:rsidR="002B21C0" w:rsidRPr="00BC7B5C">
        <w:rPr>
          <w:rFonts w:ascii="Baskerville" w:hAnsi="Baskerville"/>
          <w:b/>
        </w:rPr>
        <w:br/>
      </w:r>
      <w:r w:rsidR="002B21C0" w:rsidRPr="00BC7B5C">
        <w:rPr>
          <w:rFonts w:ascii="Baskerville" w:hAnsi="Baskerville"/>
        </w:rPr>
        <w:t>Small and weak, this Pokémon is adept with its bone club. It has grown more vicious over the ages.</w:t>
      </w:r>
    </w:p>
    <w:p w14:paraId="6026A4C9" w14:textId="77777777" w:rsidR="00C377C9" w:rsidRDefault="00C377C9">
      <w:pPr>
        <w:spacing w:after="0" w:line="240" w:lineRule="auto"/>
        <w:rPr>
          <w:rFonts w:ascii="Baskerville" w:hAnsi="Baskerville"/>
        </w:rPr>
      </w:pPr>
    </w:p>
    <w:p w14:paraId="5C00B43D" w14:textId="77777777" w:rsidR="00323644" w:rsidRDefault="00C377C9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Alolan Marowak</w:t>
      </w:r>
    </w:p>
    <w:p w14:paraId="1F45D8CB" w14:textId="362C1D12" w:rsidR="00F02390" w:rsidRDefault="00323644">
      <w:pPr>
        <w:spacing w:after="0" w:line="240" w:lineRule="auto"/>
        <w:rPr>
          <w:rFonts w:ascii="Baskerville" w:hAnsi="Baskerville"/>
        </w:rPr>
      </w:pPr>
      <w:r w:rsidRPr="00323644">
        <w:rPr>
          <w:rFonts w:ascii="Baskerville" w:hAnsi="Baskerville"/>
        </w:rPr>
        <w:t>It has transformed the spirit of its dear departed mother into flames, and tonight it will once again dance in mourning of others of its kind.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Hitmonlee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When kicking, the sole of its foot turns as hard as a diamond on impact and destroys its enemy.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Hitmonchan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Punches in corkscrew fashion. It can punch its way through a concrete wall like a drill.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Lickitung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Its tongue spans almost seven feet and moves more freely than its forelegs. Its licks can cause paralysis.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Koffing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In hot places, its internal gases could expand and explode without any warning. Be very careful!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Weezing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This Pokémon lives and grows by absorbing poison gas, dust, and germs that exist inside garbage.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lastRenderedPageBreak/>
        <w:t>Rhyhorn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A Pokémon with a one-track mind. Once it charges, it won’t stop running until it falls asleep.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Rhydon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Its brain developed when it began walking on its hind legs. Its armor-like hide even repels molten lava.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Chansey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A gentle and kindhearted Pokémon that shares its nutritious eggs if it sees an injured Pokémon.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Tangela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Its identity is obscured by masses of thick blue vines. The vines are said to never stop growing.</w:t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</w:rPr>
        <w:br/>
      </w:r>
      <w:r w:rsidR="00C377C9" w:rsidRPr="00BC7B5C">
        <w:rPr>
          <w:rFonts w:ascii="Baskerville" w:hAnsi="Baskerville"/>
          <w:b/>
        </w:rPr>
        <w:t>Kangaskhan</w:t>
      </w:r>
      <w:r w:rsidR="00C377C9" w:rsidRPr="00BC7B5C">
        <w:rPr>
          <w:rFonts w:ascii="Baskerville" w:hAnsi="Baskerville"/>
          <w:b/>
        </w:rPr>
        <w:br/>
      </w:r>
      <w:r w:rsidR="00C377C9" w:rsidRPr="00BC7B5C">
        <w:rPr>
          <w:rFonts w:ascii="Baskerville" w:hAnsi="Baskerville"/>
        </w:rPr>
        <w:t>Raises its young in its belly pouch. Won’t run from any fight to keep its young protected.</w:t>
      </w:r>
    </w:p>
    <w:p w14:paraId="2A9929FD" w14:textId="77777777" w:rsidR="00F02390" w:rsidRDefault="00F02390">
      <w:pPr>
        <w:spacing w:after="0" w:line="240" w:lineRule="auto"/>
        <w:rPr>
          <w:rFonts w:ascii="Baskerville" w:hAnsi="Baskerville"/>
        </w:rPr>
      </w:pPr>
    </w:p>
    <w:p w14:paraId="441651B1" w14:textId="77777777" w:rsidR="00E93B4D" w:rsidRDefault="00F02390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Kangaskhan</w:t>
      </w:r>
    </w:p>
    <w:p w14:paraId="19E5D5B3" w14:textId="461EB270" w:rsidR="00DC56DF" w:rsidRDefault="00A15A9A">
      <w:pPr>
        <w:spacing w:after="0" w:line="240" w:lineRule="auto"/>
        <w:rPr>
          <w:rFonts w:ascii="Baskerville" w:hAnsi="Baskerville"/>
        </w:rPr>
      </w:pPr>
      <w:r w:rsidRPr="00A15A9A">
        <w:rPr>
          <w:rFonts w:ascii="Baskerville" w:hAnsi="Baskerville"/>
        </w:rPr>
        <w:t>Its child has grown rapidly, thanks to the energy of Mega Evolution. Mother and child show off their harmonious teamwork in battle.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Horsea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If it senses any danger, it will vigorously spray water or a special type of ink from its mouth.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Seadra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Touching the back fin causes numbness. It hooks its tail to coral to stay in place while sleeping.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Goldeen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When it is time for them to lay eggs, they can be seen swimming up rivers and falls in large groups.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Seaking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It is the male’s job to make a nest by carving out boulders in a stream using the horn on its head.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Staryu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As long as the center section is unharmed, this Pokémon can grow back fully even if it is chopped to bits.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Starmie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The center section is named the core. People think it is communicating when it glows in seven colors.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Mr. Mime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Always practicing its pantomime act. It makes enemies believe something exists that really doesn’t.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Scyther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Leaps out of tall grass and slices prey with its scythes. The movement looks like that of a ninja.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Jynx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Appears to move to a rhythm of its own, as if it were dancing. It wiggles its hips as it walks.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Electabuzz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If a major power outage occurs, it is certain that this Pokémon has eaten electricity at a power plant.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lastRenderedPageBreak/>
        <w:br/>
      </w:r>
      <w:r w:rsidR="00F02390" w:rsidRPr="00BC7B5C">
        <w:rPr>
          <w:rFonts w:ascii="Baskerville" w:hAnsi="Baskerville"/>
          <w:b/>
        </w:rPr>
        <w:t>Magmar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Born in an active volcano. Its body is always cloaked in flames, so it looks like a big ball of fire.</w:t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</w:rPr>
        <w:br/>
      </w:r>
      <w:r w:rsidR="00F02390" w:rsidRPr="00BC7B5C">
        <w:rPr>
          <w:rFonts w:ascii="Baskerville" w:hAnsi="Baskerville"/>
          <w:b/>
        </w:rPr>
        <w:t>Pinsir</w:t>
      </w:r>
      <w:r w:rsidR="00F02390" w:rsidRPr="00BC7B5C">
        <w:rPr>
          <w:rFonts w:ascii="Baskerville" w:hAnsi="Baskerville"/>
          <w:b/>
        </w:rPr>
        <w:br/>
      </w:r>
      <w:r w:rsidR="00F02390" w:rsidRPr="00BC7B5C">
        <w:rPr>
          <w:rFonts w:ascii="Baskerville" w:hAnsi="Baskerville"/>
        </w:rPr>
        <w:t>Grips its prey in its pincers and squeezes hard! It can’t move if it’s cold out, so it lives in warm places.</w:t>
      </w:r>
    </w:p>
    <w:p w14:paraId="49875E52" w14:textId="77777777" w:rsidR="00DC56DF" w:rsidRDefault="00DC56DF">
      <w:pPr>
        <w:spacing w:after="0" w:line="240" w:lineRule="auto"/>
        <w:rPr>
          <w:rFonts w:ascii="Baskerville" w:hAnsi="Baskerville"/>
        </w:rPr>
      </w:pPr>
    </w:p>
    <w:p w14:paraId="319CD68D" w14:textId="77777777" w:rsidR="003115EB" w:rsidRDefault="00DC56DF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Pinsir</w:t>
      </w:r>
    </w:p>
    <w:p w14:paraId="524CAC25" w14:textId="75C2E388" w:rsidR="00474E34" w:rsidRDefault="003115EB">
      <w:pPr>
        <w:spacing w:after="0" w:line="240" w:lineRule="auto"/>
        <w:rPr>
          <w:rFonts w:ascii="Baskerville" w:hAnsi="Baskerville"/>
        </w:rPr>
      </w:pPr>
      <w:r w:rsidRPr="003115EB">
        <w:rPr>
          <w:rFonts w:ascii="Baskerville" w:hAnsi="Baskerville"/>
        </w:rPr>
        <w:t>With its vaunted horns, it can lift an opponent 10 times heavier than itself and fly about with ease.</w:t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  <w:b/>
        </w:rPr>
        <w:t>Tauros</w:t>
      </w:r>
      <w:r w:rsidR="00DC56DF" w:rsidRPr="00BC7B5C">
        <w:rPr>
          <w:rFonts w:ascii="Baskerville" w:hAnsi="Baskerville"/>
          <w:b/>
        </w:rPr>
        <w:br/>
      </w:r>
      <w:r w:rsidR="00DC56DF" w:rsidRPr="00BC7B5C">
        <w:rPr>
          <w:rFonts w:ascii="Baskerville" w:hAnsi="Baskerville"/>
        </w:rPr>
        <w:t>A rowdy Pokémon with a lot of stamina. Once running, it won’t stop until it hits something.</w:t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  <w:b/>
        </w:rPr>
        <w:t>Magikarp</w:t>
      </w:r>
      <w:r w:rsidR="00DC56DF" w:rsidRPr="00BC7B5C">
        <w:rPr>
          <w:rFonts w:ascii="Baskerville" w:hAnsi="Baskerville"/>
          <w:b/>
        </w:rPr>
        <w:br/>
      </w:r>
      <w:r w:rsidR="00DC56DF" w:rsidRPr="00BC7B5C">
        <w:rPr>
          <w:rFonts w:ascii="Baskerville" w:hAnsi="Baskerville"/>
        </w:rPr>
        <w:t>Famous for being very unreliable. It can be found swimming in seas, lakes, rivers, and shallow puddles.</w:t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</w:rPr>
        <w:br/>
      </w:r>
      <w:r w:rsidR="00DC56DF" w:rsidRPr="00BC7B5C">
        <w:rPr>
          <w:rFonts w:ascii="Baskerville" w:hAnsi="Baskerville"/>
          <w:b/>
        </w:rPr>
        <w:t>Gyarados</w:t>
      </w:r>
      <w:r w:rsidR="00DC56DF" w:rsidRPr="00BC7B5C">
        <w:rPr>
          <w:rFonts w:ascii="Baskerville" w:hAnsi="Baskerville"/>
          <w:b/>
        </w:rPr>
        <w:br/>
      </w:r>
      <w:r w:rsidR="00DC56DF" w:rsidRPr="00BC7B5C">
        <w:rPr>
          <w:rFonts w:ascii="Baskerville" w:hAnsi="Baskerville"/>
        </w:rPr>
        <w:t>Brutally vicious and enormously destructive. Known for totally destroying cities in ancient times.</w:t>
      </w:r>
    </w:p>
    <w:p w14:paraId="3A2F8A9A" w14:textId="77777777" w:rsidR="00474E34" w:rsidRDefault="00474E34">
      <w:pPr>
        <w:spacing w:after="0" w:line="240" w:lineRule="auto"/>
        <w:rPr>
          <w:rFonts w:ascii="Baskerville" w:hAnsi="Baskerville"/>
        </w:rPr>
      </w:pPr>
    </w:p>
    <w:p w14:paraId="66E66E6C" w14:textId="77777777" w:rsidR="003839EA" w:rsidRDefault="00474E34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Gyarados</w:t>
      </w:r>
    </w:p>
    <w:p w14:paraId="5475DA9E" w14:textId="27034AF9" w:rsidR="00867747" w:rsidRDefault="00A05AAB">
      <w:pPr>
        <w:spacing w:after="0" w:line="240" w:lineRule="auto"/>
        <w:rPr>
          <w:rFonts w:ascii="Baskerville" w:hAnsi="Baskerville"/>
        </w:rPr>
      </w:pPr>
      <w:r w:rsidRPr="00A05AAB">
        <w:rPr>
          <w:rFonts w:ascii="Baskerville" w:hAnsi="Baskerville"/>
        </w:rPr>
        <w:t>Although it obeys its instinctive drive to destroy everything within its reach, it will respond to orders from a Trainer it truly trusts.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Lapras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A gentle soul that can understand human speech. It can ferry people across the sea on its back.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Ditto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When it spots an enemy, its body transfigures into an almost-perfect copy of its opponent.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Eevee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It can evolve into a variety of forms. Eevee’s genes are the key to solving the mysteries of Pokémon evolution.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Vaporeon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Its cell structure is similar to water molecules. It melts into the water and becomes invisible.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Jolteon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A sensitive Pokémon that easily becomes sad or angry. Every time its mood changes, it charges power.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Flareon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It has a flame chamber inside its body. It inhales, then breathes out fire that is over 3,000 degrees Fahrenheit.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Porygon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The only Pokémon that people anticipate can fly into space. None has managed the feat yet, however.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Omanyte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lastRenderedPageBreak/>
        <w:t>An ancient Pokémon that was recovered from a fossil. It swam by cleverly twisting its 10 tentacles about.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Omastar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Its sharp beak rings its mouth. Its shell was too big for it to move freely, so it became extinct.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Kabuto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A Pokémon that was recovered from a fossil. It used the eyes on its back while hiding on the seafloor.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Kabutops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A slim and fast swimmer. It sliced its prey with its sharp sickles and drank the body fluids.</w:t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</w:rPr>
        <w:br/>
      </w:r>
      <w:r w:rsidR="00474E34" w:rsidRPr="00BC7B5C">
        <w:rPr>
          <w:rFonts w:ascii="Baskerville" w:hAnsi="Baskerville"/>
          <w:b/>
        </w:rPr>
        <w:t>Aerodactyl</w:t>
      </w:r>
      <w:r w:rsidR="00474E34" w:rsidRPr="00BC7B5C">
        <w:rPr>
          <w:rFonts w:ascii="Baskerville" w:hAnsi="Baskerville"/>
          <w:b/>
        </w:rPr>
        <w:br/>
      </w:r>
      <w:r w:rsidR="00474E34" w:rsidRPr="00BC7B5C">
        <w:rPr>
          <w:rFonts w:ascii="Baskerville" w:hAnsi="Baskerville"/>
        </w:rPr>
        <w:t>A savage Pokémon that died out in ancient times. It was resurrected using DNA taken from amber.</w:t>
      </w:r>
    </w:p>
    <w:p w14:paraId="5F4EC342" w14:textId="77777777" w:rsidR="00867747" w:rsidRDefault="00867747">
      <w:pPr>
        <w:spacing w:after="0" w:line="240" w:lineRule="auto"/>
        <w:rPr>
          <w:rFonts w:ascii="Baskerville" w:hAnsi="Baskerville"/>
        </w:rPr>
      </w:pPr>
    </w:p>
    <w:p w14:paraId="36B17E9B" w14:textId="77777777" w:rsidR="00872B5F" w:rsidRDefault="00867747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Aerodactyl</w:t>
      </w:r>
    </w:p>
    <w:p w14:paraId="34E5B414" w14:textId="04E2B8D6" w:rsidR="00117127" w:rsidRDefault="00872B5F">
      <w:pPr>
        <w:spacing w:after="0" w:line="240" w:lineRule="auto"/>
        <w:rPr>
          <w:rFonts w:ascii="Baskerville" w:hAnsi="Baskerville"/>
        </w:rPr>
      </w:pPr>
      <w:r w:rsidRPr="00872B5F">
        <w:rPr>
          <w:rFonts w:ascii="Baskerville" w:hAnsi="Baskerville"/>
        </w:rPr>
        <w:t>The power of Mega Evolution has completely restored its genes. The rocks on its body are harder than diamond.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Snorlax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Will eat anything, even if the food happens to be a little moldy. It never gets an upset stomach.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Articuno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A legendary bird Pokémon. It freezes water that is contained in winter air and makes it snow.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Zapdos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This legendary bird Pokémon is said to appear when the sky turns dark and lightning showers down.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Moltres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A legendary bird Pokémon. As it flaps its flaming wings, even the night sky will turn red.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Dratini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Long thought to be a myth, this Pokémon’s existence was only recently confirmed by a fisherman who caught one.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Dragonair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According to a witness, its body was surrounded by a strange aura that gave it a mystical look.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Dragonite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It is said that this Pokémon lives somewhere in the sea and that it flies. However, these are only rumors.</w:t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</w:rPr>
        <w:br/>
      </w:r>
      <w:r w:rsidR="00867747" w:rsidRPr="00BC7B5C">
        <w:rPr>
          <w:rFonts w:ascii="Baskerville" w:hAnsi="Baskerville"/>
          <w:b/>
        </w:rPr>
        <w:t>Mewtwo</w:t>
      </w:r>
      <w:r w:rsidR="00867747" w:rsidRPr="00BC7B5C">
        <w:rPr>
          <w:rFonts w:ascii="Baskerville" w:hAnsi="Baskerville"/>
          <w:b/>
        </w:rPr>
        <w:br/>
      </w:r>
      <w:r w:rsidR="00867747" w:rsidRPr="00BC7B5C">
        <w:rPr>
          <w:rFonts w:ascii="Baskerville" w:hAnsi="Baskerville"/>
        </w:rPr>
        <w:t>Its DNA is almost the same as Mew’s. However, its size and disposition are vastly different.</w:t>
      </w:r>
      <w:r w:rsidR="00867747" w:rsidRPr="00BC7B5C">
        <w:rPr>
          <w:rFonts w:ascii="Baskerville" w:hAnsi="Baskerville"/>
        </w:rPr>
        <w:br/>
      </w:r>
    </w:p>
    <w:p w14:paraId="34BCE12E" w14:textId="5A5E7B04" w:rsidR="00117127" w:rsidRDefault="00117127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Mega Mewtwo X</w:t>
      </w:r>
    </w:p>
    <w:p w14:paraId="1488E001" w14:textId="04D4260F" w:rsidR="003717D2" w:rsidRPr="003717D2" w:rsidRDefault="003717D2">
      <w:pPr>
        <w:spacing w:after="0" w:line="240" w:lineRule="auto"/>
        <w:rPr>
          <w:rFonts w:ascii="Baskerville" w:hAnsi="Baskerville"/>
        </w:rPr>
      </w:pPr>
      <w:r w:rsidRPr="003717D2">
        <w:rPr>
          <w:rFonts w:ascii="Baskerville" w:hAnsi="Baskerville"/>
        </w:rPr>
        <w:t>Psychic power has augmented its muscles. It has a grip strength of one ton and can sprint a hundred meters in two seconds flat!</w:t>
      </w:r>
    </w:p>
    <w:p w14:paraId="67834EFF" w14:textId="77777777" w:rsidR="00117127" w:rsidRDefault="00117127">
      <w:pPr>
        <w:spacing w:after="0" w:line="240" w:lineRule="auto"/>
        <w:rPr>
          <w:rFonts w:ascii="Baskerville" w:hAnsi="Baskerville"/>
          <w:b/>
          <w:bCs/>
        </w:rPr>
      </w:pPr>
    </w:p>
    <w:p w14:paraId="79F3A567" w14:textId="7BB55F55" w:rsidR="00117127" w:rsidRDefault="00117127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lastRenderedPageBreak/>
        <w:t>Mega Mewtwo Y</w:t>
      </w:r>
    </w:p>
    <w:p w14:paraId="7848B2F1" w14:textId="3B1911BF" w:rsidR="00252043" w:rsidRPr="00252043" w:rsidRDefault="00252043">
      <w:pPr>
        <w:spacing w:after="0" w:line="240" w:lineRule="auto"/>
        <w:rPr>
          <w:rFonts w:ascii="Baskerville" w:hAnsi="Baskerville"/>
        </w:rPr>
      </w:pPr>
      <w:r w:rsidRPr="00252043">
        <w:rPr>
          <w:rFonts w:ascii="Baskerville" w:hAnsi="Baskerville"/>
        </w:rPr>
        <w:t>Despite its diminished size, its mental power has grown phenomenally. With a mere thought, it can smash a skyscraper to smithereens.</w:t>
      </w:r>
    </w:p>
    <w:p w14:paraId="4B970112" w14:textId="77777777" w:rsidR="008A3E31" w:rsidRDefault="00000000">
      <w:pPr>
        <w:spacing w:after="0" w:line="240" w:lineRule="auto"/>
        <w:rPr>
          <w:rFonts w:ascii="Baskerville" w:hAnsi="Baskerville"/>
        </w:rPr>
      </w:pPr>
      <w:r w:rsidRPr="00BC7B5C">
        <w:rPr>
          <w:rFonts w:ascii="Baskerville" w:hAnsi="Baskerville"/>
        </w:rPr>
        <w:br/>
      </w:r>
      <w:r w:rsidRPr="00BC7B5C">
        <w:rPr>
          <w:rFonts w:ascii="Baskerville" w:hAnsi="Baskerville"/>
          <w:b/>
        </w:rPr>
        <w:t>Mew</w:t>
      </w:r>
      <w:r w:rsidRPr="00BC7B5C">
        <w:rPr>
          <w:rFonts w:ascii="Baskerville" w:hAnsi="Baskerville"/>
          <w:b/>
        </w:rPr>
        <w:br/>
      </w:r>
      <w:r w:rsidRPr="00BC7B5C">
        <w:rPr>
          <w:rFonts w:ascii="Baskerville" w:hAnsi="Baskerville"/>
        </w:rPr>
        <w:t>When viewed through a microscope, this Pokémon’s short, fine, delicate hair can be seen.</w:t>
      </w:r>
    </w:p>
    <w:p w14:paraId="52EFDEBF" w14:textId="77777777" w:rsidR="008A3E31" w:rsidRDefault="008A3E31">
      <w:pPr>
        <w:spacing w:after="0" w:line="240" w:lineRule="auto"/>
        <w:rPr>
          <w:rFonts w:ascii="Baskerville" w:hAnsi="Baskerville"/>
        </w:rPr>
      </w:pPr>
    </w:p>
    <w:p w14:paraId="0D47959D" w14:textId="77777777" w:rsidR="008A3E31" w:rsidRDefault="008A3E31">
      <w:pPr>
        <w:spacing w:after="0" w:line="240" w:lineRule="auto"/>
        <w:rPr>
          <w:rFonts w:ascii="Baskerville" w:hAnsi="Baskerville"/>
          <w:b/>
          <w:bCs/>
        </w:rPr>
      </w:pPr>
      <w:r>
        <w:rPr>
          <w:rFonts w:ascii="Baskerville" w:hAnsi="Baskerville"/>
          <w:b/>
          <w:bCs/>
        </w:rPr>
        <w:t>Meltan</w:t>
      </w:r>
    </w:p>
    <w:p w14:paraId="25FE2B20" w14:textId="39C98C56" w:rsidR="00EC2C1E" w:rsidRPr="00EC2C1E" w:rsidRDefault="00EC2C1E">
      <w:pPr>
        <w:spacing w:after="0" w:line="240" w:lineRule="auto"/>
        <w:rPr>
          <w:rFonts w:ascii="Baskerville" w:hAnsi="Baskerville"/>
        </w:rPr>
      </w:pPr>
      <w:r w:rsidRPr="00EC2C1E">
        <w:rPr>
          <w:rFonts w:ascii="Baskerville" w:hAnsi="Baskerville"/>
        </w:rPr>
        <w:t>It melts particles of iron and other metals found in the subsoil, so it can absorb them into its body of molten steel.</w:t>
      </w:r>
    </w:p>
    <w:p w14:paraId="49D559DB" w14:textId="77777777" w:rsidR="008A3E31" w:rsidRDefault="008A3E31">
      <w:pPr>
        <w:spacing w:after="0" w:line="240" w:lineRule="auto"/>
        <w:rPr>
          <w:rFonts w:ascii="Baskerville" w:hAnsi="Baskerville"/>
        </w:rPr>
      </w:pPr>
    </w:p>
    <w:p w14:paraId="09E78EC0" w14:textId="77777777" w:rsidR="006D2526" w:rsidRDefault="008A3E31" w:rsidP="008A3E31">
      <w:pPr>
        <w:spacing w:after="0" w:line="240" w:lineRule="auto"/>
        <w:rPr>
          <w:rFonts w:ascii="Baskerville" w:hAnsi="Baskerville"/>
          <w:b/>
          <w:bCs/>
        </w:rPr>
      </w:pPr>
      <w:r w:rsidRPr="008A3E31">
        <w:rPr>
          <w:rFonts w:ascii="Baskerville" w:hAnsi="Baskerville"/>
          <w:b/>
          <w:bCs/>
        </w:rPr>
        <w:t>Melmetal</w:t>
      </w:r>
    </w:p>
    <w:p w14:paraId="07E957DB" w14:textId="1DDC1732" w:rsidR="006D2526" w:rsidRPr="006D2526" w:rsidRDefault="006D2526" w:rsidP="006D2526">
      <w:pPr>
        <w:spacing w:after="0" w:line="240" w:lineRule="auto"/>
        <w:rPr>
          <w:rFonts w:ascii="Baskerville" w:hAnsi="Baskerville"/>
        </w:rPr>
      </w:pPr>
      <w:r w:rsidRPr="006D2526">
        <w:rPr>
          <w:rFonts w:ascii="Baskerville" w:hAnsi="Baskerville"/>
        </w:rPr>
        <w:t>Revered long ago for its capacity to create iron from nothing, for some reason it has come back to life after 3,000 years.</w:t>
      </w:r>
    </w:p>
    <w:sectPr w:rsidR="006D2526" w:rsidRPr="006D25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8656655">
    <w:abstractNumId w:val="8"/>
  </w:num>
  <w:num w:numId="2" w16cid:durableId="936912918">
    <w:abstractNumId w:val="6"/>
  </w:num>
  <w:num w:numId="3" w16cid:durableId="1468203391">
    <w:abstractNumId w:val="5"/>
  </w:num>
  <w:num w:numId="4" w16cid:durableId="1448159554">
    <w:abstractNumId w:val="4"/>
  </w:num>
  <w:num w:numId="5" w16cid:durableId="554269713">
    <w:abstractNumId w:val="7"/>
  </w:num>
  <w:num w:numId="6" w16cid:durableId="1876116962">
    <w:abstractNumId w:val="3"/>
  </w:num>
  <w:num w:numId="7" w16cid:durableId="672269553">
    <w:abstractNumId w:val="2"/>
  </w:num>
  <w:num w:numId="8" w16cid:durableId="239682481">
    <w:abstractNumId w:val="1"/>
  </w:num>
  <w:num w:numId="9" w16cid:durableId="1870490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2E6F"/>
    <w:rsid w:val="00053E1B"/>
    <w:rsid w:val="0006063C"/>
    <w:rsid w:val="0008086D"/>
    <w:rsid w:val="001051F2"/>
    <w:rsid w:val="00117127"/>
    <w:rsid w:val="00122A9C"/>
    <w:rsid w:val="0015074B"/>
    <w:rsid w:val="001552CB"/>
    <w:rsid w:val="001D7F98"/>
    <w:rsid w:val="00201929"/>
    <w:rsid w:val="00252043"/>
    <w:rsid w:val="0029639D"/>
    <w:rsid w:val="002B21C0"/>
    <w:rsid w:val="002C01C6"/>
    <w:rsid w:val="002D270A"/>
    <w:rsid w:val="002D45D4"/>
    <w:rsid w:val="003115EB"/>
    <w:rsid w:val="00323644"/>
    <w:rsid w:val="00326F90"/>
    <w:rsid w:val="00333D19"/>
    <w:rsid w:val="00345A84"/>
    <w:rsid w:val="00360556"/>
    <w:rsid w:val="003717D2"/>
    <w:rsid w:val="003839EA"/>
    <w:rsid w:val="00416641"/>
    <w:rsid w:val="004167D4"/>
    <w:rsid w:val="0042135A"/>
    <w:rsid w:val="004719CE"/>
    <w:rsid w:val="00474E34"/>
    <w:rsid w:val="00486BF1"/>
    <w:rsid w:val="004918BB"/>
    <w:rsid w:val="004E165B"/>
    <w:rsid w:val="00500390"/>
    <w:rsid w:val="00513CBE"/>
    <w:rsid w:val="00534DBF"/>
    <w:rsid w:val="00560D71"/>
    <w:rsid w:val="00571705"/>
    <w:rsid w:val="005D731E"/>
    <w:rsid w:val="0060021E"/>
    <w:rsid w:val="006C086F"/>
    <w:rsid w:val="006D2526"/>
    <w:rsid w:val="006E1150"/>
    <w:rsid w:val="00702DA5"/>
    <w:rsid w:val="007152D1"/>
    <w:rsid w:val="007360B1"/>
    <w:rsid w:val="007B3B6C"/>
    <w:rsid w:val="00863263"/>
    <w:rsid w:val="00867747"/>
    <w:rsid w:val="00872B5F"/>
    <w:rsid w:val="00880CCD"/>
    <w:rsid w:val="008A3E31"/>
    <w:rsid w:val="008F508A"/>
    <w:rsid w:val="00900B93"/>
    <w:rsid w:val="009C7206"/>
    <w:rsid w:val="00A05AAB"/>
    <w:rsid w:val="00A15A9A"/>
    <w:rsid w:val="00AA1D8D"/>
    <w:rsid w:val="00AC0CAF"/>
    <w:rsid w:val="00AE220C"/>
    <w:rsid w:val="00B47730"/>
    <w:rsid w:val="00B87346"/>
    <w:rsid w:val="00BC7B5C"/>
    <w:rsid w:val="00BE64D3"/>
    <w:rsid w:val="00C13652"/>
    <w:rsid w:val="00C136C4"/>
    <w:rsid w:val="00C20E68"/>
    <w:rsid w:val="00C377C9"/>
    <w:rsid w:val="00C9021C"/>
    <w:rsid w:val="00C93932"/>
    <w:rsid w:val="00CB0664"/>
    <w:rsid w:val="00CC631B"/>
    <w:rsid w:val="00D0669F"/>
    <w:rsid w:val="00D55E2A"/>
    <w:rsid w:val="00D65CBD"/>
    <w:rsid w:val="00DC317A"/>
    <w:rsid w:val="00DC56DF"/>
    <w:rsid w:val="00E022E5"/>
    <w:rsid w:val="00E05583"/>
    <w:rsid w:val="00E22C83"/>
    <w:rsid w:val="00E93B4D"/>
    <w:rsid w:val="00EB5458"/>
    <w:rsid w:val="00EC2C1E"/>
    <w:rsid w:val="00EE664D"/>
    <w:rsid w:val="00F02390"/>
    <w:rsid w:val="00F250D1"/>
    <w:rsid w:val="00F34A53"/>
    <w:rsid w:val="00F83535"/>
    <w:rsid w:val="00FC693F"/>
    <w:rsid w:val="00FE5680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5B0F00"/>
  <w14:defaultImageDpi w14:val="300"/>
  <w15:docId w15:val="{62390CC3-AA9F-2347-AA32-9FEEC4F7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3147</Words>
  <Characters>17944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Adrian Fan</cp:lastModifiedBy>
  <cp:revision>83</cp:revision>
  <dcterms:created xsi:type="dcterms:W3CDTF">2013-12-23T23:15:00Z</dcterms:created>
  <dcterms:modified xsi:type="dcterms:W3CDTF">2023-07-11T00:28:00Z</dcterms:modified>
  <cp:category/>
</cp:coreProperties>
</file>